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09203" w14:textId="77777777" w:rsidR="00C6205B" w:rsidRDefault="00C6205B" w:rsidP="00C6205B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017DA20" wp14:editId="2E17ADB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2174917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6575"/>
                          <a:chOff x="0" y="0"/>
                          <a:chExt cx="11910" cy="16845"/>
                        </a:xfrm>
                      </wpg:grpSpPr>
                      <pic:pic xmlns:pic="http://schemas.openxmlformats.org/drawingml/2006/picture">
                        <pic:nvPicPr>
                          <pic:cNvPr id="148332583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470833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075"/>
                            <a:ext cx="11910" cy="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955673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9" y="10119"/>
                            <a:ext cx="1805" cy="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814522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" y="122"/>
                            <a:ext cx="8663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461069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0" y="122"/>
                            <a:ext cx="2432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2609651" name="Freeform 10"/>
                        <wps:cNvSpPr>
                          <a:spLocks/>
                        </wps:cNvSpPr>
                        <wps:spPr bwMode="auto">
                          <a:xfrm>
                            <a:off x="745" y="7943"/>
                            <a:ext cx="10430" cy="2060"/>
                          </a:xfrm>
                          <a:custGeom>
                            <a:avLst/>
                            <a:gdLst>
                              <a:gd name="T0" fmla="+- 0 10870 745"/>
                              <a:gd name="T1" fmla="*/ T0 w 10430"/>
                              <a:gd name="T2" fmla="+- 0 7944 7944"/>
                              <a:gd name="T3" fmla="*/ 7944 h 2060"/>
                              <a:gd name="T4" fmla="+- 0 1050 745"/>
                              <a:gd name="T5" fmla="*/ T4 w 10430"/>
                              <a:gd name="T6" fmla="+- 0 7944 7944"/>
                              <a:gd name="T7" fmla="*/ 7944 h 2060"/>
                              <a:gd name="T8" fmla="+- 0 980 745"/>
                              <a:gd name="T9" fmla="*/ T8 w 10430"/>
                              <a:gd name="T10" fmla="+- 0 7952 7944"/>
                              <a:gd name="T11" fmla="*/ 7952 h 2060"/>
                              <a:gd name="T12" fmla="+- 0 916 745"/>
                              <a:gd name="T13" fmla="*/ T12 w 10430"/>
                              <a:gd name="T14" fmla="+- 0 7975 7944"/>
                              <a:gd name="T15" fmla="*/ 7975 h 2060"/>
                              <a:gd name="T16" fmla="+- 0 859 745"/>
                              <a:gd name="T17" fmla="*/ T16 w 10430"/>
                              <a:gd name="T18" fmla="+- 0 8011 7944"/>
                              <a:gd name="T19" fmla="*/ 8011 h 2060"/>
                              <a:gd name="T20" fmla="+- 0 812 745"/>
                              <a:gd name="T21" fmla="*/ T20 w 10430"/>
                              <a:gd name="T22" fmla="+- 0 8058 7944"/>
                              <a:gd name="T23" fmla="*/ 8058 h 2060"/>
                              <a:gd name="T24" fmla="+- 0 776 745"/>
                              <a:gd name="T25" fmla="*/ T24 w 10430"/>
                              <a:gd name="T26" fmla="+- 0 8114 7944"/>
                              <a:gd name="T27" fmla="*/ 8114 h 2060"/>
                              <a:gd name="T28" fmla="+- 0 753 745"/>
                              <a:gd name="T29" fmla="*/ T28 w 10430"/>
                              <a:gd name="T30" fmla="+- 0 8178 7944"/>
                              <a:gd name="T31" fmla="*/ 8178 h 2060"/>
                              <a:gd name="T32" fmla="+- 0 745 745"/>
                              <a:gd name="T33" fmla="*/ T32 w 10430"/>
                              <a:gd name="T34" fmla="+- 0 8248 7944"/>
                              <a:gd name="T35" fmla="*/ 8248 h 2060"/>
                              <a:gd name="T36" fmla="+- 0 745 745"/>
                              <a:gd name="T37" fmla="*/ T36 w 10430"/>
                              <a:gd name="T38" fmla="+- 0 8858 7944"/>
                              <a:gd name="T39" fmla="*/ 8858 h 2060"/>
                              <a:gd name="T40" fmla="+- 0 753 745"/>
                              <a:gd name="T41" fmla="*/ T40 w 10430"/>
                              <a:gd name="T42" fmla="+- 0 8928 7944"/>
                              <a:gd name="T43" fmla="*/ 8928 h 2060"/>
                              <a:gd name="T44" fmla="+- 0 776 745"/>
                              <a:gd name="T45" fmla="*/ T44 w 10430"/>
                              <a:gd name="T46" fmla="+- 0 8992 7944"/>
                              <a:gd name="T47" fmla="*/ 8992 h 2060"/>
                              <a:gd name="T48" fmla="+- 0 812 745"/>
                              <a:gd name="T49" fmla="*/ T48 w 10430"/>
                              <a:gd name="T50" fmla="+- 0 9048 7944"/>
                              <a:gd name="T51" fmla="*/ 9048 h 2060"/>
                              <a:gd name="T52" fmla="+- 0 859 745"/>
                              <a:gd name="T53" fmla="*/ T52 w 10430"/>
                              <a:gd name="T54" fmla="+- 0 9096 7944"/>
                              <a:gd name="T55" fmla="*/ 9096 h 2060"/>
                              <a:gd name="T56" fmla="+- 0 916 745"/>
                              <a:gd name="T57" fmla="*/ T56 w 10430"/>
                              <a:gd name="T58" fmla="+- 0 9132 7944"/>
                              <a:gd name="T59" fmla="*/ 9132 h 2060"/>
                              <a:gd name="T60" fmla="+- 0 980 745"/>
                              <a:gd name="T61" fmla="*/ T60 w 10430"/>
                              <a:gd name="T62" fmla="+- 0 9154 7944"/>
                              <a:gd name="T63" fmla="*/ 9154 h 2060"/>
                              <a:gd name="T64" fmla="+- 0 1050 745"/>
                              <a:gd name="T65" fmla="*/ T64 w 10430"/>
                              <a:gd name="T66" fmla="+- 0 9163 7944"/>
                              <a:gd name="T67" fmla="*/ 9163 h 2060"/>
                              <a:gd name="T68" fmla="+- 0 3709 745"/>
                              <a:gd name="T69" fmla="*/ T68 w 10430"/>
                              <a:gd name="T70" fmla="+- 0 9163 7944"/>
                              <a:gd name="T71" fmla="*/ 9163 h 2060"/>
                              <a:gd name="T72" fmla="+- 0 3768 745"/>
                              <a:gd name="T73" fmla="*/ T72 w 10430"/>
                              <a:gd name="T74" fmla="+- 0 9168 7944"/>
                              <a:gd name="T75" fmla="*/ 9168 h 2060"/>
                              <a:gd name="T76" fmla="+- 0 3878 745"/>
                              <a:gd name="T77" fmla="*/ T76 w 10430"/>
                              <a:gd name="T78" fmla="+- 0 9214 7944"/>
                              <a:gd name="T79" fmla="*/ 9214 h 2060"/>
                              <a:gd name="T80" fmla="+- 0 3962 745"/>
                              <a:gd name="T81" fmla="*/ T80 w 10430"/>
                              <a:gd name="T82" fmla="+- 0 9298 7944"/>
                              <a:gd name="T83" fmla="*/ 9298 h 2060"/>
                              <a:gd name="T84" fmla="+- 0 4008 745"/>
                              <a:gd name="T85" fmla="*/ T84 w 10430"/>
                              <a:gd name="T86" fmla="+- 0 9408 7944"/>
                              <a:gd name="T87" fmla="*/ 9408 h 2060"/>
                              <a:gd name="T88" fmla="+- 0 4013 745"/>
                              <a:gd name="T89" fmla="*/ T88 w 10430"/>
                              <a:gd name="T90" fmla="+- 0 9467 7944"/>
                              <a:gd name="T91" fmla="*/ 9467 h 2060"/>
                              <a:gd name="T92" fmla="+- 0 4013 745"/>
                              <a:gd name="T93" fmla="*/ T92 w 10430"/>
                              <a:gd name="T94" fmla="+- 0 9699 7944"/>
                              <a:gd name="T95" fmla="*/ 9699 h 2060"/>
                              <a:gd name="T96" fmla="+- 0 4019 745"/>
                              <a:gd name="T97" fmla="*/ T96 w 10430"/>
                              <a:gd name="T98" fmla="+- 0 9758 7944"/>
                              <a:gd name="T99" fmla="*/ 9758 h 2060"/>
                              <a:gd name="T100" fmla="+- 0 4065 745"/>
                              <a:gd name="T101" fmla="*/ T100 w 10430"/>
                              <a:gd name="T102" fmla="+- 0 9868 7944"/>
                              <a:gd name="T103" fmla="*/ 9868 h 2060"/>
                              <a:gd name="T104" fmla="+- 0 4103 745"/>
                              <a:gd name="T105" fmla="*/ T104 w 10430"/>
                              <a:gd name="T106" fmla="+- 0 9914 7944"/>
                              <a:gd name="T107" fmla="*/ 9914 h 2060"/>
                              <a:gd name="T108" fmla="+- 0 4259 745"/>
                              <a:gd name="T109" fmla="*/ T108 w 10430"/>
                              <a:gd name="T110" fmla="+- 0 9997 7944"/>
                              <a:gd name="T111" fmla="*/ 9997 h 2060"/>
                              <a:gd name="T112" fmla="+- 0 4318 745"/>
                              <a:gd name="T113" fmla="*/ T112 w 10430"/>
                              <a:gd name="T114" fmla="+- 0 10003 7944"/>
                              <a:gd name="T115" fmla="*/ 10003 h 2060"/>
                              <a:gd name="T116" fmla="+- 0 7602 745"/>
                              <a:gd name="T117" fmla="*/ T116 w 10430"/>
                              <a:gd name="T118" fmla="+- 0 10003 7944"/>
                              <a:gd name="T119" fmla="*/ 10003 h 2060"/>
                              <a:gd name="T120" fmla="+- 0 7771 745"/>
                              <a:gd name="T121" fmla="*/ T120 w 10430"/>
                              <a:gd name="T122" fmla="+- 0 9952 7944"/>
                              <a:gd name="T123" fmla="*/ 9952 h 2060"/>
                              <a:gd name="T124" fmla="+- 0 7855 745"/>
                              <a:gd name="T125" fmla="*/ T124 w 10430"/>
                              <a:gd name="T126" fmla="+- 0 9868 7944"/>
                              <a:gd name="T127" fmla="*/ 9868 h 2060"/>
                              <a:gd name="T128" fmla="+- 0 7901 745"/>
                              <a:gd name="T129" fmla="*/ T128 w 10430"/>
                              <a:gd name="T130" fmla="+- 0 9758 7944"/>
                              <a:gd name="T131" fmla="*/ 9758 h 2060"/>
                              <a:gd name="T132" fmla="+- 0 7907 745"/>
                              <a:gd name="T133" fmla="*/ T132 w 10430"/>
                              <a:gd name="T134" fmla="+- 0 9699 7944"/>
                              <a:gd name="T135" fmla="*/ 9699 h 2060"/>
                              <a:gd name="T136" fmla="+- 0 7907 745"/>
                              <a:gd name="T137" fmla="*/ T136 w 10430"/>
                              <a:gd name="T138" fmla="+- 0 9467 7944"/>
                              <a:gd name="T139" fmla="*/ 9467 h 2060"/>
                              <a:gd name="T140" fmla="+- 0 7912 745"/>
                              <a:gd name="T141" fmla="*/ T140 w 10430"/>
                              <a:gd name="T142" fmla="+- 0 9408 7944"/>
                              <a:gd name="T143" fmla="*/ 9408 h 2060"/>
                              <a:gd name="T144" fmla="+- 0 7958 745"/>
                              <a:gd name="T145" fmla="*/ T144 w 10430"/>
                              <a:gd name="T146" fmla="+- 0 9298 7944"/>
                              <a:gd name="T147" fmla="*/ 9298 h 2060"/>
                              <a:gd name="T148" fmla="+- 0 8042 745"/>
                              <a:gd name="T149" fmla="*/ T148 w 10430"/>
                              <a:gd name="T150" fmla="+- 0 9214 7944"/>
                              <a:gd name="T151" fmla="*/ 9214 h 2060"/>
                              <a:gd name="T152" fmla="+- 0 8152 745"/>
                              <a:gd name="T153" fmla="*/ T152 w 10430"/>
                              <a:gd name="T154" fmla="+- 0 9168 7944"/>
                              <a:gd name="T155" fmla="*/ 9168 h 2060"/>
                              <a:gd name="T156" fmla="+- 0 8211 745"/>
                              <a:gd name="T157" fmla="*/ T156 w 10430"/>
                              <a:gd name="T158" fmla="+- 0 9163 7944"/>
                              <a:gd name="T159" fmla="*/ 9163 h 2060"/>
                              <a:gd name="T160" fmla="+- 0 10870 745"/>
                              <a:gd name="T161" fmla="*/ T160 w 10430"/>
                              <a:gd name="T162" fmla="+- 0 9163 7944"/>
                              <a:gd name="T163" fmla="*/ 9163 h 2060"/>
                              <a:gd name="T164" fmla="+- 0 10929 745"/>
                              <a:gd name="T165" fmla="*/ T164 w 10430"/>
                              <a:gd name="T166" fmla="+- 0 9157 7944"/>
                              <a:gd name="T167" fmla="*/ 9157 h 2060"/>
                              <a:gd name="T168" fmla="+- 0 11039 745"/>
                              <a:gd name="T169" fmla="*/ T168 w 10430"/>
                              <a:gd name="T170" fmla="+- 0 9111 7944"/>
                              <a:gd name="T171" fmla="*/ 9111 h 2060"/>
                              <a:gd name="T172" fmla="+- 0 11085 745"/>
                              <a:gd name="T173" fmla="*/ T172 w 10430"/>
                              <a:gd name="T174" fmla="+- 0 9073 7944"/>
                              <a:gd name="T175" fmla="*/ 9073 h 2060"/>
                              <a:gd name="T176" fmla="+- 0 11123 745"/>
                              <a:gd name="T177" fmla="*/ T176 w 10430"/>
                              <a:gd name="T178" fmla="+- 0 9027 7944"/>
                              <a:gd name="T179" fmla="*/ 9027 h 2060"/>
                              <a:gd name="T180" fmla="+- 0 11169 745"/>
                              <a:gd name="T181" fmla="*/ T180 w 10430"/>
                              <a:gd name="T182" fmla="+- 0 8918 7944"/>
                              <a:gd name="T183" fmla="*/ 8918 h 2060"/>
                              <a:gd name="T184" fmla="+- 0 11175 745"/>
                              <a:gd name="T185" fmla="*/ T184 w 10430"/>
                              <a:gd name="T186" fmla="+- 0 8858 7944"/>
                              <a:gd name="T187" fmla="*/ 8858 h 2060"/>
                              <a:gd name="T188" fmla="+- 0 11175 745"/>
                              <a:gd name="T189" fmla="*/ T188 w 10430"/>
                              <a:gd name="T190" fmla="+- 0 8248 7944"/>
                              <a:gd name="T191" fmla="*/ 8248 h 2060"/>
                              <a:gd name="T192" fmla="+- 0 11169 745"/>
                              <a:gd name="T193" fmla="*/ T192 w 10430"/>
                              <a:gd name="T194" fmla="+- 0 8189 7944"/>
                              <a:gd name="T195" fmla="*/ 8189 h 2060"/>
                              <a:gd name="T196" fmla="+- 0 11123 745"/>
                              <a:gd name="T197" fmla="*/ T196 w 10430"/>
                              <a:gd name="T198" fmla="+- 0 8079 7944"/>
                              <a:gd name="T199" fmla="*/ 8079 h 2060"/>
                              <a:gd name="T200" fmla="+- 0 11085 745"/>
                              <a:gd name="T201" fmla="*/ T200 w 10430"/>
                              <a:gd name="T202" fmla="+- 0 8033 7944"/>
                              <a:gd name="T203" fmla="*/ 8033 h 2060"/>
                              <a:gd name="T204" fmla="+- 0 10929 745"/>
                              <a:gd name="T205" fmla="*/ T204 w 10430"/>
                              <a:gd name="T206" fmla="+- 0 7950 7944"/>
                              <a:gd name="T207" fmla="*/ 7950 h 2060"/>
                              <a:gd name="T208" fmla="+- 0 10870 745"/>
                              <a:gd name="T209" fmla="*/ T208 w 10430"/>
                              <a:gd name="T210" fmla="+- 0 7944 7944"/>
                              <a:gd name="T211" fmla="*/ 7944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30" h="2060">
                                <a:moveTo>
                                  <a:pt x="10125" y="0"/>
                                </a:moveTo>
                                <a:lnTo>
                                  <a:pt x="305" y="0"/>
                                </a:lnTo>
                                <a:lnTo>
                                  <a:pt x="235" y="8"/>
                                </a:lnTo>
                                <a:lnTo>
                                  <a:pt x="171" y="31"/>
                                </a:lnTo>
                                <a:lnTo>
                                  <a:pt x="114" y="67"/>
                                </a:lnTo>
                                <a:lnTo>
                                  <a:pt x="67" y="114"/>
                                </a:lnTo>
                                <a:lnTo>
                                  <a:pt x="31" y="170"/>
                                </a:lnTo>
                                <a:lnTo>
                                  <a:pt x="8" y="234"/>
                                </a:lnTo>
                                <a:lnTo>
                                  <a:pt x="0" y="304"/>
                                </a:lnTo>
                                <a:lnTo>
                                  <a:pt x="0" y="914"/>
                                </a:lnTo>
                                <a:lnTo>
                                  <a:pt x="8" y="984"/>
                                </a:lnTo>
                                <a:lnTo>
                                  <a:pt x="31" y="1048"/>
                                </a:lnTo>
                                <a:lnTo>
                                  <a:pt x="67" y="1104"/>
                                </a:lnTo>
                                <a:lnTo>
                                  <a:pt x="114" y="1152"/>
                                </a:lnTo>
                                <a:lnTo>
                                  <a:pt x="171" y="1188"/>
                                </a:lnTo>
                                <a:lnTo>
                                  <a:pt x="235" y="1210"/>
                                </a:lnTo>
                                <a:lnTo>
                                  <a:pt x="305" y="1219"/>
                                </a:lnTo>
                                <a:lnTo>
                                  <a:pt x="2964" y="1219"/>
                                </a:lnTo>
                                <a:lnTo>
                                  <a:pt x="3023" y="1224"/>
                                </a:lnTo>
                                <a:lnTo>
                                  <a:pt x="3133" y="1270"/>
                                </a:lnTo>
                                <a:lnTo>
                                  <a:pt x="3217" y="1354"/>
                                </a:lnTo>
                                <a:lnTo>
                                  <a:pt x="3263" y="1464"/>
                                </a:lnTo>
                                <a:lnTo>
                                  <a:pt x="3268" y="1523"/>
                                </a:lnTo>
                                <a:lnTo>
                                  <a:pt x="3268" y="1755"/>
                                </a:lnTo>
                                <a:lnTo>
                                  <a:pt x="3274" y="1814"/>
                                </a:lnTo>
                                <a:lnTo>
                                  <a:pt x="3320" y="1924"/>
                                </a:lnTo>
                                <a:lnTo>
                                  <a:pt x="3358" y="1970"/>
                                </a:lnTo>
                                <a:lnTo>
                                  <a:pt x="3514" y="2053"/>
                                </a:lnTo>
                                <a:lnTo>
                                  <a:pt x="3573" y="2059"/>
                                </a:lnTo>
                                <a:lnTo>
                                  <a:pt x="6857" y="2059"/>
                                </a:lnTo>
                                <a:lnTo>
                                  <a:pt x="7026" y="2008"/>
                                </a:lnTo>
                                <a:lnTo>
                                  <a:pt x="7110" y="1924"/>
                                </a:lnTo>
                                <a:lnTo>
                                  <a:pt x="7156" y="1814"/>
                                </a:lnTo>
                                <a:lnTo>
                                  <a:pt x="7162" y="1755"/>
                                </a:lnTo>
                                <a:lnTo>
                                  <a:pt x="7162" y="1523"/>
                                </a:lnTo>
                                <a:lnTo>
                                  <a:pt x="7167" y="1464"/>
                                </a:lnTo>
                                <a:lnTo>
                                  <a:pt x="7213" y="1354"/>
                                </a:lnTo>
                                <a:lnTo>
                                  <a:pt x="7297" y="1270"/>
                                </a:lnTo>
                                <a:lnTo>
                                  <a:pt x="7407" y="1224"/>
                                </a:lnTo>
                                <a:lnTo>
                                  <a:pt x="7466" y="1219"/>
                                </a:lnTo>
                                <a:lnTo>
                                  <a:pt x="10125" y="1219"/>
                                </a:lnTo>
                                <a:lnTo>
                                  <a:pt x="10184" y="1213"/>
                                </a:lnTo>
                                <a:lnTo>
                                  <a:pt x="10294" y="1167"/>
                                </a:lnTo>
                                <a:lnTo>
                                  <a:pt x="10340" y="1129"/>
                                </a:lnTo>
                                <a:lnTo>
                                  <a:pt x="10378" y="1083"/>
                                </a:lnTo>
                                <a:lnTo>
                                  <a:pt x="10424" y="974"/>
                                </a:lnTo>
                                <a:lnTo>
                                  <a:pt x="10430" y="914"/>
                                </a:lnTo>
                                <a:lnTo>
                                  <a:pt x="10430" y="304"/>
                                </a:lnTo>
                                <a:lnTo>
                                  <a:pt x="10424" y="245"/>
                                </a:lnTo>
                                <a:lnTo>
                                  <a:pt x="10378" y="135"/>
                                </a:lnTo>
                                <a:lnTo>
                                  <a:pt x="10340" y="89"/>
                                </a:lnTo>
                                <a:lnTo>
                                  <a:pt x="10184" y="6"/>
                                </a:lnTo>
                                <a:lnTo>
                                  <a:pt x="1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230974" name="Freeform 11"/>
                        <wps:cNvSpPr>
                          <a:spLocks/>
                        </wps:cNvSpPr>
                        <wps:spPr bwMode="auto">
                          <a:xfrm>
                            <a:off x="2182" y="5459"/>
                            <a:ext cx="7286" cy="1241"/>
                          </a:xfrm>
                          <a:custGeom>
                            <a:avLst/>
                            <a:gdLst>
                              <a:gd name="T0" fmla="+- 0 9157 2182"/>
                              <a:gd name="T1" fmla="*/ T0 w 7286"/>
                              <a:gd name="T2" fmla="+- 0 5459 5459"/>
                              <a:gd name="T3" fmla="*/ 5459 h 1241"/>
                              <a:gd name="T4" fmla="+- 0 2493 2182"/>
                              <a:gd name="T5" fmla="*/ T4 w 7286"/>
                              <a:gd name="T6" fmla="+- 0 5459 5459"/>
                              <a:gd name="T7" fmla="*/ 5459 h 1241"/>
                              <a:gd name="T8" fmla="+- 0 2422 2182"/>
                              <a:gd name="T9" fmla="*/ T8 w 7286"/>
                              <a:gd name="T10" fmla="+- 0 5467 5459"/>
                              <a:gd name="T11" fmla="*/ 5467 h 1241"/>
                              <a:gd name="T12" fmla="+- 0 2356 2182"/>
                              <a:gd name="T13" fmla="*/ T12 w 7286"/>
                              <a:gd name="T14" fmla="+- 0 5491 5459"/>
                              <a:gd name="T15" fmla="*/ 5491 h 1241"/>
                              <a:gd name="T16" fmla="+- 0 2299 2182"/>
                              <a:gd name="T17" fmla="*/ T16 w 7286"/>
                              <a:gd name="T18" fmla="+- 0 5527 5459"/>
                              <a:gd name="T19" fmla="*/ 5527 h 1241"/>
                              <a:gd name="T20" fmla="+- 0 2251 2182"/>
                              <a:gd name="T21" fmla="*/ T20 w 7286"/>
                              <a:gd name="T22" fmla="+- 0 5575 5459"/>
                              <a:gd name="T23" fmla="*/ 5575 h 1241"/>
                              <a:gd name="T24" fmla="+- 0 2214 2182"/>
                              <a:gd name="T25" fmla="*/ T24 w 7286"/>
                              <a:gd name="T26" fmla="+- 0 5633 5459"/>
                              <a:gd name="T27" fmla="*/ 5633 h 1241"/>
                              <a:gd name="T28" fmla="+- 0 2190 2182"/>
                              <a:gd name="T29" fmla="*/ T28 w 7286"/>
                              <a:gd name="T30" fmla="+- 0 5698 5459"/>
                              <a:gd name="T31" fmla="*/ 5698 h 1241"/>
                              <a:gd name="T32" fmla="+- 0 2182 2182"/>
                              <a:gd name="T33" fmla="*/ T32 w 7286"/>
                              <a:gd name="T34" fmla="+- 0 5769 5459"/>
                              <a:gd name="T35" fmla="*/ 5769 h 1241"/>
                              <a:gd name="T36" fmla="+- 0 2182 2182"/>
                              <a:gd name="T37" fmla="*/ T36 w 7286"/>
                              <a:gd name="T38" fmla="+- 0 6390 5459"/>
                              <a:gd name="T39" fmla="*/ 6390 h 1241"/>
                              <a:gd name="T40" fmla="+- 0 2190 2182"/>
                              <a:gd name="T41" fmla="*/ T40 w 7286"/>
                              <a:gd name="T42" fmla="+- 0 6461 5459"/>
                              <a:gd name="T43" fmla="*/ 6461 h 1241"/>
                              <a:gd name="T44" fmla="+- 0 2214 2182"/>
                              <a:gd name="T45" fmla="*/ T44 w 7286"/>
                              <a:gd name="T46" fmla="+- 0 6526 5459"/>
                              <a:gd name="T47" fmla="*/ 6526 h 1241"/>
                              <a:gd name="T48" fmla="+- 0 2251 2182"/>
                              <a:gd name="T49" fmla="*/ T48 w 7286"/>
                              <a:gd name="T50" fmla="+- 0 6584 5459"/>
                              <a:gd name="T51" fmla="*/ 6584 h 1241"/>
                              <a:gd name="T52" fmla="+- 0 2299 2182"/>
                              <a:gd name="T53" fmla="*/ T52 w 7286"/>
                              <a:gd name="T54" fmla="+- 0 6632 5459"/>
                              <a:gd name="T55" fmla="*/ 6632 h 1241"/>
                              <a:gd name="T56" fmla="+- 0 2356 2182"/>
                              <a:gd name="T57" fmla="*/ T56 w 7286"/>
                              <a:gd name="T58" fmla="+- 0 6669 5459"/>
                              <a:gd name="T59" fmla="*/ 6669 h 1241"/>
                              <a:gd name="T60" fmla="+- 0 2422 2182"/>
                              <a:gd name="T61" fmla="*/ T60 w 7286"/>
                              <a:gd name="T62" fmla="+- 0 6692 5459"/>
                              <a:gd name="T63" fmla="*/ 6692 h 1241"/>
                              <a:gd name="T64" fmla="+- 0 2493 2182"/>
                              <a:gd name="T65" fmla="*/ T64 w 7286"/>
                              <a:gd name="T66" fmla="+- 0 6700 5459"/>
                              <a:gd name="T67" fmla="*/ 6700 h 1241"/>
                              <a:gd name="T68" fmla="+- 0 9157 2182"/>
                              <a:gd name="T69" fmla="*/ T68 w 7286"/>
                              <a:gd name="T70" fmla="+- 0 6700 5459"/>
                              <a:gd name="T71" fmla="*/ 6700 h 1241"/>
                              <a:gd name="T72" fmla="+- 0 9218 2182"/>
                              <a:gd name="T73" fmla="*/ T72 w 7286"/>
                              <a:gd name="T74" fmla="+- 0 6694 5459"/>
                              <a:gd name="T75" fmla="*/ 6694 h 1241"/>
                              <a:gd name="T76" fmla="+- 0 9276 2182"/>
                              <a:gd name="T77" fmla="*/ T76 w 7286"/>
                              <a:gd name="T78" fmla="+- 0 6677 5459"/>
                              <a:gd name="T79" fmla="*/ 6677 h 1241"/>
                              <a:gd name="T80" fmla="+- 0 9329 2182"/>
                              <a:gd name="T81" fmla="*/ T80 w 7286"/>
                              <a:gd name="T82" fmla="+- 0 6648 5459"/>
                              <a:gd name="T83" fmla="*/ 6648 h 1241"/>
                              <a:gd name="T84" fmla="+- 0 9376 2182"/>
                              <a:gd name="T85" fmla="*/ T84 w 7286"/>
                              <a:gd name="T86" fmla="+- 0 6609 5459"/>
                              <a:gd name="T87" fmla="*/ 6609 h 1241"/>
                              <a:gd name="T88" fmla="+- 0 9415 2182"/>
                              <a:gd name="T89" fmla="*/ T88 w 7286"/>
                              <a:gd name="T90" fmla="+- 0 6562 5459"/>
                              <a:gd name="T91" fmla="*/ 6562 h 1241"/>
                              <a:gd name="T92" fmla="+- 0 9444 2182"/>
                              <a:gd name="T93" fmla="*/ T92 w 7286"/>
                              <a:gd name="T94" fmla="+- 0 6509 5459"/>
                              <a:gd name="T95" fmla="*/ 6509 h 1241"/>
                              <a:gd name="T96" fmla="+- 0 9461 2182"/>
                              <a:gd name="T97" fmla="*/ T96 w 7286"/>
                              <a:gd name="T98" fmla="+- 0 6451 5459"/>
                              <a:gd name="T99" fmla="*/ 6451 h 1241"/>
                              <a:gd name="T100" fmla="+- 0 9467 2182"/>
                              <a:gd name="T101" fmla="*/ T100 w 7286"/>
                              <a:gd name="T102" fmla="+- 0 6390 5459"/>
                              <a:gd name="T103" fmla="*/ 6390 h 1241"/>
                              <a:gd name="T104" fmla="+- 0 9467 2182"/>
                              <a:gd name="T105" fmla="*/ T104 w 7286"/>
                              <a:gd name="T106" fmla="+- 0 5769 5459"/>
                              <a:gd name="T107" fmla="*/ 5769 h 1241"/>
                              <a:gd name="T108" fmla="+- 0 9461 2182"/>
                              <a:gd name="T109" fmla="*/ T108 w 7286"/>
                              <a:gd name="T110" fmla="+- 0 5709 5459"/>
                              <a:gd name="T111" fmla="*/ 5709 h 1241"/>
                              <a:gd name="T112" fmla="+- 0 9444 2182"/>
                              <a:gd name="T113" fmla="*/ T112 w 7286"/>
                              <a:gd name="T114" fmla="+- 0 5651 5459"/>
                              <a:gd name="T115" fmla="*/ 5651 h 1241"/>
                              <a:gd name="T116" fmla="+- 0 9415 2182"/>
                              <a:gd name="T117" fmla="*/ T116 w 7286"/>
                              <a:gd name="T118" fmla="+- 0 5597 5459"/>
                              <a:gd name="T119" fmla="*/ 5597 h 1241"/>
                              <a:gd name="T120" fmla="+- 0 9376 2182"/>
                              <a:gd name="T121" fmla="*/ T120 w 7286"/>
                              <a:gd name="T122" fmla="+- 0 5550 5459"/>
                              <a:gd name="T123" fmla="*/ 5550 h 1241"/>
                              <a:gd name="T124" fmla="+- 0 9329 2182"/>
                              <a:gd name="T125" fmla="*/ T124 w 7286"/>
                              <a:gd name="T126" fmla="+- 0 5511 5459"/>
                              <a:gd name="T127" fmla="*/ 5511 h 1241"/>
                              <a:gd name="T128" fmla="+- 0 9276 2182"/>
                              <a:gd name="T129" fmla="*/ T128 w 7286"/>
                              <a:gd name="T130" fmla="+- 0 5483 5459"/>
                              <a:gd name="T131" fmla="*/ 5483 h 1241"/>
                              <a:gd name="T132" fmla="+- 0 9218 2182"/>
                              <a:gd name="T133" fmla="*/ T132 w 7286"/>
                              <a:gd name="T134" fmla="+- 0 5465 5459"/>
                              <a:gd name="T135" fmla="*/ 5465 h 1241"/>
                              <a:gd name="T136" fmla="+- 0 9157 2182"/>
                              <a:gd name="T137" fmla="*/ T136 w 7286"/>
                              <a:gd name="T138" fmla="+- 0 5459 5459"/>
                              <a:gd name="T139" fmla="*/ 5459 h 1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286" h="1241">
                                <a:moveTo>
                                  <a:pt x="6975" y="0"/>
                                </a:moveTo>
                                <a:lnTo>
                                  <a:pt x="311" y="0"/>
                                </a:lnTo>
                                <a:lnTo>
                                  <a:pt x="240" y="8"/>
                                </a:lnTo>
                                <a:lnTo>
                                  <a:pt x="174" y="32"/>
                                </a:lnTo>
                                <a:lnTo>
                                  <a:pt x="117" y="68"/>
                                </a:lnTo>
                                <a:lnTo>
                                  <a:pt x="69" y="116"/>
                                </a:lnTo>
                                <a:lnTo>
                                  <a:pt x="32" y="174"/>
                                </a:lnTo>
                                <a:lnTo>
                                  <a:pt x="8" y="239"/>
                                </a:lnTo>
                                <a:lnTo>
                                  <a:pt x="0" y="310"/>
                                </a:lnTo>
                                <a:lnTo>
                                  <a:pt x="0" y="931"/>
                                </a:lnTo>
                                <a:lnTo>
                                  <a:pt x="8" y="1002"/>
                                </a:lnTo>
                                <a:lnTo>
                                  <a:pt x="32" y="1067"/>
                                </a:lnTo>
                                <a:lnTo>
                                  <a:pt x="69" y="1125"/>
                                </a:lnTo>
                                <a:lnTo>
                                  <a:pt x="117" y="1173"/>
                                </a:lnTo>
                                <a:lnTo>
                                  <a:pt x="174" y="1210"/>
                                </a:lnTo>
                                <a:lnTo>
                                  <a:pt x="240" y="1233"/>
                                </a:lnTo>
                                <a:lnTo>
                                  <a:pt x="311" y="1241"/>
                                </a:lnTo>
                                <a:lnTo>
                                  <a:pt x="6975" y="1241"/>
                                </a:lnTo>
                                <a:lnTo>
                                  <a:pt x="7036" y="1235"/>
                                </a:lnTo>
                                <a:lnTo>
                                  <a:pt x="7094" y="1218"/>
                                </a:lnTo>
                                <a:lnTo>
                                  <a:pt x="7147" y="1189"/>
                                </a:lnTo>
                                <a:lnTo>
                                  <a:pt x="7194" y="1150"/>
                                </a:lnTo>
                                <a:lnTo>
                                  <a:pt x="7233" y="1103"/>
                                </a:lnTo>
                                <a:lnTo>
                                  <a:pt x="7262" y="1050"/>
                                </a:lnTo>
                                <a:lnTo>
                                  <a:pt x="7279" y="992"/>
                                </a:lnTo>
                                <a:lnTo>
                                  <a:pt x="7285" y="931"/>
                                </a:lnTo>
                                <a:lnTo>
                                  <a:pt x="7285" y="310"/>
                                </a:lnTo>
                                <a:lnTo>
                                  <a:pt x="7279" y="250"/>
                                </a:lnTo>
                                <a:lnTo>
                                  <a:pt x="7262" y="192"/>
                                </a:lnTo>
                                <a:lnTo>
                                  <a:pt x="7233" y="138"/>
                                </a:lnTo>
                                <a:lnTo>
                                  <a:pt x="7194" y="91"/>
                                </a:lnTo>
                                <a:lnTo>
                                  <a:pt x="7147" y="52"/>
                                </a:lnTo>
                                <a:lnTo>
                                  <a:pt x="7094" y="24"/>
                                </a:lnTo>
                                <a:lnTo>
                                  <a:pt x="7036" y="6"/>
                                </a:lnTo>
                                <a:lnTo>
                                  <a:pt x="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378417" name="Freeform 12"/>
                        <wps:cNvSpPr>
                          <a:spLocks/>
                        </wps:cNvSpPr>
                        <wps:spPr bwMode="auto">
                          <a:xfrm>
                            <a:off x="887" y="3516"/>
                            <a:ext cx="10138" cy="1542"/>
                          </a:xfrm>
                          <a:custGeom>
                            <a:avLst/>
                            <a:gdLst>
                              <a:gd name="T0" fmla="+- 0 10816 888"/>
                              <a:gd name="T1" fmla="*/ T0 w 10138"/>
                              <a:gd name="T2" fmla="+- 0 3516 3516"/>
                              <a:gd name="T3" fmla="*/ 3516 h 1542"/>
                              <a:gd name="T4" fmla="+- 0 1097 888"/>
                              <a:gd name="T5" fmla="*/ T4 w 10138"/>
                              <a:gd name="T6" fmla="+- 0 3516 3516"/>
                              <a:gd name="T7" fmla="*/ 3516 h 1542"/>
                              <a:gd name="T8" fmla="+- 0 1031 888"/>
                              <a:gd name="T9" fmla="*/ T8 w 10138"/>
                              <a:gd name="T10" fmla="+- 0 3527 3516"/>
                              <a:gd name="T11" fmla="*/ 3527 h 1542"/>
                              <a:gd name="T12" fmla="+- 0 973 888"/>
                              <a:gd name="T13" fmla="*/ T12 w 10138"/>
                              <a:gd name="T14" fmla="+- 0 3557 3516"/>
                              <a:gd name="T15" fmla="*/ 3557 h 1542"/>
                              <a:gd name="T16" fmla="+- 0 928 888"/>
                              <a:gd name="T17" fmla="*/ T16 w 10138"/>
                              <a:gd name="T18" fmla="+- 0 3602 3516"/>
                              <a:gd name="T19" fmla="*/ 3602 h 1542"/>
                              <a:gd name="T20" fmla="+- 0 898 888"/>
                              <a:gd name="T21" fmla="*/ T20 w 10138"/>
                              <a:gd name="T22" fmla="+- 0 3659 3516"/>
                              <a:gd name="T23" fmla="*/ 3659 h 1542"/>
                              <a:gd name="T24" fmla="+- 0 888 888"/>
                              <a:gd name="T25" fmla="*/ T24 w 10138"/>
                              <a:gd name="T26" fmla="+- 0 3725 3516"/>
                              <a:gd name="T27" fmla="*/ 3725 h 1542"/>
                              <a:gd name="T28" fmla="+- 0 888 888"/>
                              <a:gd name="T29" fmla="*/ T28 w 10138"/>
                              <a:gd name="T30" fmla="+- 0 4144 3516"/>
                              <a:gd name="T31" fmla="*/ 4144 h 1542"/>
                              <a:gd name="T32" fmla="+- 0 898 888"/>
                              <a:gd name="T33" fmla="*/ T32 w 10138"/>
                              <a:gd name="T34" fmla="+- 0 4210 3516"/>
                              <a:gd name="T35" fmla="*/ 4210 h 1542"/>
                              <a:gd name="T36" fmla="+- 0 928 888"/>
                              <a:gd name="T37" fmla="*/ T36 w 10138"/>
                              <a:gd name="T38" fmla="+- 0 4267 3516"/>
                              <a:gd name="T39" fmla="*/ 4267 h 1542"/>
                              <a:gd name="T40" fmla="+- 0 973 888"/>
                              <a:gd name="T41" fmla="*/ T40 w 10138"/>
                              <a:gd name="T42" fmla="+- 0 4312 3516"/>
                              <a:gd name="T43" fmla="*/ 4312 h 1542"/>
                              <a:gd name="T44" fmla="+- 0 1031 888"/>
                              <a:gd name="T45" fmla="*/ T44 w 10138"/>
                              <a:gd name="T46" fmla="+- 0 4342 3516"/>
                              <a:gd name="T47" fmla="*/ 4342 h 1542"/>
                              <a:gd name="T48" fmla="+- 0 1097 888"/>
                              <a:gd name="T49" fmla="*/ T48 w 10138"/>
                              <a:gd name="T50" fmla="+- 0 4353 3516"/>
                              <a:gd name="T51" fmla="*/ 4353 h 1542"/>
                              <a:gd name="T52" fmla="+- 0 3075 888"/>
                              <a:gd name="T53" fmla="*/ T52 w 10138"/>
                              <a:gd name="T54" fmla="+- 0 4353 3516"/>
                              <a:gd name="T55" fmla="*/ 4353 h 1542"/>
                              <a:gd name="T56" fmla="+- 0 3141 888"/>
                              <a:gd name="T57" fmla="*/ T56 w 10138"/>
                              <a:gd name="T58" fmla="+- 0 4363 3516"/>
                              <a:gd name="T59" fmla="*/ 4363 h 1542"/>
                              <a:gd name="T60" fmla="+- 0 3198 888"/>
                              <a:gd name="T61" fmla="*/ T60 w 10138"/>
                              <a:gd name="T62" fmla="+- 0 4393 3516"/>
                              <a:gd name="T63" fmla="*/ 4393 h 1542"/>
                              <a:gd name="T64" fmla="+- 0 3243 888"/>
                              <a:gd name="T65" fmla="*/ T64 w 10138"/>
                              <a:gd name="T66" fmla="+- 0 4438 3516"/>
                              <a:gd name="T67" fmla="*/ 4438 h 1542"/>
                              <a:gd name="T68" fmla="+- 0 3273 888"/>
                              <a:gd name="T69" fmla="*/ T68 w 10138"/>
                              <a:gd name="T70" fmla="+- 0 4496 3516"/>
                              <a:gd name="T71" fmla="*/ 4496 h 1542"/>
                              <a:gd name="T72" fmla="+- 0 3284 888"/>
                              <a:gd name="T73" fmla="*/ T72 w 10138"/>
                              <a:gd name="T74" fmla="+- 0 4562 3516"/>
                              <a:gd name="T75" fmla="*/ 4562 h 1542"/>
                              <a:gd name="T76" fmla="+- 0 3284 888"/>
                              <a:gd name="T77" fmla="*/ T76 w 10138"/>
                              <a:gd name="T78" fmla="+- 0 4849 3516"/>
                              <a:gd name="T79" fmla="*/ 4849 h 1542"/>
                              <a:gd name="T80" fmla="+- 0 3294 888"/>
                              <a:gd name="T81" fmla="*/ T80 w 10138"/>
                              <a:gd name="T82" fmla="+- 0 4915 3516"/>
                              <a:gd name="T83" fmla="*/ 4915 h 1542"/>
                              <a:gd name="T84" fmla="+- 0 3324 888"/>
                              <a:gd name="T85" fmla="*/ T84 w 10138"/>
                              <a:gd name="T86" fmla="+- 0 4973 3516"/>
                              <a:gd name="T87" fmla="*/ 4973 h 1542"/>
                              <a:gd name="T88" fmla="+- 0 3369 888"/>
                              <a:gd name="T89" fmla="*/ T88 w 10138"/>
                              <a:gd name="T90" fmla="+- 0 5018 3516"/>
                              <a:gd name="T91" fmla="*/ 5018 h 1542"/>
                              <a:gd name="T92" fmla="+- 0 3427 888"/>
                              <a:gd name="T93" fmla="*/ T92 w 10138"/>
                              <a:gd name="T94" fmla="+- 0 5048 3516"/>
                              <a:gd name="T95" fmla="*/ 5048 h 1542"/>
                              <a:gd name="T96" fmla="+- 0 3493 888"/>
                              <a:gd name="T97" fmla="*/ T96 w 10138"/>
                              <a:gd name="T98" fmla="+- 0 5058 3516"/>
                              <a:gd name="T99" fmla="*/ 5058 h 1542"/>
                              <a:gd name="T100" fmla="+- 0 8420 888"/>
                              <a:gd name="T101" fmla="*/ T100 w 10138"/>
                              <a:gd name="T102" fmla="+- 0 5058 3516"/>
                              <a:gd name="T103" fmla="*/ 5058 h 1542"/>
                              <a:gd name="T104" fmla="+- 0 8536 888"/>
                              <a:gd name="T105" fmla="*/ T104 w 10138"/>
                              <a:gd name="T106" fmla="+- 0 5023 3516"/>
                              <a:gd name="T107" fmla="*/ 5023 h 1542"/>
                              <a:gd name="T108" fmla="+- 0 8594 888"/>
                              <a:gd name="T109" fmla="*/ T108 w 10138"/>
                              <a:gd name="T110" fmla="+- 0 4965 3516"/>
                              <a:gd name="T111" fmla="*/ 4965 h 1542"/>
                              <a:gd name="T112" fmla="+- 0 8625 888"/>
                              <a:gd name="T113" fmla="*/ T112 w 10138"/>
                              <a:gd name="T114" fmla="+- 0 4890 3516"/>
                              <a:gd name="T115" fmla="*/ 4890 h 1542"/>
                              <a:gd name="T116" fmla="+- 0 8629 888"/>
                              <a:gd name="T117" fmla="*/ T116 w 10138"/>
                              <a:gd name="T118" fmla="+- 0 4849 3516"/>
                              <a:gd name="T119" fmla="*/ 4849 h 1542"/>
                              <a:gd name="T120" fmla="+- 0 8629 888"/>
                              <a:gd name="T121" fmla="*/ T120 w 10138"/>
                              <a:gd name="T122" fmla="+- 0 4562 3516"/>
                              <a:gd name="T123" fmla="*/ 4562 h 1542"/>
                              <a:gd name="T124" fmla="+- 0 8633 888"/>
                              <a:gd name="T125" fmla="*/ T124 w 10138"/>
                              <a:gd name="T126" fmla="+- 0 4521 3516"/>
                              <a:gd name="T127" fmla="*/ 4521 h 1542"/>
                              <a:gd name="T128" fmla="+- 0 8664 888"/>
                              <a:gd name="T129" fmla="*/ T128 w 10138"/>
                              <a:gd name="T130" fmla="+- 0 4446 3516"/>
                              <a:gd name="T131" fmla="*/ 4446 h 1542"/>
                              <a:gd name="T132" fmla="+- 0 8722 888"/>
                              <a:gd name="T133" fmla="*/ T132 w 10138"/>
                              <a:gd name="T134" fmla="+- 0 4388 3516"/>
                              <a:gd name="T135" fmla="*/ 4388 h 1542"/>
                              <a:gd name="T136" fmla="+- 0 8797 888"/>
                              <a:gd name="T137" fmla="*/ T136 w 10138"/>
                              <a:gd name="T138" fmla="+- 0 4357 3516"/>
                              <a:gd name="T139" fmla="*/ 4357 h 1542"/>
                              <a:gd name="T140" fmla="+- 0 8838 888"/>
                              <a:gd name="T141" fmla="*/ T140 w 10138"/>
                              <a:gd name="T142" fmla="+- 0 4353 3516"/>
                              <a:gd name="T143" fmla="*/ 4353 h 1542"/>
                              <a:gd name="T144" fmla="+- 0 10816 888"/>
                              <a:gd name="T145" fmla="*/ T144 w 10138"/>
                              <a:gd name="T146" fmla="+- 0 4353 3516"/>
                              <a:gd name="T147" fmla="*/ 4353 h 1542"/>
                              <a:gd name="T148" fmla="+- 0 10896 888"/>
                              <a:gd name="T149" fmla="*/ T148 w 10138"/>
                              <a:gd name="T150" fmla="+- 0 4337 3516"/>
                              <a:gd name="T151" fmla="*/ 4337 h 1542"/>
                              <a:gd name="T152" fmla="+- 0 10964 888"/>
                              <a:gd name="T153" fmla="*/ T152 w 10138"/>
                              <a:gd name="T154" fmla="+- 0 4291 3516"/>
                              <a:gd name="T155" fmla="*/ 4291 h 1542"/>
                              <a:gd name="T156" fmla="+- 0 11009 888"/>
                              <a:gd name="T157" fmla="*/ T156 w 10138"/>
                              <a:gd name="T158" fmla="+- 0 4224 3516"/>
                              <a:gd name="T159" fmla="*/ 4224 h 1542"/>
                              <a:gd name="T160" fmla="+- 0 11025 888"/>
                              <a:gd name="T161" fmla="*/ T160 w 10138"/>
                              <a:gd name="T162" fmla="+- 0 4144 3516"/>
                              <a:gd name="T163" fmla="*/ 4144 h 1542"/>
                              <a:gd name="T164" fmla="+- 0 11025 888"/>
                              <a:gd name="T165" fmla="*/ T164 w 10138"/>
                              <a:gd name="T166" fmla="+- 0 3725 3516"/>
                              <a:gd name="T167" fmla="*/ 3725 h 1542"/>
                              <a:gd name="T168" fmla="+- 0 11009 888"/>
                              <a:gd name="T169" fmla="*/ T168 w 10138"/>
                              <a:gd name="T170" fmla="+- 0 3645 3516"/>
                              <a:gd name="T171" fmla="*/ 3645 h 1542"/>
                              <a:gd name="T172" fmla="+- 0 10964 888"/>
                              <a:gd name="T173" fmla="*/ T172 w 10138"/>
                              <a:gd name="T174" fmla="+- 0 3577 3516"/>
                              <a:gd name="T175" fmla="*/ 3577 h 1542"/>
                              <a:gd name="T176" fmla="+- 0 10896 888"/>
                              <a:gd name="T177" fmla="*/ T176 w 10138"/>
                              <a:gd name="T178" fmla="+- 0 3532 3516"/>
                              <a:gd name="T179" fmla="*/ 3532 h 1542"/>
                              <a:gd name="T180" fmla="+- 0 10816 888"/>
                              <a:gd name="T181" fmla="*/ T180 w 10138"/>
                              <a:gd name="T182" fmla="+- 0 3516 3516"/>
                              <a:gd name="T183" fmla="*/ 3516 h 1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138" h="1542">
                                <a:moveTo>
                                  <a:pt x="9928" y="0"/>
                                </a:moveTo>
                                <a:lnTo>
                                  <a:pt x="209" y="0"/>
                                </a:lnTo>
                                <a:lnTo>
                                  <a:pt x="143" y="11"/>
                                </a:lnTo>
                                <a:lnTo>
                                  <a:pt x="85" y="41"/>
                                </a:lnTo>
                                <a:lnTo>
                                  <a:pt x="40" y="86"/>
                                </a:lnTo>
                                <a:lnTo>
                                  <a:pt x="10" y="143"/>
                                </a:lnTo>
                                <a:lnTo>
                                  <a:pt x="0" y="209"/>
                                </a:lnTo>
                                <a:lnTo>
                                  <a:pt x="0" y="628"/>
                                </a:lnTo>
                                <a:lnTo>
                                  <a:pt x="10" y="694"/>
                                </a:lnTo>
                                <a:lnTo>
                                  <a:pt x="40" y="751"/>
                                </a:lnTo>
                                <a:lnTo>
                                  <a:pt x="85" y="796"/>
                                </a:lnTo>
                                <a:lnTo>
                                  <a:pt x="143" y="826"/>
                                </a:lnTo>
                                <a:lnTo>
                                  <a:pt x="209" y="837"/>
                                </a:lnTo>
                                <a:lnTo>
                                  <a:pt x="2187" y="837"/>
                                </a:lnTo>
                                <a:lnTo>
                                  <a:pt x="2253" y="847"/>
                                </a:lnTo>
                                <a:lnTo>
                                  <a:pt x="2310" y="877"/>
                                </a:lnTo>
                                <a:lnTo>
                                  <a:pt x="2355" y="922"/>
                                </a:lnTo>
                                <a:lnTo>
                                  <a:pt x="2385" y="980"/>
                                </a:lnTo>
                                <a:lnTo>
                                  <a:pt x="2396" y="1046"/>
                                </a:lnTo>
                                <a:lnTo>
                                  <a:pt x="2396" y="1333"/>
                                </a:lnTo>
                                <a:lnTo>
                                  <a:pt x="2406" y="1399"/>
                                </a:lnTo>
                                <a:lnTo>
                                  <a:pt x="2436" y="1457"/>
                                </a:lnTo>
                                <a:lnTo>
                                  <a:pt x="2481" y="1502"/>
                                </a:lnTo>
                                <a:lnTo>
                                  <a:pt x="2539" y="1532"/>
                                </a:lnTo>
                                <a:lnTo>
                                  <a:pt x="2605" y="1542"/>
                                </a:lnTo>
                                <a:lnTo>
                                  <a:pt x="7532" y="1542"/>
                                </a:lnTo>
                                <a:lnTo>
                                  <a:pt x="7648" y="1507"/>
                                </a:lnTo>
                                <a:lnTo>
                                  <a:pt x="7706" y="1449"/>
                                </a:lnTo>
                                <a:lnTo>
                                  <a:pt x="7737" y="1374"/>
                                </a:lnTo>
                                <a:lnTo>
                                  <a:pt x="7741" y="1333"/>
                                </a:lnTo>
                                <a:lnTo>
                                  <a:pt x="7741" y="1046"/>
                                </a:lnTo>
                                <a:lnTo>
                                  <a:pt x="7745" y="1005"/>
                                </a:lnTo>
                                <a:lnTo>
                                  <a:pt x="7776" y="930"/>
                                </a:lnTo>
                                <a:lnTo>
                                  <a:pt x="7834" y="872"/>
                                </a:lnTo>
                                <a:lnTo>
                                  <a:pt x="7909" y="841"/>
                                </a:lnTo>
                                <a:lnTo>
                                  <a:pt x="7950" y="837"/>
                                </a:lnTo>
                                <a:lnTo>
                                  <a:pt x="9928" y="837"/>
                                </a:lnTo>
                                <a:lnTo>
                                  <a:pt x="10008" y="821"/>
                                </a:lnTo>
                                <a:lnTo>
                                  <a:pt x="10076" y="775"/>
                                </a:lnTo>
                                <a:lnTo>
                                  <a:pt x="10121" y="708"/>
                                </a:lnTo>
                                <a:lnTo>
                                  <a:pt x="10137" y="628"/>
                                </a:lnTo>
                                <a:lnTo>
                                  <a:pt x="10137" y="209"/>
                                </a:lnTo>
                                <a:lnTo>
                                  <a:pt x="10121" y="129"/>
                                </a:lnTo>
                                <a:lnTo>
                                  <a:pt x="10076" y="61"/>
                                </a:lnTo>
                                <a:lnTo>
                                  <a:pt x="10008" y="16"/>
                                </a:lnTo>
                                <a:lnTo>
                                  <a:pt x="9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8B8F0" id="Group 4" o:spid="_x0000_s1026" style="position:absolute;margin-left:0;margin-top:0;width:595.5pt;height:842.25pt;z-index:-251656192;mso-position-horizontal-relative:page;mso-position-vertical-relative:page" coordsize="11910,1684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11910;height:16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">
                  <v:imagedata r:id="rId12" o:title=""/>
                </v:shape>
                <v:shape id="Picture 6" o:spid="_x0000_s1028" type="#_x0000_t75" style="position:absolute;top:12075;width:11910;height: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">
                  <v:imagedata r:id="rId13" o:title=""/>
                </v:shape>
                <v:shape id="Picture 7" o:spid="_x0000_s1029" type="#_x0000_t75" style="position:absolute;left:4919;top:10119;width:1805;height:1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">
                  <v:imagedata r:id="rId14" o:title=""/>
                </v:shape>
                <v:shape id="Picture 8" o:spid="_x0000_s1030" type="#_x0000_t75" style="position:absolute;left:89;top:122;width:8663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">
                  <v:imagedata r:id="rId15" o:title=""/>
                </v:shape>
                <v:shape id="Picture 9" o:spid="_x0000_s1031" type="#_x0000_t75" style="position:absolute;left:9360;top:122;width:2432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">
                  <v:imagedata r:id="rId16" o:title=""/>
                </v:shape>
                <v:shape id="Freeform 10" o:spid="_x0000_s1032" style="position:absolute;left:745;top:7943;width:10430;height:2060;visibility:visible;mso-wrap-style:square;v-text-anchor:top" coordsize="10430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" path="m10125,l305,,235,8,171,31,114,67,67,114,31,170,8,234,,304,,914r8,70l31,1048r36,56l114,1152r57,36l235,1210r70,9l2964,1219r59,5l3133,1270r84,84l3263,1464r5,59l3268,1755r6,59l3320,1924r38,46l3514,2053r59,6l6857,2059r169,-51l7110,1924r46,-110l7162,1755r,-232l7167,1464r46,-110l7297,1270r110,-46l7466,1219r2659,l10184,1213r110,-46l10340,1129r38,-46l10424,974r6,-60l10430,304r-6,-59l10378,135r-38,-46l10184,6,10125,xe" fillcolor="#5d17eb" stroked="f">
                  <v:path arrowok="t" o:connecttype="custom" o:connectlocs="10125,7944;305,7944;235,7952;171,7975;114,8011;67,8058;31,8114;8,8178;0,8248;0,8858;8,8928;31,8992;67,9048;114,9096;171,9132;235,9154;305,9163;2964,9163;3023,9168;3133,9214;3217,9298;3263,9408;3268,9467;3268,9699;3274,9758;3320,9868;3358,9914;3514,9997;3573,10003;6857,10003;7026,9952;7110,9868;7156,9758;7162,9699;7162,9467;7167,9408;7213,9298;7297,9214;7407,9168;7466,9163;10125,9163;10184,9157;10294,9111;10340,9073;10378,9027;10424,8918;10430,8858;10430,8248;10424,8189;10378,8079;10340,8033;10184,7950;10125,7944" o:connectangles="0,0,0,0,0,0,0,0,0,0,0,0,0,0,0,0,0,0,0,0,0,0,0,0,0,0,0,0,0,0,0,0,0,0,0,0,0,0,0,0,0,0,0,0,0,0,0,0,0,0,0,0,0"/>
                </v:shape>
                <v:shape id="Freeform 11" o:spid="_x0000_s1033" style="position:absolute;left:2182;top:5459;width:7286;height:1241;visibility:visible;mso-wrap-style:square;v-text-anchor:top" coordsize="7286,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" path="m6975,l311,,240,8,174,32,117,68,69,116,32,174,8,239,,310,,931r8,71l32,1067r37,58l117,1173r57,37l240,1233r71,8l6975,1241r61,-6l7094,1218r53,-29l7194,1150r39,-47l7262,1050r17,-58l7285,931r,-621l7279,250r-17,-58l7233,138,7194,91,7147,52,7094,24,7036,6,6975,xe" fillcolor="#0049ac" stroked="f">
                  <v:path arrowok="t" o:connecttype="custom" o:connectlocs="6975,5459;311,5459;240,5467;174,5491;117,5527;69,5575;32,5633;8,5698;0,5769;0,6390;8,6461;32,6526;69,6584;117,6632;174,6669;240,6692;311,6700;6975,6700;7036,6694;7094,6677;7147,6648;7194,6609;7233,6562;7262,6509;7279,6451;7285,6390;7285,5769;7279,5709;7262,5651;7233,5597;7194,5550;7147,5511;7094,5483;7036,5465;6975,5459" o:connectangles="0,0,0,0,0,0,0,0,0,0,0,0,0,0,0,0,0,0,0,0,0,0,0,0,0,0,0,0,0,0,0,0,0,0,0"/>
                </v:shape>
                <v:shape id="Freeform 12" o:spid="_x0000_s1034" style="position:absolute;left:887;top:3516;width:10138;height:1542;visibility:visible;mso-wrap-style:square;v-text-anchor:top" coordsize="10138,1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" path="m9928,l209,,143,11,85,41,40,86,10,143,,209,,628r10,66l40,751r45,45l143,826r66,11l2187,837r66,10l2310,877r45,45l2385,980r11,66l2396,1333r10,66l2436,1457r45,45l2539,1532r66,10l7532,1542r116,-35l7706,1449r31,-75l7741,1333r,-287l7745,1005r31,-75l7834,872r75,-31l7950,837r1978,l10008,821r68,-46l10121,708r16,-80l10137,209r-16,-80l10076,61r-68,-45l9928,xe" fillcolor="#5d17eb" stroked="f">
                  <v:path arrowok="t" o:connecttype="custom" o:connectlocs="9928,3516;209,3516;143,3527;85,3557;40,3602;10,3659;0,3725;0,4144;10,4210;40,4267;85,4312;143,4342;209,4353;2187,4353;2253,4363;2310,4393;2355,4438;2385,4496;2396,4562;2396,4849;2406,4915;2436,4973;2481,5018;2539,5048;2605,5058;7532,5058;7648,5023;7706,4965;7737,4890;7741,4849;7741,4562;7745,4521;7776,4446;7834,4388;7909,4357;7950,4353;9928,4353;10008,4337;10076,4291;10121,4224;10137,4144;10137,3725;10121,3645;10076,3577;10008,3532;9928,3516" o:connectangles="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420E28C6" w14:textId="77777777" w:rsidR="00C6205B" w:rsidRDefault="00C6205B" w:rsidP="00C6205B">
      <w:pPr>
        <w:pStyle w:val="BodyText"/>
        <w:rPr>
          <w:rFonts w:ascii="Times New Roman"/>
          <w:sz w:val="20"/>
        </w:rPr>
      </w:pPr>
    </w:p>
    <w:p w14:paraId="343F09CC" w14:textId="77777777" w:rsidR="00C6205B" w:rsidRDefault="00C6205B" w:rsidP="00C6205B">
      <w:pPr>
        <w:pStyle w:val="BodyText"/>
        <w:rPr>
          <w:rFonts w:ascii="Times New Roman"/>
          <w:sz w:val="20"/>
        </w:rPr>
      </w:pPr>
    </w:p>
    <w:p w14:paraId="7167B717" w14:textId="77777777" w:rsidR="00C6205B" w:rsidRDefault="00C6205B" w:rsidP="00C6205B">
      <w:pPr>
        <w:pStyle w:val="BodyText"/>
        <w:rPr>
          <w:rFonts w:ascii="Times New Roman"/>
          <w:sz w:val="20"/>
        </w:rPr>
      </w:pPr>
    </w:p>
    <w:p w14:paraId="32E7E158" w14:textId="77777777" w:rsidR="00C6205B" w:rsidRDefault="00C6205B" w:rsidP="00C6205B">
      <w:pPr>
        <w:pStyle w:val="BodyText"/>
        <w:rPr>
          <w:rFonts w:ascii="Times New Roman"/>
          <w:sz w:val="20"/>
        </w:rPr>
      </w:pPr>
    </w:p>
    <w:p w14:paraId="04BCCDB5" w14:textId="77777777" w:rsidR="00C6205B" w:rsidRDefault="00C6205B" w:rsidP="00C6205B">
      <w:pPr>
        <w:pStyle w:val="BodyText"/>
        <w:rPr>
          <w:rFonts w:ascii="Times New Roman"/>
          <w:sz w:val="20"/>
        </w:rPr>
      </w:pPr>
    </w:p>
    <w:p w14:paraId="5A2C38F9" w14:textId="77777777" w:rsidR="00C6205B" w:rsidRDefault="00C6205B" w:rsidP="00C6205B">
      <w:pPr>
        <w:pStyle w:val="BodyText"/>
        <w:rPr>
          <w:rFonts w:ascii="Times New Roman"/>
          <w:sz w:val="20"/>
        </w:rPr>
      </w:pPr>
    </w:p>
    <w:p w14:paraId="6D928657" w14:textId="77777777" w:rsidR="00C6205B" w:rsidRDefault="00C6205B" w:rsidP="00C6205B">
      <w:pPr>
        <w:pStyle w:val="BodyText"/>
        <w:spacing w:before="3"/>
        <w:rPr>
          <w:rFonts w:ascii="Times New Roman"/>
          <w:sz w:val="27"/>
        </w:rPr>
      </w:pPr>
    </w:p>
    <w:p w14:paraId="2938A84D" w14:textId="77777777" w:rsidR="00C6205B" w:rsidRDefault="00C6205B" w:rsidP="00C6205B">
      <w:pPr>
        <w:spacing w:before="101" w:line="285" w:lineRule="auto"/>
        <w:ind w:left="103" w:right="417"/>
        <w:jc w:val="center"/>
        <w:rPr>
          <w:rFonts w:ascii="Trebuchet MS"/>
          <w:sz w:val="51"/>
        </w:rPr>
      </w:pPr>
      <w:r>
        <w:rPr>
          <w:rFonts w:ascii="Trebuchet MS"/>
          <w:color w:val="FFFFFF"/>
          <w:sz w:val="51"/>
        </w:rPr>
        <w:t>DEPARTMENT OF COMPUTER SCIENCE AND</w:t>
      </w:r>
      <w:r>
        <w:rPr>
          <w:rFonts w:ascii="Trebuchet MS"/>
          <w:color w:val="FFFFFF"/>
          <w:spacing w:val="-151"/>
          <w:sz w:val="51"/>
        </w:rPr>
        <w:t xml:space="preserve"> </w:t>
      </w:r>
      <w:r>
        <w:rPr>
          <w:rFonts w:ascii="Trebuchet MS"/>
          <w:color w:val="FFFFFF"/>
          <w:sz w:val="51"/>
        </w:rPr>
        <w:t>ENGINEERING</w:t>
      </w:r>
    </w:p>
    <w:p w14:paraId="7D9D4CA3" w14:textId="77777777" w:rsidR="00C6205B" w:rsidRDefault="00C6205B" w:rsidP="00C6205B">
      <w:pPr>
        <w:pStyle w:val="BodyText"/>
        <w:spacing w:before="9"/>
        <w:rPr>
          <w:rFonts w:ascii="Trebuchet MS"/>
          <w:sz w:val="45"/>
        </w:rPr>
      </w:pPr>
    </w:p>
    <w:p w14:paraId="16921209" w14:textId="77777777" w:rsidR="00C6205B" w:rsidRDefault="00C6205B" w:rsidP="00C6205B">
      <w:pPr>
        <w:ind w:left="103" w:right="685"/>
        <w:jc w:val="center"/>
        <w:rPr>
          <w:rFonts w:ascii="Arial Black"/>
          <w:sz w:val="70"/>
        </w:rPr>
      </w:pPr>
      <w:r>
        <w:rPr>
          <w:rFonts w:ascii="Arial Black"/>
          <w:color w:val="FFFFFF"/>
          <w:sz w:val="70"/>
        </w:rPr>
        <w:t>Laboratory</w:t>
      </w:r>
      <w:r>
        <w:rPr>
          <w:rFonts w:ascii="Arial Black"/>
          <w:color w:val="FFFFFF"/>
          <w:spacing w:val="-2"/>
          <w:sz w:val="70"/>
        </w:rPr>
        <w:t xml:space="preserve"> </w:t>
      </w:r>
      <w:r>
        <w:rPr>
          <w:rFonts w:ascii="Arial Black"/>
          <w:color w:val="FFFFFF"/>
          <w:sz w:val="70"/>
        </w:rPr>
        <w:t>Manual</w:t>
      </w:r>
    </w:p>
    <w:p w14:paraId="7CCAB0D1" w14:textId="77777777" w:rsidR="00C6205B" w:rsidRDefault="00C6205B" w:rsidP="00C6205B">
      <w:pPr>
        <w:spacing w:before="397"/>
        <w:ind w:left="103" w:right="415"/>
        <w:jc w:val="center"/>
        <w:rPr>
          <w:rFonts w:ascii="Arial Black"/>
          <w:sz w:val="47"/>
        </w:rPr>
      </w:pPr>
      <w:r>
        <w:rPr>
          <w:rFonts w:ascii="Arial Black"/>
          <w:color w:val="FFFFFF"/>
          <w:sz w:val="47"/>
        </w:rPr>
        <w:t>REGULATION</w:t>
      </w:r>
      <w:r>
        <w:rPr>
          <w:rFonts w:ascii="Arial Black"/>
          <w:color w:val="FFFFFF"/>
          <w:spacing w:val="-3"/>
          <w:sz w:val="47"/>
        </w:rPr>
        <w:t xml:space="preserve"> </w:t>
      </w:r>
      <w:r>
        <w:rPr>
          <w:rFonts w:ascii="Arial Black"/>
          <w:color w:val="FFFFFF"/>
          <w:sz w:val="47"/>
        </w:rPr>
        <w:t>2023</w:t>
      </w:r>
    </w:p>
    <w:p w14:paraId="06EE420F" w14:textId="77777777" w:rsidR="00C6205B" w:rsidRDefault="00C6205B" w:rsidP="00C6205B">
      <w:pPr>
        <w:pStyle w:val="Title"/>
      </w:pPr>
      <w:r>
        <w:rPr>
          <w:color w:val="FFFFFF"/>
        </w:rPr>
        <w:t>CS23231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STRUCTURES</w:t>
      </w:r>
    </w:p>
    <w:p w14:paraId="7D68DDF0" w14:textId="77777777" w:rsidR="00C6205B" w:rsidRDefault="00C6205B" w:rsidP="00C6205B">
      <w:pPr>
        <w:sectPr w:rsidR="00C6205B" w:rsidSect="00C6205B">
          <w:footerReference w:type="default" r:id="rId17"/>
          <w:pgSz w:w="11920" w:h="16860"/>
          <w:pgMar w:top="1600" w:right="760" w:bottom="280" w:left="1080" w:header="720" w:footer="720" w:gutter="0"/>
          <w:pgBorders w:display="not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B172BA3" w14:textId="77777777" w:rsidR="00C6205B" w:rsidRDefault="00C6205B" w:rsidP="00C6205B">
      <w:pPr>
        <w:spacing w:before="70"/>
        <w:ind w:left="100" w:right="417"/>
        <w:jc w:val="center"/>
        <w:rPr>
          <w:rFonts w:ascii="Cambria"/>
          <w:b/>
          <w:sz w:val="42"/>
        </w:rPr>
      </w:pPr>
      <w:r>
        <w:rPr>
          <w:rFonts w:ascii="Cambria"/>
          <w:b/>
          <w:sz w:val="42"/>
        </w:rPr>
        <w:lastRenderedPageBreak/>
        <w:t>RAJALAKSHMI</w:t>
      </w:r>
      <w:r>
        <w:rPr>
          <w:rFonts w:ascii="Cambria"/>
          <w:b/>
          <w:spacing w:val="-5"/>
          <w:sz w:val="42"/>
        </w:rPr>
        <w:t xml:space="preserve"> </w:t>
      </w:r>
      <w:r>
        <w:rPr>
          <w:rFonts w:ascii="Cambria"/>
          <w:b/>
          <w:sz w:val="42"/>
        </w:rPr>
        <w:t>ENGINEERING</w:t>
      </w:r>
      <w:r>
        <w:rPr>
          <w:rFonts w:ascii="Cambria"/>
          <w:b/>
          <w:spacing w:val="-3"/>
          <w:sz w:val="42"/>
        </w:rPr>
        <w:t xml:space="preserve"> </w:t>
      </w:r>
      <w:r>
        <w:rPr>
          <w:rFonts w:ascii="Cambria"/>
          <w:b/>
          <w:sz w:val="42"/>
        </w:rPr>
        <w:t>COLLEGE</w:t>
      </w:r>
    </w:p>
    <w:p w14:paraId="02F1D1FA" w14:textId="77777777" w:rsidR="00C6205B" w:rsidRDefault="00C6205B" w:rsidP="00C6205B">
      <w:pPr>
        <w:pStyle w:val="Heading2"/>
        <w:spacing w:before="74" w:line="276" w:lineRule="auto"/>
        <w:ind w:left="1042" w:right="1366" w:firstLine="0"/>
        <w:jc w:val="center"/>
      </w:pPr>
      <w:r>
        <w:t>An Autonomous Institution, Affiliated to Anna University Rajalakshmi</w:t>
      </w:r>
      <w:r>
        <w:rPr>
          <w:spacing w:val="-50"/>
        </w:rPr>
        <w:t xml:space="preserve"> </w:t>
      </w:r>
      <w:r>
        <w:t>Nagar,</w:t>
      </w:r>
      <w:r>
        <w:rPr>
          <w:spacing w:val="-2"/>
        </w:rPr>
        <w:t xml:space="preserve"> </w:t>
      </w:r>
      <w:proofErr w:type="spellStart"/>
      <w:r>
        <w:t>Thandalam</w:t>
      </w:r>
      <w:proofErr w:type="spellEnd"/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602</w:t>
      </w:r>
      <w:r>
        <w:rPr>
          <w:spacing w:val="-1"/>
        </w:rPr>
        <w:t xml:space="preserve"> </w:t>
      </w:r>
      <w:r>
        <w:t>105</w:t>
      </w:r>
    </w:p>
    <w:p w14:paraId="12111B6C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555A92C" w14:textId="77777777" w:rsidR="00C6205B" w:rsidRDefault="00C6205B" w:rsidP="00C6205B">
      <w:pPr>
        <w:pStyle w:val="BodyText"/>
        <w:spacing w:before="9"/>
        <w:rPr>
          <w:rFonts w:ascii="Cambria"/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70A9F0" wp14:editId="46343CD8">
            <wp:simplePos x="0" y="0"/>
            <wp:positionH relativeFrom="page">
              <wp:posOffset>2712720</wp:posOffset>
            </wp:positionH>
            <wp:positionV relativeFrom="paragraph">
              <wp:posOffset>246380</wp:posOffset>
            </wp:positionV>
            <wp:extent cx="2137410" cy="2110105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162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7CA89" w14:textId="77777777" w:rsidR="00C6205B" w:rsidRDefault="00C6205B" w:rsidP="00C6205B">
      <w:pPr>
        <w:pStyle w:val="BodyText"/>
        <w:rPr>
          <w:rFonts w:ascii="Cambria"/>
          <w:b/>
          <w:sz w:val="28"/>
        </w:rPr>
      </w:pPr>
    </w:p>
    <w:p w14:paraId="0731C38A" w14:textId="77777777" w:rsidR="00C6205B" w:rsidRDefault="00C6205B" w:rsidP="00C6205B">
      <w:pPr>
        <w:spacing w:before="207" w:line="276" w:lineRule="auto"/>
        <w:ind w:left="1042" w:right="1360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DEPARTMENT OF COMPUTER SCIENCE AND</w:t>
      </w:r>
      <w:r>
        <w:rPr>
          <w:rFonts w:ascii="Cambria"/>
          <w:b/>
          <w:spacing w:val="-77"/>
          <w:sz w:val="36"/>
        </w:rPr>
        <w:t xml:space="preserve"> </w:t>
      </w:r>
      <w:r>
        <w:rPr>
          <w:rFonts w:ascii="Cambria"/>
          <w:b/>
          <w:sz w:val="36"/>
        </w:rPr>
        <w:t>ENGINEERING</w:t>
      </w:r>
    </w:p>
    <w:p w14:paraId="1B27297A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486EE478" w14:textId="77777777" w:rsidR="00C6205B" w:rsidRDefault="00C6205B" w:rsidP="00C6205B">
      <w:pPr>
        <w:pStyle w:val="BodyText"/>
        <w:spacing w:before="3"/>
        <w:rPr>
          <w:rFonts w:ascii="Cambria"/>
          <w:b/>
          <w:sz w:val="14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8"/>
      </w:tblGrid>
      <w:tr w:rsidR="00C6205B" w14:paraId="59B65985" w14:textId="77777777" w:rsidTr="00237261">
        <w:trPr>
          <w:trHeight w:val="1321"/>
        </w:trPr>
        <w:tc>
          <w:tcPr>
            <w:tcW w:w="9208" w:type="dxa"/>
          </w:tcPr>
          <w:p w14:paraId="613F9D71" w14:textId="77777777" w:rsidR="00C6205B" w:rsidRDefault="00C6205B" w:rsidP="00237261">
            <w:pPr>
              <w:pStyle w:val="TableParagraph"/>
              <w:spacing w:before="116"/>
              <w:ind w:left="2070" w:right="206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CS23231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–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DATA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STRUCTURES</w:t>
            </w:r>
          </w:p>
          <w:p w14:paraId="6087EDB0" w14:textId="77777777" w:rsidR="00C6205B" w:rsidRDefault="00C6205B" w:rsidP="00237261">
            <w:pPr>
              <w:pStyle w:val="TableParagraph"/>
              <w:spacing w:before="303"/>
              <w:ind w:left="2070" w:right="20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r>
              <w:rPr>
                <w:rFonts w:ascii="Verdana"/>
                <w:b/>
                <w:i/>
                <w:sz w:val="28"/>
              </w:rPr>
              <w:t>Regulation</w:t>
            </w:r>
            <w:r>
              <w:rPr>
                <w:rFonts w:ascii="Verdana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z w:val="28"/>
              </w:rPr>
              <w:t>2023</w:t>
            </w:r>
            <w:r>
              <w:rPr>
                <w:b/>
                <w:sz w:val="28"/>
              </w:rPr>
              <w:t>)</w:t>
            </w:r>
          </w:p>
        </w:tc>
      </w:tr>
      <w:tr w:rsidR="00C6205B" w14:paraId="4B52B047" w14:textId="77777777" w:rsidTr="00237261">
        <w:trPr>
          <w:trHeight w:val="707"/>
        </w:trPr>
        <w:tc>
          <w:tcPr>
            <w:tcW w:w="9208" w:type="dxa"/>
          </w:tcPr>
          <w:p w14:paraId="43952253" w14:textId="77777777" w:rsidR="00C6205B" w:rsidRDefault="00C6205B" w:rsidP="00237261">
            <w:pPr>
              <w:pStyle w:val="TableParagraph"/>
              <w:spacing w:before="140"/>
              <w:ind w:left="2070" w:right="197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LAB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MANUAL</w:t>
            </w:r>
          </w:p>
        </w:tc>
      </w:tr>
    </w:tbl>
    <w:p w14:paraId="3E4183BC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267AB5F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0E2640D1" w14:textId="77777777" w:rsidR="00C6205B" w:rsidRDefault="00C6205B" w:rsidP="00C6205B">
      <w:pPr>
        <w:pStyle w:val="BodyText"/>
        <w:spacing w:before="8"/>
        <w:rPr>
          <w:rFonts w:ascii="Cambria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D0F1072" wp14:editId="25F6C76C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5803265" cy="2564765"/>
                <wp:effectExtent l="0" t="0" r="26035" b="26035"/>
                <wp:wrapTopAndBottom/>
                <wp:docPr id="29865243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2564765"/>
                          <a:chOff x="1427" y="266"/>
                          <a:chExt cx="9139" cy="4039"/>
                        </a:xfrm>
                      </wpg:grpSpPr>
                      <wps:wsp>
                        <wps:cNvPr id="9786485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427" y="266"/>
                            <a:ext cx="9139" cy="4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47416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908"/>
                            <a:ext cx="65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06D3D8" w14:textId="77777777" w:rsidR="00C6205B" w:rsidRDefault="00C6205B" w:rsidP="00C6205B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264201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758"/>
                            <a:ext cx="4670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00782" w14:textId="4D5851E1" w:rsidR="00C6205B" w:rsidRDefault="00C6205B" w:rsidP="00C6205B">
                              <w:pPr>
                                <w:spacing w:line="355" w:lineRule="exact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 w:rsidR="001377EB">
                                <w:rPr>
                                  <w:rFonts w:ascii="Cambr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b/>
                                  <w:bCs/>
                                  <w:spacing w:val="-29"/>
                                  <w:sz w:val="24"/>
                                </w:rPr>
                                <w:t>B</w:t>
                              </w:r>
                              <w:r w:rsidR="00894E86">
                                <w:rPr>
                                  <w:rFonts w:ascii="Cambria"/>
                                  <w:b/>
                                  <w:bCs/>
                                  <w:spacing w:val="-29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ascii="Cambria"/>
                                  <w:b/>
                                  <w:bCs/>
                                  <w:spacing w:val="-29"/>
                                  <w:sz w:val="24"/>
                                </w:rPr>
                                <w:t xml:space="preserve">ARATH 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="001377EB"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="00894E86"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>RAJ NS</w:t>
                              </w:r>
                              <w:r w:rsidR="001377EB"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586808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1633"/>
                            <a:ext cx="134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03A1DB" w14:textId="77777777" w:rsidR="00C6205B" w:rsidRDefault="00C6205B" w:rsidP="00C6205B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Register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227978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505" y="1450"/>
                            <a:ext cx="4670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02DCC" w14:textId="426D5D4A" w:rsidR="00C6205B" w:rsidRDefault="00C6205B" w:rsidP="00C6205B">
                              <w:pPr>
                                <w:spacing w:line="381" w:lineRule="exact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 w:rsidRPr="002764FD">
                                <w:rPr>
                                  <w:rFonts w:ascii="Cambria"/>
                                  <w:b/>
                                  <w:bCs/>
                                  <w:sz w:val="24"/>
                                </w:rPr>
                                <w:t>2318010</w:t>
                              </w:r>
                              <w:r>
                                <w:rPr>
                                  <w:rFonts w:ascii="Cambria"/>
                                  <w:b/>
                                  <w:bCs/>
                                  <w:sz w:val="24"/>
                                </w:rPr>
                                <w:t>2</w:t>
                              </w:r>
                              <w:r w:rsidR="00894E86">
                                <w:rPr>
                                  <w:rFonts w:ascii="Cambria"/>
                                  <w:b/>
                                  <w:bCs/>
                                  <w:sz w:val="24"/>
                                </w:rPr>
                                <w:t>2</w:t>
                              </w:r>
                              <w:r w:rsidRPr="002764FD">
                                <w:rPr>
                                  <w:rFonts w:ascii="Cambria"/>
                                  <w:b/>
                                  <w:bCs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 xml:space="preserve">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361226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2245"/>
                            <a:ext cx="7292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EC9A6C" w14:textId="77777777" w:rsidR="00C6205B" w:rsidRDefault="00C6205B" w:rsidP="00C6205B">
                              <w:pPr>
                                <w:spacing w:line="395" w:lineRule="exact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ear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Br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ch /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ec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69"/>
                                  <w:position w:val="12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5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spacing w:val="-32"/>
                                  <w:position w:val="1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8"/>
                                  <w:sz w:val="24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b/>
                                  <w:spacing w:val="-78"/>
                                  <w:position w:val="12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8"/>
                                  <w:position w:val="12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4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38"/>
                                  <w:position w:val="12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Cambria"/>
                                  <w:spacing w:val="-1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84"/>
                                  <w:position w:val="12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61"/>
                                  <w:position w:val="12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spacing w:val="11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134"/>
                                  <w:position w:val="12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position w:val="12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spacing w:val="-167"/>
                                  <w:position w:val="12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6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spacing w:val="-124"/>
                                  <w:position w:val="12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1"/>
                                  <w:position w:val="12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spacing w:val="-174"/>
                                  <w:position w:val="12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spacing w:val="-3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84"/>
                                  <w:position w:val="12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266052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3080"/>
                            <a:ext cx="1655" cy="1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5F8BED" w14:textId="77777777" w:rsidR="00C6205B" w:rsidRDefault="00C6205B" w:rsidP="00C6205B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Semester</w:t>
                              </w:r>
                            </w:p>
                            <w:p w14:paraId="5487B932" w14:textId="77777777" w:rsidR="00C6205B" w:rsidRDefault="00C6205B" w:rsidP="00C6205B">
                              <w:pPr>
                                <w:spacing w:before="7"/>
                                <w:rPr>
                                  <w:rFonts w:ascii="Cambria"/>
                                  <w:b/>
                                  <w:sz w:val="37"/>
                                </w:rPr>
                              </w:pPr>
                            </w:p>
                            <w:p w14:paraId="75D8928B" w14:textId="77777777" w:rsidR="00C6205B" w:rsidRDefault="00C6205B" w:rsidP="00C6205B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Academic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488753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2989"/>
                            <a:ext cx="4678" cy="1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0E9B91" w14:textId="77777777" w:rsidR="00C6205B" w:rsidRDefault="00C6205B" w:rsidP="00C6205B">
                              <w:pPr>
                                <w:spacing w:line="373" w:lineRule="exact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position w:val="10"/>
                                  <w:sz w:val="24"/>
                                </w:rPr>
                                <w:t>II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</w:p>
                            <w:p w14:paraId="0972F3A1" w14:textId="77777777" w:rsidR="00C6205B" w:rsidRDefault="00C6205B" w:rsidP="00C6205B">
                              <w:pPr>
                                <w:spacing w:before="304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1"/>
                                  <w:position w:val="14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31"/>
                                  <w:position w:val="14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61"/>
                                  <w:position w:val="14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Cambria"/>
                                  <w:spacing w:val="1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94"/>
                                  <w:position w:val="14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70"/>
                                  <w:position w:val="14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3"/>
                                  <w:position w:val="14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"/>
                                  <w:b/>
                                  <w:spacing w:val="-134"/>
                                  <w:position w:val="14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="Cambria"/>
                                  <w:spacing w:val="-2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64"/>
                                  <w:position w:val="14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Cambria"/>
                                  <w:spacing w:val="1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b/>
                                  <w:spacing w:val="-94"/>
                                  <w:position w:val="14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 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Cambria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0F1072" id="Group 3" o:spid="_x0000_s1026" style="position:absolute;margin-left:0;margin-top:12.6pt;width:456.95pt;height:201.95pt;z-index:-251655168;mso-position-horizontal:center;mso-position-horizontal-relative:margin" coordorigin="1427,266" coordsize="9139,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">
                <v:rect id="Rectangle 14" o:spid="_x0000_s1027" style="position:absolute;left:1427;top:266;width:9139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1577;top:908;width:654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" filled="f" stroked="f">
                  <v:textbox inset="0,0,0,0">
                    <w:txbxContent>
                      <w:p w14:paraId="1E06D3D8" w14:textId="77777777" w:rsidR="00C6205B" w:rsidRDefault="00C6205B" w:rsidP="00C6205B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Name</w:t>
                        </w:r>
                      </w:p>
                    </w:txbxContent>
                  </v:textbox>
                </v:shape>
                <v:shape id="Text Box 16" o:spid="_x0000_s1029" type="#_x0000_t202" style="position:absolute;left:4457;top:758;width:4670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" filled="f" stroked="f">
                  <v:textbox inset="0,0,0,0">
                    <w:txbxContent>
                      <w:p w14:paraId="35C00782" w14:textId="4D5851E1" w:rsidR="00C6205B" w:rsidRDefault="00C6205B" w:rsidP="00C6205B">
                        <w:pPr>
                          <w:spacing w:line="355" w:lineRule="exact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 w:rsidR="001377EB">
                          <w:rPr>
                            <w:rFonts w:ascii="Cambria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b/>
                            <w:bCs/>
                            <w:spacing w:val="-29"/>
                            <w:sz w:val="24"/>
                          </w:rPr>
                          <w:t>B</w:t>
                        </w:r>
                        <w:r w:rsidR="00894E86">
                          <w:rPr>
                            <w:rFonts w:ascii="Cambria"/>
                            <w:b/>
                            <w:bCs/>
                            <w:spacing w:val="-29"/>
                            <w:sz w:val="24"/>
                          </w:rPr>
                          <w:t>H</w:t>
                        </w:r>
                        <w:r>
                          <w:rPr>
                            <w:rFonts w:ascii="Cambria"/>
                            <w:b/>
                            <w:bCs/>
                            <w:spacing w:val="-29"/>
                            <w:sz w:val="24"/>
                          </w:rPr>
                          <w:t xml:space="preserve">ARATH 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 w:rsidR="001377EB"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 w:rsidR="00894E86">
                          <w:rPr>
                            <w:rFonts w:ascii="Cambria"/>
                            <w:spacing w:val="-2"/>
                            <w:sz w:val="24"/>
                          </w:rPr>
                          <w:t>RAJ NS</w:t>
                        </w:r>
                        <w:r w:rsidR="001377EB"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</w:p>
                    </w:txbxContent>
                  </v:textbox>
                </v:shape>
                <v:shape id="Text Box 17" o:spid="_x0000_s1030" type="#_x0000_t202" style="position:absolute;left:1577;top:1633;width:1344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" filled="f" stroked="f">
                  <v:textbox inset="0,0,0,0">
                    <w:txbxContent>
                      <w:p w14:paraId="7403A1DB" w14:textId="77777777" w:rsidR="00C6205B" w:rsidRDefault="00C6205B" w:rsidP="00C6205B">
                        <w:pPr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Register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No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18" o:spid="_x0000_s1031" type="#_x0000_t202" style="position:absolute;left:4505;top:1450;width:4670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" filled="f" stroked="f">
                  <v:textbox inset="0,0,0,0">
                    <w:txbxContent>
                      <w:p w14:paraId="27A02DCC" w14:textId="426D5D4A" w:rsidR="00C6205B" w:rsidRDefault="00C6205B" w:rsidP="00C6205B">
                        <w:pPr>
                          <w:spacing w:line="381" w:lineRule="exact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 w:rsidRPr="002764FD">
                          <w:rPr>
                            <w:rFonts w:ascii="Cambria"/>
                            <w:b/>
                            <w:bCs/>
                            <w:sz w:val="24"/>
                          </w:rPr>
                          <w:t>2318010</w:t>
                        </w:r>
                        <w:r>
                          <w:rPr>
                            <w:rFonts w:ascii="Cambria"/>
                            <w:b/>
                            <w:bCs/>
                            <w:sz w:val="24"/>
                          </w:rPr>
                          <w:t>2</w:t>
                        </w:r>
                        <w:r w:rsidR="00894E86">
                          <w:rPr>
                            <w:rFonts w:ascii="Cambria"/>
                            <w:b/>
                            <w:bCs/>
                            <w:sz w:val="24"/>
                          </w:rPr>
                          <w:t>2</w:t>
                        </w:r>
                        <w:r w:rsidRPr="002764FD">
                          <w:rPr>
                            <w:rFonts w:ascii="Cambria"/>
                            <w:b/>
                            <w:bCs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z w:val="24"/>
                          </w:rPr>
                          <w:t xml:space="preserve">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</w:p>
                    </w:txbxContent>
                  </v:textbox>
                </v:shape>
                <v:shape id="Text Box 19" o:spid="_x0000_s1032" type="#_x0000_t202" style="position:absolute;left:1577;top:2245;width:7292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" filled="f" stroked="f">
                  <v:textbox inset="0,0,0,0">
                    <w:txbxContent>
                      <w:p w14:paraId="5BEC9A6C" w14:textId="77777777" w:rsidR="00C6205B" w:rsidRDefault="00C6205B" w:rsidP="00C6205B">
                        <w:pPr>
                          <w:spacing w:line="395" w:lineRule="exact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Y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ear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Br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n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ch / </w:t>
                        </w:r>
                        <w:proofErr w:type="gramStart"/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S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ec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t</w:t>
                        </w: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i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>o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69"/>
                            <w:position w:val="12"/>
                            <w:sz w:val="24"/>
                          </w:rPr>
                          <w:t>B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5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b/>
                            <w:spacing w:val="-32"/>
                            <w:position w:val="12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8"/>
                            <w:sz w:val="24"/>
                          </w:rPr>
                          <w:t>.</w:t>
                        </w:r>
                        <w:proofErr w:type="gramEnd"/>
                        <w:r>
                          <w:rPr>
                            <w:rFonts w:ascii="Arial"/>
                            <w:b/>
                            <w:spacing w:val="-78"/>
                            <w:position w:val="12"/>
                            <w:sz w:val="24"/>
                          </w:rPr>
                          <w:t>T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8"/>
                            <w:position w:val="12"/>
                            <w:sz w:val="24"/>
                          </w:rPr>
                          <w:t>e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42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38"/>
                            <w:position w:val="12"/>
                            <w:sz w:val="24"/>
                          </w:rPr>
                          <w:t>c</w:t>
                        </w:r>
                        <w:r>
                          <w:rPr>
                            <w:rFonts w:ascii="Cambria"/>
                            <w:spacing w:val="-12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84"/>
                            <w:position w:val="12"/>
                            <w:sz w:val="24"/>
                          </w:rPr>
                          <w:t>h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61"/>
                            <w:position w:val="12"/>
                            <w:sz w:val="24"/>
                          </w:rPr>
                          <w:t>-</w:t>
                        </w:r>
                        <w:r>
                          <w:rPr>
                            <w:rFonts w:ascii="Cambria"/>
                            <w:spacing w:val="11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134"/>
                            <w:position w:val="12"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sz w:val="24"/>
                          </w:rPr>
                          <w:t xml:space="preserve">. </w:t>
                        </w:r>
                        <w:r>
                          <w:rPr>
                            <w:rFonts w:ascii="Cambria"/>
                            <w:spacing w:val="-20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1"/>
                            <w:position w:val="12"/>
                            <w:sz w:val="2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spacing w:val="-167"/>
                            <w:position w:val="12"/>
                            <w:sz w:val="24"/>
                          </w:rPr>
                          <w:t>D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6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b/>
                            <w:spacing w:val="-124"/>
                            <w:position w:val="12"/>
                            <w:sz w:val="24"/>
                          </w:rPr>
                          <w:t>S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proofErr w:type="gramEnd"/>
                        <w:r>
                          <w:rPr>
                            <w:rFonts w:ascii="Cambria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1"/>
                            <w:position w:val="12"/>
                            <w:sz w:val="24"/>
                          </w:rPr>
                          <w:t>"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b/>
                            <w:spacing w:val="-174"/>
                            <w:position w:val="12"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proofErr w:type="gramEnd"/>
                        <w:r>
                          <w:rPr>
                            <w:rFonts w:ascii="Cambria"/>
                            <w:spacing w:val="-3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84"/>
                            <w:position w:val="12"/>
                            <w:sz w:val="24"/>
                          </w:rPr>
                          <w:t>"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</w:p>
                    </w:txbxContent>
                  </v:textbox>
                </v:shape>
                <v:shape id="Text Box 20" o:spid="_x0000_s1033" type="#_x0000_t202" style="position:absolute;left:1577;top:3080;width:1655;height:1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" filled="f" stroked="f">
                  <v:textbox inset="0,0,0,0">
                    <w:txbxContent>
                      <w:p w14:paraId="085F8BED" w14:textId="77777777" w:rsidR="00C6205B" w:rsidRDefault="00C6205B" w:rsidP="00C6205B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Semester</w:t>
                        </w:r>
                      </w:p>
                      <w:p w14:paraId="5487B932" w14:textId="77777777" w:rsidR="00C6205B" w:rsidRDefault="00C6205B" w:rsidP="00C6205B">
                        <w:pPr>
                          <w:spacing w:before="7"/>
                          <w:rPr>
                            <w:rFonts w:ascii="Cambria"/>
                            <w:b/>
                            <w:sz w:val="37"/>
                          </w:rPr>
                        </w:pPr>
                      </w:p>
                      <w:p w14:paraId="75D8928B" w14:textId="77777777" w:rsidR="00C6205B" w:rsidRDefault="00C6205B" w:rsidP="00C6205B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Academic</w:t>
                        </w:r>
                        <w:r>
                          <w:rPr>
                            <w:rFonts w:ascii="Cambria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Year</w:t>
                        </w:r>
                      </w:p>
                    </w:txbxContent>
                  </v:textbox>
                </v:shape>
                <v:shape id="Text Box 21" o:spid="_x0000_s1034" type="#_x0000_t202" style="position:absolute;left:4457;top:2989;width:4678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" filled="f" stroked="f">
                  <v:textbox inset="0,0,0,0">
                    <w:txbxContent>
                      <w:p w14:paraId="560E9B91" w14:textId="77777777" w:rsidR="00C6205B" w:rsidRDefault="00C6205B" w:rsidP="00C6205B">
                        <w:pPr>
                          <w:spacing w:line="373" w:lineRule="exact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position w:val="10"/>
                            <w:sz w:val="24"/>
                          </w:rPr>
                          <w:t>II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</w:p>
                      <w:p w14:paraId="0972F3A1" w14:textId="77777777" w:rsidR="00C6205B" w:rsidRDefault="00C6205B" w:rsidP="00C6205B">
                        <w:pPr>
                          <w:spacing w:before="304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sz w:val="24"/>
                          </w:rPr>
                          <w:t>: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1"/>
                            <w:position w:val="14"/>
                            <w:sz w:val="24"/>
                          </w:rPr>
                          <w:t>2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31"/>
                            <w:position w:val="14"/>
                            <w:sz w:val="24"/>
                          </w:rPr>
                          <w:t>0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20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61"/>
                            <w:position w:val="14"/>
                            <w:sz w:val="24"/>
                          </w:rPr>
                          <w:t>2</w:t>
                        </w:r>
                        <w:r>
                          <w:rPr>
                            <w:rFonts w:ascii="Cambria"/>
                            <w:spacing w:val="10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94"/>
                            <w:position w:val="14"/>
                            <w:sz w:val="24"/>
                          </w:rPr>
                          <w:t>3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70"/>
                            <w:position w:val="14"/>
                            <w:sz w:val="24"/>
                          </w:rPr>
                          <w:t>-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3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3"/>
                            <w:position w:val="14"/>
                            <w:sz w:val="24"/>
                          </w:rPr>
                          <w:t>2</w:t>
                        </w:r>
                        <w:r>
                          <w:rPr>
                            <w:rFonts w:ascii="Cambria"/>
                            <w:sz w:val="24"/>
                          </w:rPr>
                          <w:t xml:space="preserve">. </w:t>
                        </w:r>
                        <w:r>
                          <w:rPr>
                            <w:rFonts w:ascii="Arial"/>
                            <w:b/>
                            <w:spacing w:val="-134"/>
                            <w:position w:val="14"/>
                            <w:sz w:val="24"/>
                          </w:rPr>
                          <w:t>0</w:t>
                        </w:r>
                        <w:r>
                          <w:rPr>
                            <w:rFonts w:ascii="Cambria"/>
                            <w:sz w:val="24"/>
                          </w:rPr>
                          <w:t xml:space="preserve">. </w:t>
                        </w:r>
                        <w:r>
                          <w:rPr>
                            <w:rFonts w:ascii="Cambria"/>
                            <w:spacing w:val="-20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64"/>
                            <w:position w:val="14"/>
                            <w:sz w:val="24"/>
                          </w:rPr>
                          <w:t>2</w:t>
                        </w:r>
                        <w:r>
                          <w:rPr>
                            <w:rFonts w:ascii="Cambria"/>
                            <w:spacing w:val="13"/>
                            <w:sz w:val="2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spacing w:val="-94"/>
                            <w:position w:val="14"/>
                            <w:sz w:val="24"/>
                          </w:rPr>
                          <w:t>4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 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r>
                          <w:rPr>
                            <w:rFonts w:ascii="Cambria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  <w:proofErr w:type="gramEnd"/>
                        <w:r>
                          <w:rPr>
                            <w:rFonts w:ascii="Cambria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6C915B94" w14:textId="77777777" w:rsidR="00C6205B" w:rsidRDefault="00C6205B" w:rsidP="00C6205B">
      <w:pPr>
        <w:rPr>
          <w:rFonts w:ascii="Cambria"/>
          <w:sz w:val="18"/>
        </w:rPr>
        <w:sectPr w:rsidR="00C6205B" w:rsidSect="00C6205B">
          <w:pgSz w:w="11920" w:h="16860"/>
          <w:pgMar w:top="1340" w:right="76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F732BD0" w14:textId="77777777" w:rsidR="00C6205B" w:rsidRDefault="00C6205B" w:rsidP="00C6205B">
      <w:pPr>
        <w:pStyle w:val="BodyText"/>
        <w:spacing w:before="6"/>
        <w:rPr>
          <w:rFonts w:ascii="Cambria"/>
          <w:b/>
          <w:sz w:val="2"/>
        </w:rPr>
      </w:pPr>
    </w:p>
    <w:p w14:paraId="20648589" w14:textId="77777777" w:rsidR="00C6205B" w:rsidRDefault="00C6205B" w:rsidP="00C6205B">
      <w:pPr>
        <w:spacing w:before="89"/>
        <w:ind w:left="2880" w:right="417" w:firstLine="720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LESSON</w:t>
      </w:r>
      <w:r>
        <w:rPr>
          <w:rFonts w:ascii="Cambria"/>
          <w:b/>
          <w:spacing w:val="-2"/>
          <w:sz w:val="36"/>
        </w:rPr>
        <w:t xml:space="preserve"> </w:t>
      </w:r>
      <w:r>
        <w:rPr>
          <w:rFonts w:ascii="Cambria"/>
          <w:b/>
          <w:sz w:val="36"/>
        </w:rPr>
        <w:t>PLAN</w:t>
      </w:r>
    </w:p>
    <w:p w14:paraId="4B638A5F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44C041CB" w14:textId="77777777" w:rsidR="00C6205B" w:rsidRDefault="00C6205B" w:rsidP="00C6205B">
      <w:pPr>
        <w:pStyle w:val="BodyText"/>
        <w:spacing w:before="3"/>
        <w:rPr>
          <w:rFonts w:ascii="Cambria"/>
          <w:b/>
          <w:sz w:val="18"/>
        </w:rPr>
      </w:pPr>
    </w:p>
    <w:tbl>
      <w:tblPr>
        <w:tblW w:w="0" w:type="auto"/>
        <w:tblInd w:w="4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1"/>
        <w:gridCol w:w="5024"/>
        <w:gridCol w:w="444"/>
        <w:gridCol w:w="454"/>
        <w:gridCol w:w="454"/>
        <w:gridCol w:w="486"/>
      </w:tblGrid>
      <w:tr w:rsidR="00C6205B" w14:paraId="55801F6C" w14:textId="77777777" w:rsidTr="00237261">
        <w:trPr>
          <w:trHeight w:val="731"/>
        </w:trPr>
        <w:tc>
          <w:tcPr>
            <w:tcW w:w="2151" w:type="dxa"/>
          </w:tcPr>
          <w:p w14:paraId="1EA8D613" w14:textId="77777777" w:rsidR="00C6205B" w:rsidRDefault="00C6205B" w:rsidP="00237261">
            <w:pPr>
              <w:pStyle w:val="TableParagraph"/>
              <w:spacing w:before="100"/>
              <w:ind w:left="383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024" w:type="dxa"/>
          </w:tcPr>
          <w:p w14:paraId="4E295BC3" w14:textId="77777777" w:rsidR="00C6205B" w:rsidRDefault="00C6205B" w:rsidP="00237261">
            <w:pPr>
              <w:pStyle w:val="TableParagraph"/>
              <w:spacing w:before="100"/>
              <w:ind w:left="694" w:right="6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  <w:p w14:paraId="23B21EE9" w14:textId="77777777" w:rsidR="00C6205B" w:rsidRDefault="00C6205B" w:rsidP="00237261">
            <w:pPr>
              <w:pStyle w:val="TableParagraph"/>
              <w:spacing w:before="1"/>
              <w:ind w:left="694" w:right="6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(Laboratory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Course)</w:t>
            </w:r>
          </w:p>
        </w:tc>
        <w:tc>
          <w:tcPr>
            <w:tcW w:w="444" w:type="dxa"/>
          </w:tcPr>
          <w:p w14:paraId="035886AC" w14:textId="77777777" w:rsidR="00C6205B" w:rsidRDefault="00C6205B" w:rsidP="00237261">
            <w:pPr>
              <w:pStyle w:val="TableParagraph"/>
              <w:spacing w:before="100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454" w:type="dxa"/>
          </w:tcPr>
          <w:p w14:paraId="76332689" w14:textId="77777777" w:rsidR="00C6205B" w:rsidRDefault="00C6205B" w:rsidP="00237261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454" w:type="dxa"/>
          </w:tcPr>
          <w:p w14:paraId="235A3C80" w14:textId="77777777" w:rsidR="00C6205B" w:rsidRDefault="00C6205B" w:rsidP="00237261">
            <w:pPr>
              <w:pStyle w:val="TableParagraph"/>
              <w:spacing w:before="100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486" w:type="dxa"/>
          </w:tcPr>
          <w:p w14:paraId="57CFAF2C" w14:textId="77777777" w:rsidR="00C6205B" w:rsidRDefault="00C6205B" w:rsidP="00237261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C6205B" w14:paraId="06BA2F12" w14:textId="77777777" w:rsidTr="00237261">
        <w:trPr>
          <w:trHeight w:val="486"/>
        </w:trPr>
        <w:tc>
          <w:tcPr>
            <w:tcW w:w="2151" w:type="dxa"/>
          </w:tcPr>
          <w:p w14:paraId="2F42566A" w14:textId="77777777" w:rsidR="00C6205B" w:rsidRDefault="00C6205B" w:rsidP="00237261">
            <w:pPr>
              <w:pStyle w:val="TableParagraph"/>
              <w:spacing w:before="100"/>
              <w:ind w:left="380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CS23231</w:t>
            </w:r>
          </w:p>
        </w:tc>
        <w:tc>
          <w:tcPr>
            <w:tcW w:w="5024" w:type="dxa"/>
          </w:tcPr>
          <w:p w14:paraId="1EF9F4BB" w14:textId="77777777" w:rsidR="00C6205B" w:rsidRDefault="00C6205B" w:rsidP="00237261">
            <w:pPr>
              <w:pStyle w:val="TableParagraph"/>
              <w:spacing w:before="100"/>
              <w:ind w:left="119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Structures</w:t>
            </w:r>
          </w:p>
        </w:tc>
        <w:tc>
          <w:tcPr>
            <w:tcW w:w="444" w:type="dxa"/>
          </w:tcPr>
          <w:p w14:paraId="762E63B3" w14:textId="77777777" w:rsidR="00C6205B" w:rsidRDefault="00C6205B" w:rsidP="00237261">
            <w:pPr>
              <w:pStyle w:val="TableParagraph"/>
              <w:spacing w:before="100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54" w:type="dxa"/>
          </w:tcPr>
          <w:p w14:paraId="6CB3CBF3" w14:textId="77777777" w:rsidR="00C6205B" w:rsidRDefault="00C6205B" w:rsidP="00237261">
            <w:pPr>
              <w:pStyle w:val="TableParagraph"/>
              <w:spacing w:before="100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54" w:type="dxa"/>
          </w:tcPr>
          <w:p w14:paraId="48A42848" w14:textId="77777777" w:rsidR="00C6205B" w:rsidRDefault="00C6205B" w:rsidP="00237261">
            <w:pPr>
              <w:pStyle w:val="TableParagraph"/>
              <w:spacing w:before="100"/>
              <w:ind w:lef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86" w:type="dxa"/>
          </w:tcPr>
          <w:p w14:paraId="5CAA2780" w14:textId="77777777" w:rsidR="00C6205B" w:rsidRDefault="00C6205B" w:rsidP="00237261">
            <w:pPr>
              <w:pStyle w:val="TableParagraph"/>
              <w:spacing w:before="100"/>
              <w:ind w:lef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 w14:paraId="2FAC89A6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0929836B" w14:textId="77777777" w:rsidR="00C6205B" w:rsidRDefault="00C6205B" w:rsidP="00C6205B">
      <w:pPr>
        <w:pStyle w:val="BodyText"/>
        <w:spacing w:before="8"/>
        <w:rPr>
          <w:rFonts w:ascii="Cambria"/>
          <w:b/>
          <w:sz w:val="10"/>
        </w:rPr>
      </w:pPr>
    </w:p>
    <w:tbl>
      <w:tblPr>
        <w:tblW w:w="0" w:type="auto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8206"/>
      </w:tblGrid>
      <w:tr w:rsidR="00C6205B" w14:paraId="4D9045B1" w14:textId="77777777" w:rsidTr="00237261">
        <w:trPr>
          <w:trHeight w:val="481"/>
        </w:trPr>
        <w:tc>
          <w:tcPr>
            <w:tcW w:w="9344" w:type="dxa"/>
            <w:gridSpan w:val="2"/>
          </w:tcPr>
          <w:p w14:paraId="18A358BF" w14:textId="77777777" w:rsidR="00C6205B" w:rsidRDefault="00C6205B" w:rsidP="00237261">
            <w:pPr>
              <w:pStyle w:val="TableParagraph"/>
              <w:spacing w:before="100"/>
              <w:ind w:left="3413" w:right="3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EXPERIMENTS</w:t>
            </w:r>
          </w:p>
        </w:tc>
      </w:tr>
      <w:tr w:rsidR="00C6205B" w14:paraId="4110BBED" w14:textId="77777777" w:rsidTr="00237261">
        <w:trPr>
          <w:trHeight w:val="457"/>
        </w:trPr>
        <w:tc>
          <w:tcPr>
            <w:tcW w:w="1138" w:type="dxa"/>
          </w:tcPr>
          <w:p w14:paraId="32CE7AE2" w14:textId="77777777" w:rsidR="00C6205B" w:rsidRDefault="00C6205B" w:rsidP="00237261">
            <w:pPr>
              <w:pStyle w:val="TableParagraph"/>
              <w:spacing w:before="100"/>
              <w:ind w:left="140" w:right="107"/>
              <w:jc w:val="center"/>
              <w:rPr>
                <w:b/>
              </w:rPr>
            </w:pPr>
            <w:r>
              <w:rPr>
                <w:b/>
              </w:rPr>
              <w:t>Sl.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8206" w:type="dxa"/>
          </w:tcPr>
          <w:p w14:paraId="364CF2F0" w14:textId="77777777" w:rsidR="00C6205B" w:rsidRDefault="00C6205B" w:rsidP="00237261">
            <w:pPr>
              <w:pStyle w:val="TableParagraph"/>
              <w:spacing w:before="100"/>
              <w:ind w:left="503" w:right="47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 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experiment</w:t>
            </w:r>
          </w:p>
        </w:tc>
      </w:tr>
      <w:tr w:rsidR="00C6205B" w14:paraId="4FF71D2B" w14:textId="77777777" w:rsidTr="00237261">
        <w:trPr>
          <w:trHeight w:val="537"/>
        </w:trPr>
        <w:tc>
          <w:tcPr>
            <w:tcW w:w="1138" w:type="dxa"/>
          </w:tcPr>
          <w:p w14:paraId="3A064BAA" w14:textId="77777777" w:rsidR="00C6205B" w:rsidRDefault="00C6205B" w:rsidP="00237261">
            <w:pPr>
              <w:pStyle w:val="TableParagraph"/>
              <w:spacing w:before="139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8206" w:type="dxa"/>
          </w:tcPr>
          <w:p w14:paraId="1E91870F" w14:textId="77777777" w:rsidR="00C6205B" w:rsidRDefault="00C6205B" w:rsidP="00237261">
            <w:pPr>
              <w:pStyle w:val="TableParagraph"/>
              <w:spacing w:before="127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Single</w:t>
            </w:r>
            <w:r>
              <w:rPr>
                <w:spacing w:val="-6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4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C6205B" w14:paraId="2206FDC9" w14:textId="77777777" w:rsidTr="00237261">
        <w:trPr>
          <w:trHeight w:val="536"/>
        </w:trPr>
        <w:tc>
          <w:tcPr>
            <w:tcW w:w="1138" w:type="dxa"/>
          </w:tcPr>
          <w:p w14:paraId="5626E8D7" w14:textId="77777777" w:rsidR="00C6205B" w:rsidRDefault="00C6205B" w:rsidP="00237261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8206" w:type="dxa"/>
          </w:tcPr>
          <w:p w14:paraId="2DBF615D" w14:textId="77777777" w:rsidR="00C6205B" w:rsidRDefault="00C6205B" w:rsidP="00237261">
            <w:pPr>
              <w:pStyle w:val="TableParagraph"/>
              <w:spacing w:before="124"/>
              <w:ind w:left="503" w:right="473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Doubly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3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C6205B" w14:paraId="6E3064CC" w14:textId="77777777" w:rsidTr="00237261">
        <w:trPr>
          <w:trHeight w:val="714"/>
        </w:trPr>
        <w:tc>
          <w:tcPr>
            <w:tcW w:w="1138" w:type="dxa"/>
          </w:tcPr>
          <w:p w14:paraId="0142C910" w14:textId="77777777" w:rsidR="00C6205B" w:rsidRDefault="00C6205B" w:rsidP="00237261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8206" w:type="dxa"/>
          </w:tcPr>
          <w:p w14:paraId="7A281166" w14:textId="77777777" w:rsidR="00C6205B" w:rsidRDefault="00C6205B" w:rsidP="00237261">
            <w:pPr>
              <w:pStyle w:val="TableParagraph"/>
              <w:spacing w:before="215"/>
              <w:ind w:left="501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Singly</w:t>
            </w:r>
            <w:r>
              <w:rPr>
                <w:spacing w:val="-4"/>
              </w:rPr>
              <w:t xml:space="preserve"> </w:t>
            </w:r>
            <w:r>
              <w:t>Linked</w:t>
            </w:r>
            <w:r>
              <w:rPr>
                <w:spacing w:val="-4"/>
              </w:rPr>
              <w:t xml:space="preserve"> </w:t>
            </w:r>
            <w:r>
              <w:t>List</w:t>
            </w:r>
            <w:r>
              <w:rPr>
                <w:spacing w:val="-5"/>
              </w:rPr>
              <w:t xml:space="preserve"> </w:t>
            </w:r>
            <w:r>
              <w:t>(Polynomial</w:t>
            </w:r>
            <w:r>
              <w:rPr>
                <w:spacing w:val="-3"/>
              </w:rPr>
              <w:t xml:space="preserve"> </w:t>
            </w:r>
            <w:r>
              <w:t>Manipulation)</w:t>
            </w:r>
          </w:p>
        </w:tc>
      </w:tr>
      <w:tr w:rsidR="00C6205B" w14:paraId="3FD2AEAE" w14:textId="77777777" w:rsidTr="00237261">
        <w:trPr>
          <w:trHeight w:val="534"/>
        </w:trPr>
        <w:tc>
          <w:tcPr>
            <w:tcW w:w="1138" w:type="dxa"/>
          </w:tcPr>
          <w:p w14:paraId="5197DD52" w14:textId="77777777" w:rsidR="00C6205B" w:rsidRDefault="00C6205B" w:rsidP="00237261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4</w:t>
            </w:r>
          </w:p>
        </w:tc>
        <w:tc>
          <w:tcPr>
            <w:tcW w:w="8206" w:type="dxa"/>
          </w:tcPr>
          <w:p w14:paraId="4A126C54" w14:textId="77777777" w:rsidR="00C6205B" w:rsidRDefault="00C6205B" w:rsidP="00237261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implementation</w:t>
            </w:r>
          </w:p>
        </w:tc>
      </w:tr>
      <w:tr w:rsidR="00C6205B" w14:paraId="653067A9" w14:textId="77777777" w:rsidTr="00237261">
        <w:trPr>
          <w:trHeight w:val="536"/>
        </w:trPr>
        <w:tc>
          <w:tcPr>
            <w:tcW w:w="1138" w:type="dxa"/>
          </w:tcPr>
          <w:p w14:paraId="10840CB9" w14:textId="77777777" w:rsidR="00C6205B" w:rsidRDefault="00C6205B" w:rsidP="00237261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5</w:t>
            </w:r>
          </w:p>
        </w:tc>
        <w:tc>
          <w:tcPr>
            <w:tcW w:w="8206" w:type="dxa"/>
          </w:tcPr>
          <w:p w14:paraId="34E8E1EF" w14:textId="77777777" w:rsidR="00C6205B" w:rsidRDefault="00C6205B" w:rsidP="00237261">
            <w:pPr>
              <w:pStyle w:val="TableParagraph"/>
              <w:spacing w:before="126"/>
              <w:ind w:left="503" w:right="476"/>
              <w:jc w:val="center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</w:tr>
      <w:tr w:rsidR="00C6205B" w14:paraId="0A3A11ED" w14:textId="77777777" w:rsidTr="00237261">
        <w:trPr>
          <w:trHeight w:val="714"/>
        </w:trPr>
        <w:tc>
          <w:tcPr>
            <w:tcW w:w="1138" w:type="dxa"/>
          </w:tcPr>
          <w:p w14:paraId="0D05B66F" w14:textId="77777777" w:rsidR="00C6205B" w:rsidRDefault="00C6205B" w:rsidP="00237261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6</w:t>
            </w:r>
          </w:p>
        </w:tc>
        <w:tc>
          <w:tcPr>
            <w:tcW w:w="8206" w:type="dxa"/>
          </w:tcPr>
          <w:p w14:paraId="2F34735A" w14:textId="77777777" w:rsidR="00C6205B" w:rsidRDefault="00C6205B" w:rsidP="00237261">
            <w:pPr>
              <w:pStyle w:val="TableParagraph"/>
              <w:spacing w:before="215"/>
              <w:ind w:left="503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Stack</w:t>
            </w:r>
            <w:r>
              <w:rPr>
                <w:spacing w:val="-5"/>
              </w:rPr>
              <w:t xml:space="preserve"> </w:t>
            </w:r>
            <w:r>
              <w:t>(Evaluating</w:t>
            </w:r>
            <w:r>
              <w:rPr>
                <w:spacing w:val="-5"/>
              </w:rPr>
              <w:t xml:space="preserve"> </w:t>
            </w:r>
            <w:r>
              <w:t>Arithmetic</w:t>
            </w:r>
            <w:r>
              <w:rPr>
                <w:spacing w:val="-3"/>
              </w:rPr>
              <w:t xml:space="preserve"> </w:t>
            </w:r>
            <w:r>
              <w:t>Expression)</w:t>
            </w:r>
          </w:p>
        </w:tc>
      </w:tr>
      <w:tr w:rsidR="00C6205B" w14:paraId="351947FF" w14:textId="77777777" w:rsidTr="00237261">
        <w:trPr>
          <w:trHeight w:val="536"/>
        </w:trPr>
        <w:tc>
          <w:tcPr>
            <w:tcW w:w="1138" w:type="dxa"/>
          </w:tcPr>
          <w:p w14:paraId="70CE567C" w14:textId="77777777" w:rsidR="00C6205B" w:rsidRDefault="00C6205B" w:rsidP="00237261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7</w:t>
            </w:r>
          </w:p>
        </w:tc>
        <w:tc>
          <w:tcPr>
            <w:tcW w:w="8206" w:type="dxa"/>
          </w:tcPr>
          <w:p w14:paraId="36D8C563" w14:textId="77777777" w:rsidR="00C6205B" w:rsidRDefault="00C6205B" w:rsidP="00237261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Queue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implementation</w:t>
            </w:r>
          </w:p>
        </w:tc>
      </w:tr>
      <w:tr w:rsidR="00C6205B" w14:paraId="68B48316" w14:textId="77777777" w:rsidTr="00237261">
        <w:trPr>
          <w:trHeight w:val="534"/>
        </w:trPr>
        <w:tc>
          <w:tcPr>
            <w:tcW w:w="1138" w:type="dxa"/>
          </w:tcPr>
          <w:p w14:paraId="25EBE418" w14:textId="77777777" w:rsidR="00C6205B" w:rsidRDefault="00C6205B" w:rsidP="00237261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8</w:t>
            </w:r>
          </w:p>
        </w:tc>
        <w:tc>
          <w:tcPr>
            <w:tcW w:w="8206" w:type="dxa"/>
          </w:tcPr>
          <w:p w14:paraId="659A3A1E" w14:textId="77777777" w:rsidR="00C6205B" w:rsidRDefault="00C6205B" w:rsidP="00237261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C6205B" w14:paraId="5ABFCB57" w14:textId="77777777" w:rsidTr="00237261">
        <w:trPr>
          <w:trHeight w:val="536"/>
        </w:trPr>
        <w:tc>
          <w:tcPr>
            <w:tcW w:w="1138" w:type="dxa"/>
          </w:tcPr>
          <w:p w14:paraId="7015DC4C" w14:textId="77777777" w:rsidR="00C6205B" w:rsidRDefault="00C6205B" w:rsidP="00237261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9</w:t>
            </w:r>
          </w:p>
        </w:tc>
        <w:tc>
          <w:tcPr>
            <w:tcW w:w="8206" w:type="dxa"/>
          </w:tcPr>
          <w:p w14:paraId="11B152BD" w14:textId="77777777" w:rsidR="00C6205B" w:rsidRDefault="00C6205B" w:rsidP="00237261">
            <w:pPr>
              <w:pStyle w:val="TableParagraph"/>
              <w:spacing w:before="126"/>
              <w:ind w:left="501" w:right="476"/>
              <w:jc w:val="center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3"/>
              </w:rPr>
              <w:t xml:space="preserve"> </w:t>
            </w:r>
            <w:r>
              <w:t>Traversal</w:t>
            </w:r>
            <w:r>
              <w:rPr>
                <w:spacing w:val="-4"/>
              </w:rPr>
              <w:t xml:space="preserve"> </w:t>
            </w:r>
            <w:r>
              <w:t>Techniques</w:t>
            </w:r>
          </w:p>
        </w:tc>
      </w:tr>
      <w:tr w:rsidR="00C6205B" w14:paraId="544C974E" w14:textId="77777777" w:rsidTr="00237261">
        <w:trPr>
          <w:trHeight w:val="536"/>
        </w:trPr>
        <w:tc>
          <w:tcPr>
            <w:tcW w:w="1138" w:type="dxa"/>
          </w:tcPr>
          <w:p w14:paraId="0AE8A8AB" w14:textId="77777777" w:rsidR="00C6205B" w:rsidRDefault="00C6205B" w:rsidP="00237261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8206" w:type="dxa"/>
          </w:tcPr>
          <w:p w14:paraId="1A9B565B" w14:textId="77777777" w:rsidR="00C6205B" w:rsidRDefault="00C6205B" w:rsidP="00237261">
            <w:pPr>
              <w:pStyle w:val="TableParagraph"/>
              <w:spacing w:before="124"/>
              <w:ind w:left="503" w:right="474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C6205B" w14:paraId="22A9C1C8" w14:textId="77777777" w:rsidTr="00237261">
        <w:trPr>
          <w:trHeight w:val="531"/>
        </w:trPr>
        <w:tc>
          <w:tcPr>
            <w:tcW w:w="1138" w:type="dxa"/>
          </w:tcPr>
          <w:p w14:paraId="195578A9" w14:textId="77777777" w:rsidR="00C6205B" w:rsidRDefault="00C6205B" w:rsidP="00237261">
            <w:pPr>
              <w:pStyle w:val="TableParagraph"/>
              <w:spacing w:before="136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11</w:t>
            </w:r>
          </w:p>
        </w:tc>
        <w:tc>
          <w:tcPr>
            <w:tcW w:w="8206" w:type="dxa"/>
          </w:tcPr>
          <w:p w14:paraId="7F029F64" w14:textId="77777777" w:rsidR="00C6205B" w:rsidRDefault="00C6205B" w:rsidP="00237261">
            <w:pPr>
              <w:pStyle w:val="TableParagraph"/>
              <w:spacing w:before="124"/>
              <w:ind w:left="501" w:right="476"/>
              <w:jc w:val="center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</w:tr>
      <w:tr w:rsidR="00C6205B" w14:paraId="2F70093B" w14:textId="77777777" w:rsidTr="00237261">
        <w:trPr>
          <w:trHeight w:val="537"/>
        </w:trPr>
        <w:tc>
          <w:tcPr>
            <w:tcW w:w="1138" w:type="dxa"/>
          </w:tcPr>
          <w:p w14:paraId="657BD245" w14:textId="77777777" w:rsidR="00C6205B" w:rsidRDefault="00C6205B" w:rsidP="00237261">
            <w:pPr>
              <w:pStyle w:val="TableParagraph"/>
              <w:spacing w:before="141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12</w:t>
            </w:r>
          </w:p>
        </w:tc>
        <w:tc>
          <w:tcPr>
            <w:tcW w:w="8206" w:type="dxa"/>
          </w:tcPr>
          <w:p w14:paraId="5A3E9F3F" w14:textId="77777777" w:rsidR="00C6205B" w:rsidRDefault="00C6205B" w:rsidP="00237261">
            <w:pPr>
              <w:pStyle w:val="TableParagraph"/>
              <w:spacing w:before="126"/>
              <w:ind w:left="503" w:right="476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</w:tr>
      <w:tr w:rsidR="00C6205B" w14:paraId="10820425" w14:textId="77777777" w:rsidTr="00237261">
        <w:trPr>
          <w:trHeight w:val="536"/>
        </w:trPr>
        <w:tc>
          <w:tcPr>
            <w:tcW w:w="1138" w:type="dxa"/>
          </w:tcPr>
          <w:p w14:paraId="781EF200" w14:textId="77777777" w:rsidR="00C6205B" w:rsidRDefault="00C6205B" w:rsidP="00237261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13</w:t>
            </w:r>
          </w:p>
        </w:tc>
        <w:tc>
          <w:tcPr>
            <w:tcW w:w="8206" w:type="dxa"/>
          </w:tcPr>
          <w:p w14:paraId="5636D479" w14:textId="77777777" w:rsidR="00C6205B" w:rsidRDefault="00C6205B" w:rsidP="00237261">
            <w:pPr>
              <w:pStyle w:val="TableParagraph"/>
              <w:spacing w:before="124"/>
              <w:ind w:left="502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</w:tr>
      <w:tr w:rsidR="00C6205B" w14:paraId="5CFCC658" w14:textId="77777777" w:rsidTr="00237261">
        <w:trPr>
          <w:trHeight w:val="534"/>
        </w:trPr>
        <w:tc>
          <w:tcPr>
            <w:tcW w:w="1138" w:type="dxa"/>
          </w:tcPr>
          <w:p w14:paraId="66E5BF47" w14:textId="77777777" w:rsidR="00C6205B" w:rsidRDefault="00C6205B" w:rsidP="00237261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14</w:t>
            </w:r>
          </w:p>
        </w:tc>
        <w:tc>
          <w:tcPr>
            <w:tcW w:w="8206" w:type="dxa"/>
          </w:tcPr>
          <w:p w14:paraId="16E7FDB5" w14:textId="77777777" w:rsidR="00C6205B" w:rsidRDefault="00C6205B" w:rsidP="00237261">
            <w:pPr>
              <w:pStyle w:val="TableParagraph"/>
              <w:spacing w:before="126"/>
              <w:ind w:left="503" w:right="475"/>
              <w:jc w:val="center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</w:tr>
      <w:tr w:rsidR="00C6205B" w14:paraId="400A4C20" w14:textId="77777777" w:rsidTr="00237261">
        <w:trPr>
          <w:trHeight w:val="536"/>
        </w:trPr>
        <w:tc>
          <w:tcPr>
            <w:tcW w:w="1138" w:type="dxa"/>
          </w:tcPr>
          <w:p w14:paraId="685203A5" w14:textId="77777777" w:rsidR="00C6205B" w:rsidRDefault="00C6205B" w:rsidP="00237261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15</w:t>
            </w:r>
          </w:p>
        </w:tc>
        <w:tc>
          <w:tcPr>
            <w:tcW w:w="8206" w:type="dxa"/>
          </w:tcPr>
          <w:p w14:paraId="2D62BD70" w14:textId="77777777" w:rsidR="00C6205B" w:rsidRDefault="00C6205B" w:rsidP="00237261">
            <w:pPr>
              <w:pStyle w:val="TableParagraph"/>
              <w:spacing w:before="124"/>
              <w:ind w:left="503" w:right="476"/>
              <w:jc w:val="center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perform Sorting</w:t>
            </w:r>
          </w:p>
        </w:tc>
      </w:tr>
      <w:tr w:rsidR="00C6205B" w14:paraId="5009AEDC" w14:textId="77777777" w:rsidTr="00237261">
        <w:trPr>
          <w:trHeight w:val="534"/>
        </w:trPr>
        <w:tc>
          <w:tcPr>
            <w:tcW w:w="1138" w:type="dxa"/>
          </w:tcPr>
          <w:p w14:paraId="66174AAE" w14:textId="77777777" w:rsidR="00C6205B" w:rsidRDefault="00C6205B" w:rsidP="00237261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16</w:t>
            </w:r>
          </w:p>
        </w:tc>
        <w:tc>
          <w:tcPr>
            <w:tcW w:w="8206" w:type="dxa"/>
          </w:tcPr>
          <w:p w14:paraId="2698D3FF" w14:textId="77777777" w:rsidR="00C6205B" w:rsidRDefault="00C6205B" w:rsidP="00237261">
            <w:pPr>
              <w:pStyle w:val="TableParagraph"/>
              <w:spacing w:before="124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Open</w:t>
            </w:r>
            <w:r>
              <w:rPr>
                <w:spacing w:val="-3"/>
              </w:rPr>
              <w:t xml:space="preserve"> </w:t>
            </w:r>
            <w:r>
              <w:t>Addressing</w:t>
            </w:r>
            <w:r>
              <w:rPr>
                <w:spacing w:val="-3"/>
              </w:rPr>
              <w:t xml:space="preserve"> </w:t>
            </w:r>
            <w:r>
              <w:t>(Linear</w:t>
            </w:r>
            <w:r>
              <w:rPr>
                <w:spacing w:val="-3"/>
              </w:rPr>
              <w:t xml:space="preserve"> </w:t>
            </w:r>
            <w:r>
              <w:t>Probing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Quadratic</w:t>
            </w:r>
            <w:r>
              <w:rPr>
                <w:spacing w:val="-1"/>
              </w:rPr>
              <w:t xml:space="preserve"> </w:t>
            </w:r>
            <w:r>
              <w:t>Probing)</w:t>
            </w:r>
          </w:p>
        </w:tc>
      </w:tr>
      <w:tr w:rsidR="00C6205B" w14:paraId="73FB19A9" w14:textId="77777777" w:rsidTr="00237261">
        <w:trPr>
          <w:trHeight w:val="716"/>
        </w:trPr>
        <w:tc>
          <w:tcPr>
            <w:tcW w:w="1138" w:type="dxa"/>
          </w:tcPr>
          <w:p w14:paraId="1E8603DE" w14:textId="77777777" w:rsidR="00C6205B" w:rsidRDefault="00C6205B" w:rsidP="00237261">
            <w:pPr>
              <w:pStyle w:val="TableParagraph"/>
              <w:spacing w:before="229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17</w:t>
            </w:r>
          </w:p>
        </w:tc>
        <w:tc>
          <w:tcPr>
            <w:tcW w:w="8206" w:type="dxa"/>
          </w:tcPr>
          <w:p w14:paraId="164F1C3D" w14:textId="77777777" w:rsidR="00C6205B" w:rsidRDefault="00C6205B" w:rsidP="00237261">
            <w:pPr>
              <w:pStyle w:val="TableParagraph"/>
              <w:spacing w:before="215"/>
              <w:ind w:left="503" w:right="475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Rehashing</w:t>
            </w:r>
          </w:p>
        </w:tc>
      </w:tr>
    </w:tbl>
    <w:p w14:paraId="03146FDE" w14:textId="77777777" w:rsidR="00C6205B" w:rsidRDefault="00C6205B" w:rsidP="00C6205B">
      <w:pPr>
        <w:pStyle w:val="BodyText"/>
        <w:spacing w:line="20" w:lineRule="exact"/>
        <w:rPr>
          <w:rFonts w:ascii="Cambria"/>
          <w:sz w:val="2"/>
        </w:rPr>
        <w:sectPr w:rsidR="00C6205B" w:rsidSect="00C6205B">
          <w:pgSz w:w="11920" w:h="16860"/>
          <w:pgMar w:top="1600" w:right="76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2145AB6" w14:textId="77777777" w:rsidR="00C6205B" w:rsidRDefault="00C6205B" w:rsidP="00C6205B">
      <w:pPr>
        <w:spacing w:before="171"/>
        <w:ind w:left="2880" w:right="4649" w:firstLine="720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lastRenderedPageBreak/>
        <w:t>INDEX</w:t>
      </w:r>
    </w:p>
    <w:p w14:paraId="21E8C167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9504942" w14:textId="77777777" w:rsidR="00C6205B" w:rsidRDefault="00C6205B" w:rsidP="00C6205B">
      <w:pPr>
        <w:pStyle w:val="BodyText"/>
        <w:spacing w:before="8"/>
        <w:rPr>
          <w:rFonts w:ascii="Cambria"/>
          <w:b/>
          <w:sz w:val="18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4681"/>
        <w:gridCol w:w="1273"/>
        <w:gridCol w:w="852"/>
        <w:gridCol w:w="1083"/>
      </w:tblGrid>
      <w:tr w:rsidR="00C6205B" w14:paraId="1FCAC87D" w14:textId="77777777" w:rsidTr="00237261">
        <w:trPr>
          <w:trHeight w:val="637"/>
        </w:trPr>
        <w:tc>
          <w:tcPr>
            <w:tcW w:w="1128" w:type="dxa"/>
          </w:tcPr>
          <w:p w14:paraId="181755B3" w14:textId="77777777" w:rsidR="00C6205B" w:rsidRDefault="00C6205B" w:rsidP="00237261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523F7D15" w14:textId="77777777" w:rsidR="00C6205B" w:rsidRDefault="00C6205B" w:rsidP="00237261">
            <w:pPr>
              <w:pStyle w:val="TableParagraph"/>
              <w:ind w:left="251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4681" w:type="dxa"/>
          </w:tcPr>
          <w:p w14:paraId="68AE6C4A" w14:textId="77777777" w:rsidR="00C6205B" w:rsidRDefault="00C6205B" w:rsidP="00237261">
            <w:pPr>
              <w:pStyle w:val="TableParagraph"/>
              <w:spacing w:before="165"/>
              <w:ind w:left="1029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1273" w:type="dxa"/>
          </w:tcPr>
          <w:p w14:paraId="067D2EAC" w14:textId="77777777" w:rsidR="00C6205B" w:rsidRDefault="00C6205B" w:rsidP="00237261">
            <w:pPr>
              <w:pStyle w:val="TableParagraph"/>
              <w:spacing w:before="106" w:line="256" w:lineRule="exact"/>
              <w:ind w:left="386" w:right="380" w:hanging="29"/>
              <w:rPr>
                <w:b/>
              </w:rPr>
            </w:pPr>
            <w:r>
              <w:rPr>
                <w:b/>
              </w:rPr>
              <w:t>Expt.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852" w:type="dxa"/>
          </w:tcPr>
          <w:p w14:paraId="0B744385" w14:textId="77777777" w:rsidR="00C6205B" w:rsidRDefault="00C6205B" w:rsidP="00237261">
            <w:pPr>
              <w:pStyle w:val="TableParagraph"/>
              <w:spacing w:before="106" w:line="256" w:lineRule="exact"/>
              <w:ind w:left="277" w:right="181" w:hanging="120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1083" w:type="dxa"/>
          </w:tcPr>
          <w:p w14:paraId="064F004A" w14:textId="77777777" w:rsidR="00C6205B" w:rsidRDefault="00C6205B" w:rsidP="00237261">
            <w:pPr>
              <w:pStyle w:val="TableParagraph"/>
              <w:spacing w:before="106" w:line="256" w:lineRule="exact"/>
              <w:ind w:left="308" w:right="179" w:hanging="173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Sign</w:t>
            </w:r>
          </w:p>
        </w:tc>
      </w:tr>
      <w:tr w:rsidR="00C6205B" w14:paraId="0EC9AB96" w14:textId="77777777" w:rsidTr="00237261">
        <w:trPr>
          <w:trHeight w:val="568"/>
        </w:trPr>
        <w:tc>
          <w:tcPr>
            <w:tcW w:w="1128" w:type="dxa"/>
          </w:tcPr>
          <w:p w14:paraId="417A2054" w14:textId="77777777" w:rsidR="00C6205B" w:rsidRDefault="00C6205B" w:rsidP="00237261">
            <w:pPr>
              <w:pStyle w:val="TableParagraph"/>
              <w:spacing w:before="11"/>
              <w:ind w:left="7"/>
              <w:jc w:val="center"/>
            </w:pPr>
            <w:r>
              <w:t>1</w:t>
            </w:r>
          </w:p>
        </w:tc>
        <w:tc>
          <w:tcPr>
            <w:tcW w:w="4681" w:type="dxa"/>
          </w:tcPr>
          <w:p w14:paraId="053703D8" w14:textId="77777777" w:rsidR="00C6205B" w:rsidRDefault="00C6205B" w:rsidP="00237261">
            <w:pPr>
              <w:pStyle w:val="TableParagraph"/>
              <w:spacing w:before="2"/>
              <w:ind w:left="110" w:right="-15"/>
            </w:pPr>
            <w:r>
              <w:t>Implementation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Single</w:t>
            </w:r>
            <w:r>
              <w:rPr>
                <w:spacing w:val="9"/>
              </w:rPr>
              <w:t xml:space="preserve"> </w:t>
            </w:r>
            <w:r>
              <w:t>Linked</w:t>
            </w:r>
            <w:r>
              <w:rPr>
                <w:spacing w:val="10"/>
              </w:rPr>
              <w:t xml:space="preserve"> </w:t>
            </w:r>
            <w:r>
              <w:t>List</w:t>
            </w:r>
            <w:r>
              <w:rPr>
                <w:spacing w:val="11"/>
              </w:rPr>
              <w:t xml:space="preserve"> </w:t>
            </w:r>
            <w:r>
              <w:t>(Insertion,</w:t>
            </w:r>
          </w:p>
          <w:p w14:paraId="2A9B3A54" w14:textId="77777777" w:rsidR="00C6205B" w:rsidRDefault="00C6205B" w:rsidP="00237261">
            <w:pPr>
              <w:pStyle w:val="TableParagraph"/>
              <w:spacing w:before="20"/>
              <w:ind w:left="110"/>
            </w:pP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14:paraId="20197F96" w14:textId="77777777" w:rsidR="00C6205B" w:rsidRDefault="00C6205B" w:rsidP="00237261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0D405385" w14:textId="77777777" w:rsidR="00C6205B" w:rsidRDefault="00C6205B" w:rsidP="00237261">
            <w:pPr>
              <w:pStyle w:val="TableParagraph"/>
              <w:spacing w:before="1"/>
              <w:ind w:left="2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29/02/2024</w:t>
            </w:r>
          </w:p>
        </w:tc>
        <w:tc>
          <w:tcPr>
            <w:tcW w:w="852" w:type="dxa"/>
          </w:tcPr>
          <w:p w14:paraId="77D0C75E" w14:textId="77777777" w:rsidR="00C6205B" w:rsidRDefault="00C6205B" w:rsidP="00237261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1F7D47E1" w14:textId="77777777" w:rsidR="00C6205B" w:rsidRDefault="00C6205B" w:rsidP="00237261">
            <w:pPr>
              <w:pStyle w:val="TableParagraph"/>
              <w:spacing w:before="1"/>
              <w:ind w:right="22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1083" w:type="dxa"/>
          </w:tcPr>
          <w:p w14:paraId="243B376A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082AE90C" w14:textId="77777777" w:rsidTr="00237261">
        <w:trPr>
          <w:trHeight w:val="566"/>
        </w:trPr>
        <w:tc>
          <w:tcPr>
            <w:tcW w:w="1128" w:type="dxa"/>
          </w:tcPr>
          <w:p w14:paraId="69C8574E" w14:textId="77777777" w:rsidR="00C6205B" w:rsidRDefault="00C6205B" w:rsidP="00237261">
            <w:pPr>
              <w:pStyle w:val="TableParagraph"/>
              <w:spacing w:line="257" w:lineRule="exact"/>
              <w:ind w:left="11"/>
              <w:jc w:val="center"/>
            </w:pPr>
            <w:r>
              <w:t>2</w:t>
            </w:r>
          </w:p>
        </w:tc>
        <w:tc>
          <w:tcPr>
            <w:tcW w:w="4681" w:type="dxa"/>
          </w:tcPr>
          <w:p w14:paraId="45CA45EB" w14:textId="77777777" w:rsidR="00C6205B" w:rsidRDefault="00C6205B" w:rsidP="00237261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Doubly</w:t>
            </w:r>
            <w:r>
              <w:rPr>
                <w:spacing w:val="-12"/>
              </w:rPr>
              <w:t xml:space="preserve"> </w:t>
            </w:r>
            <w:r>
              <w:t>Linked</w:t>
            </w:r>
            <w:r>
              <w:rPr>
                <w:spacing w:val="-12"/>
              </w:rPr>
              <w:t xml:space="preserve"> </w:t>
            </w:r>
            <w:r>
              <w:t>List</w:t>
            </w:r>
            <w:r>
              <w:rPr>
                <w:spacing w:val="-10"/>
              </w:rPr>
              <w:t xml:space="preserve"> </w:t>
            </w:r>
            <w:r>
              <w:t>(Insertion,</w:t>
            </w:r>
            <w:r>
              <w:rPr>
                <w:spacing w:val="-46"/>
              </w:rPr>
              <w:t xml:space="preserve"> </w:t>
            </w:r>
            <w:r>
              <w:t>Deletion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14:paraId="7BE92880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AC3B86D" w14:textId="77777777" w:rsidR="00C6205B" w:rsidRDefault="00C6205B" w:rsidP="00237261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07/03/2024</w:t>
            </w:r>
          </w:p>
        </w:tc>
        <w:tc>
          <w:tcPr>
            <w:tcW w:w="852" w:type="dxa"/>
          </w:tcPr>
          <w:p w14:paraId="0187063E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407276E" w14:textId="77777777" w:rsidR="00C6205B" w:rsidRDefault="00C6205B" w:rsidP="00237261">
            <w:pPr>
              <w:pStyle w:val="TableParagraph"/>
              <w:spacing w:before="1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1083" w:type="dxa"/>
          </w:tcPr>
          <w:p w14:paraId="11807591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0B030CE3" w14:textId="77777777" w:rsidTr="00237261">
        <w:trPr>
          <w:trHeight w:val="568"/>
        </w:trPr>
        <w:tc>
          <w:tcPr>
            <w:tcW w:w="1128" w:type="dxa"/>
          </w:tcPr>
          <w:p w14:paraId="713B3761" w14:textId="77777777" w:rsidR="00C6205B" w:rsidRDefault="00C6205B" w:rsidP="00237261">
            <w:pPr>
              <w:pStyle w:val="TableParagraph"/>
              <w:spacing w:line="257" w:lineRule="exact"/>
              <w:ind w:left="16"/>
              <w:jc w:val="center"/>
            </w:pPr>
            <w:r>
              <w:t>3</w:t>
            </w:r>
          </w:p>
        </w:tc>
        <w:tc>
          <w:tcPr>
            <w:tcW w:w="4681" w:type="dxa"/>
          </w:tcPr>
          <w:p w14:paraId="07C86769" w14:textId="77777777" w:rsidR="00C6205B" w:rsidRDefault="00C6205B" w:rsidP="00237261">
            <w:pPr>
              <w:pStyle w:val="TableParagraph"/>
              <w:ind w:left="110"/>
            </w:pPr>
            <w:r>
              <w:t>Applications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Singly</w:t>
            </w:r>
            <w:r>
              <w:rPr>
                <w:spacing w:val="1"/>
              </w:rPr>
              <w:t xml:space="preserve"> </w:t>
            </w:r>
            <w:r>
              <w:t>Linked</w:t>
            </w:r>
            <w:r>
              <w:rPr>
                <w:spacing w:val="1"/>
              </w:rPr>
              <w:t xml:space="preserve"> </w:t>
            </w:r>
            <w:r>
              <w:t>List</w:t>
            </w:r>
            <w:r>
              <w:rPr>
                <w:spacing w:val="1"/>
              </w:rPr>
              <w:t xml:space="preserve"> </w:t>
            </w:r>
            <w:r>
              <w:t>(Polynomial</w:t>
            </w:r>
            <w:r>
              <w:rPr>
                <w:spacing w:val="-46"/>
              </w:rPr>
              <w:t xml:space="preserve"> </w:t>
            </w:r>
            <w:r>
              <w:t>Manipulation)</w:t>
            </w:r>
          </w:p>
        </w:tc>
        <w:tc>
          <w:tcPr>
            <w:tcW w:w="1273" w:type="dxa"/>
          </w:tcPr>
          <w:p w14:paraId="2E33D6E0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5C71DE7" w14:textId="77777777" w:rsidR="00C6205B" w:rsidRDefault="00C6205B" w:rsidP="00237261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14/03/2024</w:t>
            </w:r>
          </w:p>
        </w:tc>
        <w:tc>
          <w:tcPr>
            <w:tcW w:w="852" w:type="dxa"/>
          </w:tcPr>
          <w:p w14:paraId="12D2E82F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0220E91" w14:textId="77777777" w:rsidR="00C6205B" w:rsidRDefault="00C6205B" w:rsidP="00237261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  <w:tc>
          <w:tcPr>
            <w:tcW w:w="1083" w:type="dxa"/>
          </w:tcPr>
          <w:p w14:paraId="7595B30E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07FE0555" w14:textId="77777777" w:rsidTr="00237261">
        <w:trPr>
          <w:trHeight w:val="566"/>
        </w:trPr>
        <w:tc>
          <w:tcPr>
            <w:tcW w:w="1128" w:type="dxa"/>
          </w:tcPr>
          <w:p w14:paraId="0F120A0E" w14:textId="77777777" w:rsidR="00C6205B" w:rsidRDefault="00C6205B" w:rsidP="00237261">
            <w:pPr>
              <w:pStyle w:val="TableParagraph"/>
              <w:spacing w:line="257" w:lineRule="exact"/>
              <w:ind w:left="11"/>
              <w:jc w:val="center"/>
            </w:pPr>
            <w:r>
              <w:t>4</w:t>
            </w:r>
          </w:p>
        </w:tc>
        <w:tc>
          <w:tcPr>
            <w:tcW w:w="4681" w:type="dxa"/>
          </w:tcPr>
          <w:p w14:paraId="4218674B" w14:textId="77777777" w:rsidR="00C6205B" w:rsidRDefault="00C6205B" w:rsidP="00237261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Stack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Array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Linked</w:t>
            </w:r>
            <w:r>
              <w:rPr>
                <w:spacing w:val="-46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14:paraId="3D3F8888" w14:textId="77777777" w:rsidR="00C6205B" w:rsidRDefault="00C6205B" w:rsidP="00237261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49658C8B" w14:textId="77777777" w:rsidR="00C6205B" w:rsidRDefault="00C6205B" w:rsidP="00237261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21/03/2024</w:t>
            </w:r>
          </w:p>
        </w:tc>
        <w:tc>
          <w:tcPr>
            <w:tcW w:w="852" w:type="dxa"/>
          </w:tcPr>
          <w:p w14:paraId="57CD80BE" w14:textId="77777777" w:rsidR="00C6205B" w:rsidRDefault="00C6205B" w:rsidP="00237261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01D0E779" w14:textId="77777777" w:rsidR="00C6205B" w:rsidRDefault="00C6205B" w:rsidP="00237261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  <w:tc>
          <w:tcPr>
            <w:tcW w:w="1083" w:type="dxa"/>
          </w:tcPr>
          <w:p w14:paraId="464CB664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219E8A91" w14:textId="77777777" w:rsidTr="00237261">
        <w:trPr>
          <w:trHeight w:val="565"/>
        </w:trPr>
        <w:tc>
          <w:tcPr>
            <w:tcW w:w="1128" w:type="dxa"/>
          </w:tcPr>
          <w:p w14:paraId="371F40AE" w14:textId="77777777" w:rsidR="00C6205B" w:rsidRDefault="00C6205B" w:rsidP="00237261">
            <w:pPr>
              <w:pStyle w:val="TableParagraph"/>
              <w:spacing w:line="257" w:lineRule="exact"/>
              <w:ind w:left="11"/>
              <w:jc w:val="center"/>
            </w:pPr>
            <w:r>
              <w:t>5</w:t>
            </w:r>
          </w:p>
        </w:tc>
        <w:tc>
          <w:tcPr>
            <w:tcW w:w="4681" w:type="dxa"/>
          </w:tcPr>
          <w:p w14:paraId="450132E5" w14:textId="77777777" w:rsidR="00C6205B" w:rsidRDefault="00C6205B" w:rsidP="00237261">
            <w:pPr>
              <w:pStyle w:val="TableParagraph"/>
              <w:spacing w:line="257" w:lineRule="exact"/>
              <w:ind w:left="110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  <w:tc>
          <w:tcPr>
            <w:tcW w:w="1273" w:type="dxa"/>
          </w:tcPr>
          <w:p w14:paraId="5A0A534E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92AC88D" w14:textId="77777777" w:rsidR="00C6205B" w:rsidRDefault="00C6205B" w:rsidP="00237261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28/03/2024</w:t>
            </w:r>
          </w:p>
        </w:tc>
        <w:tc>
          <w:tcPr>
            <w:tcW w:w="852" w:type="dxa"/>
          </w:tcPr>
          <w:p w14:paraId="595CB4AB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48BF018" w14:textId="77777777" w:rsidR="00C6205B" w:rsidRDefault="00C6205B" w:rsidP="00237261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1083" w:type="dxa"/>
          </w:tcPr>
          <w:p w14:paraId="178698BF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004BFA3A" w14:textId="77777777" w:rsidTr="00237261">
        <w:trPr>
          <w:trHeight w:val="568"/>
        </w:trPr>
        <w:tc>
          <w:tcPr>
            <w:tcW w:w="1128" w:type="dxa"/>
          </w:tcPr>
          <w:p w14:paraId="5A369279" w14:textId="77777777" w:rsidR="00C6205B" w:rsidRDefault="00C6205B" w:rsidP="00237261">
            <w:pPr>
              <w:pStyle w:val="TableParagraph"/>
              <w:spacing w:before="2"/>
              <w:ind w:left="11"/>
              <w:jc w:val="center"/>
            </w:pPr>
            <w:r>
              <w:t>6</w:t>
            </w:r>
          </w:p>
        </w:tc>
        <w:tc>
          <w:tcPr>
            <w:tcW w:w="4681" w:type="dxa"/>
          </w:tcPr>
          <w:p w14:paraId="7A9E15D4" w14:textId="77777777" w:rsidR="00C6205B" w:rsidRDefault="00C6205B" w:rsidP="00237261">
            <w:pPr>
              <w:pStyle w:val="TableParagraph"/>
              <w:spacing w:before="2"/>
              <w:ind w:left="110"/>
            </w:pPr>
            <w:r>
              <w:t>Applications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Stack</w:t>
            </w:r>
            <w:r>
              <w:rPr>
                <w:spacing w:val="1"/>
              </w:rPr>
              <w:t xml:space="preserve"> </w:t>
            </w:r>
            <w:r>
              <w:t>(Evaluating</w:t>
            </w:r>
            <w:r>
              <w:rPr>
                <w:spacing w:val="48"/>
              </w:rPr>
              <w:t xml:space="preserve"> </w:t>
            </w:r>
            <w:r>
              <w:t>Arithmetic</w:t>
            </w:r>
            <w:r>
              <w:rPr>
                <w:spacing w:val="-46"/>
              </w:rPr>
              <w:t xml:space="preserve"> </w:t>
            </w:r>
            <w:r>
              <w:t>Expression)</w:t>
            </w:r>
          </w:p>
        </w:tc>
        <w:tc>
          <w:tcPr>
            <w:tcW w:w="1273" w:type="dxa"/>
          </w:tcPr>
          <w:p w14:paraId="1DB8591C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43F3AA6" w14:textId="77777777" w:rsidR="00C6205B" w:rsidRDefault="00C6205B" w:rsidP="00237261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04/04/2024</w:t>
            </w:r>
          </w:p>
        </w:tc>
        <w:tc>
          <w:tcPr>
            <w:tcW w:w="852" w:type="dxa"/>
          </w:tcPr>
          <w:p w14:paraId="48B9C3FA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9A02736" w14:textId="77777777" w:rsidR="00C6205B" w:rsidRDefault="00C6205B" w:rsidP="00237261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083" w:type="dxa"/>
          </w:tcPr>
          <w:p w14:paraId="300D10D8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70D62C6D" w14:textId="77777777" w:rsidTr="00237261">
        <w:trPr>
          <w:trHeight w:val="621"/>
        </w:trPr>
        <w:tc>
          <w:tcPr>
            <w:tcW w:w="1128" w:type="dxa"/>
          </w:tcPr>
          <w:p w14:paraId="7DCB28AE" w14:textId="77777777" w:rsidR="00C6205B" w:rsidRDefault="00C6205B" w:rsidP="00237261">
            <w:pPr>
              <w:pStyle w:val="TableParagraph"/>
              <w:spacing w:line="257" w:lineRule="exact"/>
              <w:ind w:left="11"/>
              <w:jc w:val="center"/>
            </w:pPr>
            <w:r>
              <w:t>7</w:t>
            </w:r>
          </w:p>
        </w:tc>
        <w:tc>
          <w:tcPr>
            <w:tcW w:w="4681" w:type="dxa"/>
          </w:tcPr>
          <w:p w14:paraId="75E4A274" w14:textId="77777777" w:rsidR="00C6205B" w:rsidRDefault="00C6205B" w:rsidP="00237261">
            <w:pPr>
              <w:pStyle w:val="TableParagraph"/>
              <w:ind w:left="110" w:right="-15"/>
            </w:pPr>
            <w:r>
              <w:rPr>
                <w:spacing w:val="-1"/>
              </w:rPr>
              <w:t>Implementation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Queue</w:t>
            </w:r>
            <w:r>
              <w:rPr>
                <w:spacing w:val="-13"/>
              </w:rPr>
              <w:t xml:space="preserve"> </w:t>
            </w:r>
            <w:r>
              <w:t>using</w:t>
            </w:r>
            <w:r>
              <w:rPr>
                <w:spacing w:val="-13"/>
              </w:rPr>
              <w:t xml:space="preserve"> </w:t>
            </w:r>
            <w:r>
              <w:t>Array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Linked</w:t>
            </w:r>
            <w:r>
              <w:rPr>
                <w:spacing w:val="-45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14:paraId="5F39457C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32B7DF0" w14:textId="77777777" w:rsidR="00C6205B" w:rsidRDefault="00C6205B" w:rsidP="00237261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11/04/2024</w:t>
            </w:r>
          </w:p>
        </w:tc>
        <w:tc>
          <w:tcPr>
            <w:tcW w:w="852" w:type="dxa"/>
          </w:tcPr>
          <w:p w14:paraId="268B3C80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69CCBF2" w14:textId="77777777" w:rsidR="00C6205B" w:rsidRDefault="00C6205B" w:rsidP="00237261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083" w:type="dxa"/>
          </w:tcPr>
          <w:p w14:paraId="0848EDC4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4EB606D5" w14:textId="77777777" w:rsidTr="00237261">
        <w:trPr>
          <w:trHeight w:val="565"/>
        </w:trPr>
        <w:tc>
          <w:tcPr>
            <w:tcW w:w="1128" w:type="dxa"/>
          </w:tcPr>
          <w:p w14:paraId="63734296" w14:textId="77777777" w:rsidR="00C6205B" w:rsidRDefault="00C6205B" w:rsidP="00237261">
            <w:pPr>
              <w:pStyle w:val="TableParagraph"/>
              <w:spacing w:line="257" w:lineRule="exact"/>
              <w:ind w:left="11"/>
              <w:jc w:val="center"/>
            </w:pPr>
            <w:r>
              <w:t>8</w:t>
            </w:r>
          </w:p>
        </w:tc>
        <w:tc>
          <w:tcPr>
            <w:tcW w:w="4681" w:type="dxa"/>
          </w:tcPr>
          <w:p w14:paraId="57CE7166" w14:textId="77777777" w:rsidR="00C6205B" w:rsidRDefault="00C6205B" w:rsidP="00237261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2"/>
              </w:rPr>
              <w:t xml:space="preserve"> </w:t>
            </w:r>
            <w:r>
              <w:t>Traversal</w:t>
            </w:r>
            <w:r>
              <w:rPr>
                <w:spacing w:val="-3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14:paraId="25E12807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9C96371" w14:textId="77777777" w:rsidR="00C6205B" w:rsidRDefault="00C6205B" w:rsidP="00237261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18/04/2024</w:t>
            </w:r>
          </w:p>
        </w:tc>
        <w:tc>
          <w:tcPr>
            <w:tcW w:w="852" w:type="dxa"/>
          </w:tcPr>
          <w:p w14:paraId="4DF8CA28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C702DC8" w14:textId="77777777" w:rsidR="00C6205B" w:rsidRDefault="00C6205B" w:rsidP="00237261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1083" w:type="dxa"/>
          </w:tcPr>
          <w:p w14:paraId="569935E9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25C8FFC6" w14:textId="77777777" w:rsidTr="00237261">
        <w:trPr>
          <w:trHeight w:val="568"/>
        </w:trPr>
        <w:tc>
          <w:tcPr>
            <w:tcW w:w="1128" w:type="dxa"/>
          </w:tcPr>
          <w:p w14:paraId="3830F564" w14:textId="77777777" w:rsidR="00C6205B" w:rsidRDefault="00C6205B" w:rsidP="00237261">
            <w:pPr>
              <w:pStyle w:val="TableParagraph"/>
              <w:spacing w:line="255" w:lineRule="exact"/>
              <w:ind w:left="11"/>
              <w:jc w:val="center"/>
            </w:pPr>
            <w:r>
              <w:t>9</w:t>
            </w:r>
          </w:p>
        </w:tc>
        <w:tc>
          <w:tcPr>
            <w:tcW w:w="4681" w:type="dxa"/>
          </w:tcPr>
          <w:p w14:paraId="4942D944" w14:textId="77777777" w:rsidR="00C6205B" w:rsidRDefault="00C6205B" w:rsidP="00237261">
            <w:pPr>
              <w:pStyle w:val="TableParagraph"/>
              <w:spacing w:line="255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14:paraId="2495DAAC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23F2D193" w14:textId="77777777" w:rsidR="00C6205B" w:rsidRDefault="00C6205B" w:rsidP="00237261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25/04/2024</w:t>
            </w:r>
          </w:p>
        </w:tc>
        <w:tc>
          <w:tcPr>
            <w:tcW w:w="852" w:type="dxa"/>
          </w:tcPr>
          <w:p w14:paraId="355ECD1E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0EFD423" w14:textId="77777777" w:rsidR="00C6205B" w:rsidRDefault="00C6205B" w:rsidP="00237261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57</w:t>
            </w:r>
          </w:p>
        </w:tc>
        <w:tc>
          <w:tcPr>
            <w:tcW w:w="1083" w:type="dxa"/>
          </w:tcPr>
          <w:p w14:paraId="5BAA0D31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7CB9D88D" w14:textId="77777777" w:rsidTr="00237261">
        <w:trPr>
          <w:trHeight w:val="566"/>
        </w:trPr>
        <w:tc>
          <w:tcPr>
            <w:tcW w:w="1128" w:type="dxa"/>
          </w:tcPr>
          <w:p w14:paraId="2B0902C8" w14:textId="77777777" w:rsidR="00C6205B" w:rsidRDefault="00C6205B" w:rsidP="00237261">
            <w:pPr>
              <w:pStyle w:val="TableParagraph"/>
              <w:spacing w:line="257" w:lineRule="exact"/>
              <w:ind w:left="116" w:right="107"/>
              <w:jc w:val="center"/>
            </w:pPr>
            <w:r>
              <w:t>10</w:t>
            </w:r>
          </w:p>
        </w:tc>
        <w:tc>
          <w:tcPr>
            <w:tcW w:w="4681" w:type="dxa"/>
          </w:tcPr>
          <w:p w14:paraId="13BC80CF" w14:textId="77777777" w:rsidR="00C6205B" w:rsidRDefault="00C6205B" w:rsidP="00237261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14:paraId="41A649FC" w14:textId="77777777" w:rsidR="00C6205B" w:rsidRDefault="00C6205B" w:rsidP="00237261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237118A6" w14:textId="77777777" w:rsidR="00C6205B" w:rsidRDefault="00C6205B" w:rsidP="00237261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02/05/2024</w:t>
            </w:r>
          </w:p>
        </w:tc>
        <w:tc>
          <w:tcPr>
            <w:tcW w:w="852" w:type="dxa"/>
          </w:tcPr>
          <w:p w14:paraId="44CB5273" w14:textId="77777777" w:rsidR="00C6205B" w:rsidRDefault="00C6205B" w:rsidP="00237261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4726DDD1" w14:textId="77777777" w:rsidR="00C6205B" w:rsidRDefault="00C6205B" w:rsidP="00237261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1083" w:type="dxa"/>
          </w:tcPr>
          <w:p w14:paraId="3918852D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72F85C06" w14:textId="77777777" w:rsidTr="00237261">
        <w:trPr>
          <w:trHeight w:val="566"/>
        </w:trPr>
        <w:tc>
          <w:tcPr>
            <w:tcW w:w="1128" w:type="dxa"/>
          </w:tcPr>
          <w:p w14:paraId="00B584D3" w14:textId="77777777" w:rsidR="00C6205B" w:rsidRDefault="00C6205B" w:rsidP="00237261">
            <w:pPr>
              <w:pStyle w:val="TableParagraph"/>
              <w:spacing w:line="257" w:lineRule="exact"/>
              <w:ind w:left="116" w:right="107"/>
              <w:jc w:val="center"/>
            </w:pPr>
            <w:r>
              <w:t>11</w:t>
            </w:r>
          </w:p>
        </w:tc>
        <w:tc>
          <w:tcPr>
            <w:tcW w:w="4681" w:type="dxa"/>
          </w:tcPr>
          <w:p w14:paraId="4EB53FD5" w14:textId="77777777" w:rsidR="00C6205B" w:rsidRDefault="00C6205B" w:rsidP="00237261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  <w:tc>
          <w:tcPr>
            <w:tcW w:w="1273" w:type="dxa"/>
          </w:tcPr>
          <w:p w14:paraId="1A5EBC87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F73466F" w14:textId="77777777" w:rsidR="00C6205B" w:rsidRDefault="00C6205B" w:rsidP="00237261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4461DD6D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97874E9" w14:textId="77777777" w:rsidR="00C6205B" w:rsidRDefault="00C6205B" w:rsidP="00237261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78</w:t>
            </w:r>
          </w:p>
        </w:tc>
        <w:tc>
          <w:tcPr>
            <w:tcW w:w="1083" w:type="dxa"/>
          </w:tcPr>
          <w:p w14:paraId="1D2A1871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77F80FBD" w14:textId="77777777" w:rsidTr="00237261">
        <w:trPr>
          <w:trHeight w:val="568"/>
        </w:trPr>
        <w:tc>
          <w:tcPr>
            <w:tcW w:w="1128" w:type="dxa"/>
          </w:tcPr>
          <w:p w14:paraId="3CEF3C21" w14:textId="77777777" w:rsidR="00C6205B" w:rsidRDefault="00C6205B" w:rsidP="00237261">
            <w:pPr>
              <w:pStyle w:val="TableParagraph"/>
              <w:spacing w:before="2"/>
              <w:ind w:left="116" w:right="107"/>
              <w:jc w:val="center"/>
            </w:pPr>
            <w:r>
              <w:t>12</w:t>
            </w:r>
          </w:p>
        </w:tc>
        <w:tc>
          <w:tcPr>
            <w:tcW w:w="4681" w:type="dxa"/>
          </w:tcPr>
          <w:p w14:paraId="40E291D5" w14:textId="77777777" w:rsidR="00C6205B" w:rsidRDefault="00C6205B" w:rsidP="00237261">
            <w:pPr>
              <w:pStyle w:val="TableParagraph"/>
              <w:spacing w:before="2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  <w:tc>
          <w:tcPr>
            <w:tcW w:w="1273" w:type="dxa"/>
          </w:tcPr>
          <w:p w14:paraId="4F017C08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07002F14" w14:textId="77777777" w:rsidR="00C6205B" w:rsidRDefault="00C6205B" w:rsidP="00237261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2D1AC285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76A54141" w14:textId="77777777" w:rsidR="00C6205B" w:rsidRDefault="00C6205B" w:rsidP="00237261">
            <w:pPr>
              <w:pStyle w:val="TableParagraph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82</w:t>
            </w:r>
          </w:p>
        </w:tc>
        <w:tc>
          <w:tcPr>
            <w:tcW w:w="1083" w:type="dxa"/>
          </w:tcPr>
          <w:p w14:paraId="3CC54BC1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759B3565" w14:textId="77777777" w:rsidTr="00237261">
        <w:trPr>
          <w:trHeight w:val="566"/>
        </w:trPr>
        <w:tc>
          <w:tcPr>
            <w:tcW w:w="1128" w:type="dxa"/>
          </w:tcPr>
          <w:p w14:paraId="0280C3B2" w14:textId="77777777" w:rsidR="00C6205B" w:rsidRDefault="00C6205B" w:rsidP="00237261">
            <w:pPr>
              <w:pStyle w:val="TableParagraph"/>
              <w:spacing w:line="257" w:lineRule="exact"/>
              <w:ind w:left="116" w:right="107"/>
              <w:jc w:val="center"/>
            </w:pPr>
            <w:r>
              <w:t>13</w:t>
            </w:r>
          </w:p>
        </w:tc>
        <w:tc>
          <w:tcPr>
            <w:tcW w:w="4681" w:type="dxa"/>
          </w:tcPr>
          <w:p w14:paraId="20E024DC" w14:textId="77777777" w:rsidR="00C6205B" w:rsidRDefault="00C6205B" w:rsidP="00237261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14:paraId="51F2D14F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B5495D1" w14:textId="77777777" w:rsidR="00C6205B" w:rsidRDefault="00C6205B" w:rsidP="00237261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27047621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134858F" w14:textId="77777777" w:rsidR="00C6205B" w:rsidRDefault="00C6205B" w:rsidP="00237261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89</w:t>
            </w:r>
          </w:p>
        </w:tc>
        <w:tc>
          <w:tcPr>
            <w:tcW w:w="1083" w:type="dxa"/>
          </w:tcPr>
          <w:p w14:paraId="06F4BA49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34231398" w14:textId="77777777" w:rsidTr="00237261">
        <w:trPr>
          <w:trHeight w:val="568"/>
        </w:trPr>
        <w:tc>
          <w:tcPr>
            <w:tcW w:w="1128" w:type="dxa"/>
          </w:tcPr>
          <w:p w14:paraId="5E5C4A57" w14:textId="77777777" w:rsidR="00C6205B" w:rsidRDefault="00C6205B" w:rsidP="00237261">
            <w:pPr>
              <w:pStyle w:val="TableParagraph"/>
              <w:spacing w:line="257" w:lineRule="exact"/>
              <w:ind w:left="116" w:right="107"/>
              <w:jc w:val="center"/>
            </w:pPr>
            <w:r>
              <w:t>14</w:t>
            </w:r>
          </w:p>
        </w:tc>
        <w:tc>
          <w:tcPr>
            <w:tcW w:w="4681" w:type="dxa"/>
          </w:tcPr>
          <w:p w14:paraId="159CE61E" w14:textId="77777777" w:rsidR="00C6205B" w:rsidRDefault="00C6205B" w:rsidP="00237261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14:paraId="3F34BFB3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65AB15B5" w14:textId="77777777" w:rsidR="00C6205B" w:rsidRDefault="00C6205B" w:rsidP="00237261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6F6CBF3B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39F12BA7" w14:textId="77777777" w:rsidR="00C6205B" w:rsidRDefault="00C6205B" w:rsidP="00237261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94</w:t>
            </w:r>
          </w:p>
        </w:tc>
        <w:tc>
          <w:tcPr>
            <w:tcW w:w="1083" w:type="dxa"/>
          </w:tcPr>
          <w:p w14:paraId="74246AD3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0AE2ADCA" w14:textId="77777777" w:rsidTr="00237261">
        <w:trPr>
          <w:trHeight w:val="565"/>
        </w:trPr>
        <w:tc>
          <w:tcPr>
            <w:tcW w:w="1128" w:type="dxa"/>
          </w:tcPr>
          <w:p w14:paraId="40B37A45" w14:textId="77777777" w:rsidR="00C6205B" w:rsidRDefault="00C6205B" w:rsidP="00237261">
            <w:pPr>
              <w:pStyle w:val="TableParagraph"/>
              <w:spacing w:line="257" w:lineRule="exact"/>
              <w:ind w:left="116" w:right="107"/>
              <w:jc w:val="center"/>
            </w:pPr>
            <w:r>
              <w:t>15</w:t>
            </w:r>
          </w:p>
        </w:tc>
        <w:tc>
          <w:tcPr>
            <w:tcW w:w="4681" w:type="dxa"/>
          </w:tcPr>
          <w:p w14:paraId="406690EB" w14:textId="77777777" w:rsidR="00C6205B" w:rsidRDefault="00C6205B" w:rsidP="00237261">
            <w:pPr>
              <w:pStyle w:val="TableParagraph"/>
              <w:spacing w:line="257" w:lineRule="exact"/>
              <w:ind w:left="110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perform Sorting</w:t>
            </w:r>
          </w:p>
        </w:tc>
        <w:tc>
          <w:tcPr>
            <w:tcW w:w="1273" w:type="dxa"/>
          </w:tcPr>
          <w:p w14:paraId="39D257C5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57DF695" w14:textId="77777777" w:rsidR="00C6205B" w:rsidRDefault="00C6205B" w:rsidP="00237261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23/05/2024</w:t>
            </w:r>
          </w:p>
        </w:tc>
        <w:tc>
          <w:tcPr>
            <w:tcW w:w="852" w:type="dxa"/>
          </w:tcPr>
          <w:p w14:paraId="5C69A00C" w14:textId="77777777" w:rsidR="00C6205B" w:rsidRDefault="00C6205B" w:rsidP="00237261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B2DD81B" w14:textId="77777777" w:rsidR="00C6205B" w:rsidRDefault="00C6205B" w:rsidP="00237261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98</w:t>
            </w:r>
          </w:p>
        </w:tc>
        <w:tc>
          <w:tcPr>
            <w:tcW w:w="1083" w:type="dxa"/>
          </w:tcPr>
          <w:p w14:paraId="08C8654B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205B" w14:paraId="71C41738" w14:textId="77777777" w:rsidTr="00237261">
        <w:trPr>
          <w:trHeight w:val="569"/>
        </w:trPr>
        <w:tc>
          <w:tcPr>
            <w:tcW w:w="1128" w:type="dxa"/>
          </w:tcPr>
          <w:p w14:paraId="3531D30F" w14:textId="77777777" w:rsidR="00C6205B" w:rsidRDefault="00C6205B" w:rsidP="00237261">
            <w:pPr>
              <w:pStyle w:val="TableParagraph"/>
              <w:ind w:left="116" w:right="107"/>
              <w:jc w:val="center"/>
            </w:pPr>
            <w:r>
              <w:t>16</w:t>
            </w:r>
          </w:p>
        </w:tc>
        <w:tc>
          <w:tcPr>
            <w:tcW w:w="4681" w:type="dxa"/>
          </w:tcPr>
          <w:p w14:paraId="537AB486" w14:textId="77777777" w:rsidR="00C6205B" w:rsidRDefault="00C6205B" w:rsidP="00237261">
            <w:pPr>
              <w:pStyle w:val="TableParagraph"/>
              <w:tabs>
                <w:tab w:val="left" w:pos="1971"/>
                <w:tab w:val="left" w:pos="2499"/>
                <w:tab w:val="left" w:pos="3663"/>
              </w:tabs>
              <w:ind w:left="110" w:right="-15"/>
            </w:pPr>
            <w:r>
              <w:t>Implementation</w:t>
            </w:r>
            <w:r>
              <w:tab/>
              <w:t>of</w:t>
            </w:r>
            <w:r>
              <w:tab/>
              <w:t>Collision</w:t>
            </w:r>
            <w:r>
              <w:tab/>
              <w:t>Resolution</w:t>
            </w:r>
            <w:r>
              <w:rPr>
                <w:spacing w:val="-46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14:paraId="256C5CDC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9333824" w14:textId="77777777" w:rsidR="00C6205B" w:rsidRDefault="00C6205B" w:rsidP="00237261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30/05/2024</w:t>
            </w:r>
          </w:p>
        </w:tc>
        <w:tc>
          <w:tcPr>
            <w:tcW w:w="852" w:type="dxa"/>
          </w:tcPr>
          <w:p w14:paraId="4CFD9D36" w14:textId="77777777" w:rsidR="00C6205B" w:rsidRDefault="00C6205B" w:rsidP="00237261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3884FC2E" w14:textId="77777777" w:rsidR="00C6205B" w:rsidRDefault="00C6205B" w:rsidP="00237261">
            <w:pPr>
              <w:pStyle w:val="TableParagraph"/>
              <w:spacing w:before="1"/>
              <w:ind w:left="211" w:right="2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1083" w:type="dxa"/>
          </w:tcPr>
          <w:p w14:paraId="60CB4933" w14:textId="77777777" w:rsidR="00C6205B" w:rsidRDefault="00C6205B" w:rsidP="002372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ABBBC8D" w14:textId="77777777" w:rsidR="00C6205B" w:rsidRDefault="00C6205B" w:rsidP="00C6205B">
      <w:pPr>
        <w:pStyle w:val="BodyText"/>
        <w:spacing w:before="5"/>
        <w:rPr>
          <w:rFonts w:ascii="Cambria"/>
          <w:b/>
          <w:sz w:val="26"/>
        </w:rPr>
      </w:pPr>
    </w:p>
    <w:p w14:paraId="5F3D34C7" w14:textId="77777777" w:rsidR="00C6205B" w:rsidRDefault="00C6205B" w:rsidP="00C6205B">
      <w:pPr>
        <w:spacing w:before="101" w:line="278" w:lineRule="auto"/>
        <w:ind w:left="360" w:right="562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Note: Students have to write the Algorithms at left side of each problem</w:t>
      </w:r>
      <w:r>
        <w:rPr>
          <w:rFonts w:ascii="Cambria"/>
          <w:b/>
          <w:spacing w:val="-59"/>
          <w:sz w:val="28"/>
        </w:rPr>
        <w:t xml:space="preserve"> </w:t>
      </w:r>
      <w:r>
        <w:rPr>
          <w:rFonts w:ascii="Cambria"/>
          <w:b/>
          <w:sz w:val="28"/>
        </w:rPr>
        <w:t>statements.</w:t>
      </w:r>
    </w:p>
    <w:p w14:paraId="4A1EA20A" w14:textId="77777777" w:rsidR="00C6205B" w:rsidRDefault="00C6205B" w:rsidP="00C6205B">
      <w:pPr>
        <w:spacing w:line="278" w:lineRule="auto"/>
        <w:rPr>
          <w:rFonts w:ascii="Cambria"/>
          <w:sz w:val="28"/>
        </w:rPr>
        <w:sectPr w:rsidR="00C6205B" w:rsidSect="00C6205B">
          <w:headerReference w:type="default" r:id="rId19"/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5"/>
          <w:cols w:space="720"/>
        </w:sectPr>
      </w:pPr>
    </w:p>
    <w:p w14:paraId="143B3B1E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F57AD70" w14:textId="77777777" w:rsidR="00C6205B" w:rsidRDefault="00C6205B" w:rsidP="00C6205B">
      <w:pPr>
        <w:pStyle w:val="BodyText"/>
        <w:spacing w:before="10" w:after="1"/>
        <w:rPr>
          <w:rFonts w:ascii="Cambria"/>
          <w:b/>
          <w:sz w:val="1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1FF4207C" w14:textId="77777777" w:rsidTr="00237261">
        <w:trPr>
          <w:trHeight w:val="347"/>
        </w:trPr>
        <w:tc>
          <w:tcPr>
            <w:tcW w:w="1704" w:type="dxa"/>
          </w:tcPr>
          <w:p w14:paraId="21A57CBA" w14:textId="77777777" w:rsidR="00C6205B" w:rsidRDefault="00C6205B" w:rsidP="00237261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No.:01</w:t>
            </w:r>
          </w:p>
        </w:tc>
        <w:tc>
          <w:tcPr>
            <w:tcW w:w="5529" w:type="dxa"/>
          </w:tcPr>
          <w:p w14:paraId="64AEB9A5" w14:textId="77777777" w:rsidR="00C6205B" w:rsidRDefault="00C6205B" w:rsidP="00237261">
            <w:pPr>
              <w:pStyle w:val="TableParagraph"/>
              <w:spacing w:before="2"/>
              <w:ind w:left="912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Single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14:paraId="1E14D31F" w14:textId="77777777" w:rsidR="00C6205B" w:rsidRDefault="00C6205B" w:rsidP="00237261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Date:29/02/2024</w:t>
            </w:r>
          </w:p>
        </w:tc>
      </w:tr>
    </w:tbl>
    <w:p w14:paraId="738EEED0" w14:textId="77777777" w:rsidR="00C6205B" w:rsidRDefault="00C6205B" w:rsidP="00C6205B">
      <w:pPr>
        <w:pStyle w:val="BodyText"/>
        <w:spacing w:before="10"/>
        <w:rPr>
          <w:rFonts w:ascii="Cambria"/>
          <w:b/>
          <w:sz w:val="20"/>
        </w:rPr>
      </w:pPr>
    </w:p>
    <w:p w14:paraId="4D6CA37D" w14:textId="77777777" w:rsidR="00C6205B" w:rsidRDefault="00C6205B" w:rsidP="00C6205B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List.</w:t>
      </w:r>
    </w:p>
    <w:p w14:paraId="5BC8CB0D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412286FE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Insert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 P</w:t>
      </w:r>
    </w:p>
    <w:p w14:paraId="64A18CDF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24A6359C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1763590C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FindNext</w:t>
      </w:r>
      <w:proofErr w:type="spellEnd"/>
    </w:p>
    <w:p w14:paraId="595BDDC0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FindPrevious</w:t>
      </w:r>
      <w:proofErr w:type="spellEnd"/>
    </w:p>
    <w:p w14:paraId="3456F806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isLast</w:t>
      </w:r>
      <w:proofErr w:type="spellEnd"/>
    </w:p>
    <w:p w14:paraId="0775DFE4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isEmpty</w:t>
      </w:r>
      <w:proofErr w:type="spellEnd"/>
    </w:p>
    <w:p w14:paraId="501ADBE9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31734852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</w:t>
      </w:r>
    </w:p>
    <w:p w14:paraId="2EAA40FD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548C0386" w14:textId="77777777" w:rsidR="00C6205B" w:rsidRDefault="00C6205B" w:rsidP="00C6205B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List</w:t>
      </w:r>
    </w:p>
    <w:p w14:paraId="1A700ED0" w14:textId="77777777" w:rsidR="00C6205B" w:rsidRDefault="00C6205B" w:rsidP="00C6205B">
      <w:pPr>
        <w:pStyle w:val="BodyText"/>
        <w:spacing w:before="1"/>
        <w:rPr>
          <w:rFonts w:ascii="Cambria"/>
          <w:b/>
          <w:sz w:val="33"/>
        </w:rPr>
      </w:pPr>
    </w:p>
    <w:p w14:paraId="57F500F3" w14:textId="77777777" w:rsidR="00C6205B" w:rsidRDefault="00C6205B" w:rsidP="00C6205B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6D325DBD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40431857" w14:textId="77777777" w:rsidR="00C6205B" w:rsidRDefault="00C6205B" w:rsidP="00C6205B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6909A508" w14:textId="77777777" w:rsidR="00C6205B" w:rsidRDefault="00C6205B" w:rsidP="00C6205B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320D2589" w14:textId="77777777" w:rsidR="00C6205B" w:rsidRDefault="00C6205B" w:rsidP="00C6205B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 head</w:t>
      </w:r>
      <w:r>
        <w:rPr>
          <w:spacing w:val="-3"/>
          <w:sz w:val="24"/>
        </w:rPr>
        <w:t xml:space="preserve"> </w:t>
      </w:r>
      <w:r>
        <w:rPr>
          <w:sz w:val="24"/>
        </w:rPr>
        <w:t>pointer to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3D65B563" w14:textId="77777777" w:rsidR="00C6205B" w:rsidRDefault="00C6205B" w:rsidP="00C6205B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01EC6EC9" w14:textId="77777777" w:rsidR="00C6205B" w:rsidRDefault="00C6205B" w:rsidP="00C6205B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6662C3FF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76060991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5"/>
          <w:sz w:val="24"/>
        </w:rPr>
        <w:t xml:space="preserve"> </w:t>
      </w:r>
      <w:r>
        <w:rPr>
          <w:sz w:val="24"/>
        </w:rPr>
        <w:t>accordingly.</w:t>
      </w:r>
    </w:p>
    <w:p w14:paraId="60AA0126" w14:textId="77777777" w:rsidR="00C6205B" w:rsidRDefault="00C6205B" w:rsidP="00C6205B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 the</w:t>
      </w:r>
      <w:r>
        <w:rPr>
          <w:spacing w:val="-3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end:</w:t>
      </w:r>
    </w:p>
    <w:p w14:paraId="74FB0A35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right="1028" w:firstLine="0"/>
        <w:rPr>
          <w:sz w:val="24"/>
        </w:rPr>
      </w:pPr>
      <w:r>
        <w:rPr>
          <w:sz w:val="24"/>
        </w:rPr>
        <w:t>Update the head pointer to the next Node or traverse to the second last Node and</w:t>
      </w:r>
      <w:r>
        <w:rPr>
          <w:spacing w:val="-64"/>
          <w:sz w:val="24"/>
        </w:rPr>
        <w:t xml:space="preserve"> </w:t>
      </w:r>
      <w:r>
        <w:rPr>
          <w:sz w:val="24"/>
        </w:rPr>
        <w:t>update its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5DC399AC" w14:textId="77777777" w:rsidR="00C6205B" w:rsidRDefault="00C6205B" w:rsidP="00C6205B">
      <w:pPr>
        <w:pStyle w:val="ListParagraph"/>
        <w:numPr>
          <w:ilvl w:val="0"/>
          <w:numId w:val="3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value:</w:t>
      </w:r>
    </w:p>
    <w:p w14:paraId="33EB5698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 w14:paraId="6665C967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found,</w:t>
      </w:r>
      <w:r>
        <w:rPr>
          <w:spacing w:val="-4"/>
          <w:sz w:val="24"/>
        </w:rPr>
        <w:t xml:space="preserve"> </w:t>
      </w: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69EC597E" w14:textId="77777777" w:rsidR="00C6205B" w:rsidRDefault="00C6205B" w:rsidP="00C6205B">
      <w:pPr>
        <w:pStyle w:val="ListParagraph"/>
        <w:numPr>
          <w:ilvl w:val="0"/>
          <w:numId w:val="2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 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 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2B323840" w14:textId="77777777" w:rsidR="00C6205B" w:rsidRDefault="00C6205B" w:rsidP="00C6205B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40A4C44B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C0B514F" w14:textId="77777777" w:rsidR="00C6205B" w:rsidRDefault="00C6205B" w:rsidP="00C6205B">
      <w:pPr>
        <w:pStyle w:val="BodyText"/>
        <w:rPr>
          <w:sz w:val="20"/>
        </w:rPr>
      </w:pPr>
    </w:p>
    <w:p w14:paraId="293AF1EF" w14:textId="77777777" w:rsidR="00C6205B" w:rsidRDefault="00C6205B" w:rsidP="00C6205B">
      <w:pPr>
        <w:pStyle w:val="BodyText"/>
        <w:rPr>
          <w:sz w:val="24"/>
        </w:rPr>
      </w:pPr>
    </w:p>
    <w:p w14:paraId="55601412" w14:textId="77777777" w:rsidR="00C6205B" w:rsidRDefault="00C6205B" w:rsidP="00C6205B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61EEE3DC" w14:textId="77777777" w:rsidR="00C6205B" w:rsidRDefault="00C6205B" w:rsidP="00C6205B">
      <w:pPr>
        <w:pStyle w:val="BodyText"/>
        <w:rPr>
          <w:rFonts w:ascii="Cambria"/>
          <w:b/>
        </w:rPr>
      </w:pPr>
    </w:p>
    <w:p w14:paraId="24A8494A" w14:textId="77777777" w:rsidR="00C6205B" w:rsidRDefault="00C6205B" w:rsidP="00C6205B">
      <w:pPr>
        <w:spacing w:before="1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#include &lt;</w:t>
      </w:r>
      <w:proofErr w:type="spellStart"/>
      <w:r>
        <w:rPr>
          <w:rFonts w:ascii="Courier New"/>
          <w:b/>
          <w:sz w:val="21"/>
        </w:rPr>
        <w:t>stdio.h</w:t>
      </w:r>
      <w:proofErr w:type="spellEnd"/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#include&lt;stdlib.h&gt;</w:t>
      </w:r>
    </w:p>
    <w:p w14:paraId="6710519B" w14:textId="77777777" w:rsidR="00C6205B" w:rsidRDefault="00C6205B" w:rsidP="00C6205B">
      <w:pPr>
        <w:ind w:left="468" w:right="631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 xml:space="preserve">void </w:t>
      </w:r>
      <w:proofErr w:type="spellStart"/>
      <w:proofErr w:type="gramStart"/>
      <w:r>
        <w:rPr>
          <w:rFonts w:ascii="Courier New"/>
          <w:b/>
          <w:sz w:val="21"/>
        </w:rPr>
        <w:t>createfnode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 xml:space="preserve">int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 xml:space="preserve">void </w:t>
      </w:r>
      <w:proofErr w:type="spellStart"/>
      <w:r>
        <w:rPr>
          <w:rFonts w:ascii="Courier New"/>
          <w:b/>
          <w:sz w:val="21"/>
        </w:rPr>
        <w:t>insertfront</w:t>
      </w:r>
      <w:proofErr w:type="spellEnd"/>
      <w:r>
        <w:rPr>
          <w:rFonts w:ascii="Courier New"/>
          <w:b/>
          <w:sz w:val="21"/>
        </w:rPr>
        <w:t xml:space="preserve">(int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 xml:space="preserve">void </w:t>
      </w:r>
      <w:proofErr w:type="spellStart"/>
      <w:r>
        <w:rPr>
          <w:rFonts w:ascii="Courier New"/>
          <w:b/>
          <w:sz w:val="21"/>
        </w:rPr>
        <w:t>insertend</w:t>
      </w:r>
      <w:proofErr w:type="spellEnd"/>
      <w:r>
        <w:rPr>
          <w:rFonts w:ascii="Courier New"/>
          <w:b/>
          <w:sz w:val="21"/>
        </w:rPr>
        <w:t xml:space="preserve">(int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display();</w:t>
      </w:r>
    </w:p>
    <w:p w14:paraId="78178A36" w14:textId="77777777" w:rsidR="00C6205B" w:rsidRDefault="00C6205B" w:rsidP="00C6205B">
      <w:pPr>
        <w:ind w:left="468" w:right="606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//type declaration of a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</w:p>
    <w:p w14:paraId="3A1E30D4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3440E8E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data;</w:t>
      </w:r>
    </w:p>
    <w:p w14:paraId="54EF39BF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next;</w:t>
      </w:r>
    </w:p>
    <w:p w14:paraId="78873E42" w14:textId="77777777" w:rsidR="00C6205B" w:rsidRDefault="00C6205B" w:rsidP="00C6205B">
      <w:pPr>
        <w:spacing w:before="3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};</w:t>
      </w:r>
    </w:p>
    <w:p w14:paraId="776C5D10" w14:textId="77777777" w:rsidR="00C6205B" w:rsidRDefault="00C6205B" w:rsidP="00C6205B">
      <w:pPr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node* head = 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6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  <w:r>
        <w:rPr>
          <w:rFonts w:ascii="Courier New"/>
          <w:b/>
          <w:spacing w:val="7"/>
          <w:sz w:val="21"/>
        </w:rPr>
        <w:t xml:space="preserve"> </w:t>
      </w:r>
      <w:r>
        <w:rPr>
          <w:rFonts w:ascii="Courier New"/>
          <w:b/>
          <w:sz w:val="21"/>
        </w:rPr>
        <w:t>*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insertfront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133B2F05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0877E33" w14:textId="77777777" w:rsidR="00C6205B" w:rsidRDefault="00C6205B" w:rsidP="00C6205B">
      <w:pPr>
        <w:ind w:left="468" w:right="3290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proofErr w:type="gramStart"/>
      <w:r>
        <w:rPr>
          <w:rFonts w:ascii="Courier New"/>
          <w:b/>
          <w:sz w:val="21"/>
        </w:rPr>
        <w:t>=(</w:t>
      </w:r>
      <w:proofErr w:type="gramEnd"/>
      <w:r>
        <w:rPr>
          <w:rFonts w:ascii="Courier New"/>
          <w:b/>
          <w:sz w:val="21"/>
        </w:rPr>
        <w:t>struct node*)malloc(</w:t>
      </w:r>
      <w:proofErr w:type="spellStart"/>
      <w:r>
        <w:rPr>
          <w:rFonts w:ascii="Courier New"/>
          <w:b/>
          <w:sz w:val="21"/>
        </w:rPr>
        <w:t>sizeof</w:t>
      </w:r>
      <w:proofErr w:type="spellEnd"/>
      <w:r>
        <w:rPr>
          <w:rFonts w:ascii="Courier New"/>
          <w:b/>
          <w:sz w:val="21"/>
        </w:rPr>
        <w:t>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!=NULL)</w:t>
      </w:r>
    </w:p>
    <w:p w14:paraId="49014AE3" w14:textId="77777777" w:rsidR="00C6205B" w:rsidRDefault="00C6205B" w:rsidP="00C6205B">
      <w:pPr>
        <w:spacing w:line="242" w:lineRule="auto"/>
        <w:ind w:left="468" w:right="7071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 xml:space="preserve">{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proofErr w:type="gramEnd"/>
      <w:r>
        <w:rPr>
          <w:rFonts w:ascii="Courier New"/>
          <w:b/>
          <w:sz w:val="21"/>
        </w:rPr>
        <w:t>-&gt;data=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 w14:paraId="51A2B091" w14:textId="77777777" w:rsidR="00C6205B" w:rsidRDefault="00C6205B" w:rsidP="00C6205B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95C9D2A" w14:textId="77777777" w:rsidR="00C6205B" w:rsidRDefault="00C6205B" w:rsidP="00C6205B">
      <w:pPr>
        <w:ind w:left="468" w:right="7197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-&gt;next=head;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21064314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848228C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526204E3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56262DE" w14:textId="77777777" w:rsidR="00C6205B" w:rsidRDefault="00C6205B" w:rsidP="00C6205B">
      <w:pPr>
        <w:pStyle w:val="BodyText"/>
        <w:spacing w:before="9"/>
        <w:rPr>
          <w:rFonts w:ascii="Courier New"/>
          <w:b/>
          <w:sz w:val="20"/>
        </w:rPr>
      </w:pPr>
    </w:p>
    <w:p w14:paraId="7A778F6C" w14:textId="77777777" w:rsidR="00C6205B" w:rsidRDefault="00C6205B" w:rsidP="00C6205B">
      <w:pPr>
        <w:spacing w:before="1" w:line="242" w:lineRule="auto"/>
        <w:ind w:left="468" w:right="7197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57C62BF4" w14:textId="77777777" w:rsidR="00C6205B" w:rsidRDefault="00C6205B" w:rsidP="00C6205B">
      <w:pPr>
        <w:pStyle w:val="BodyText"/>
        <w:spacing w:before="8"/>
        <w:rPr>
          <w:rFonts w:ascii="Courier New"/>
          <w:b/>
          <w:sz w:val="20"/>
        </w:rPr>
      </w:pPr>
    </w:p>
    <w:p w14:paraId="68910415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E568EAB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9AC0551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754F467" w14:textId="77777777" w:rsidR="00C6205B" w:rsidRDefault="00C6205B" w:rsidP="00C6205B">
      <w:pPr>
        <w:pStyle w:val="BodyText"/>
        <w:spacing w:before="10"/>
        <w:rPr>
          <w:rFonts w:ascii="Courier New"/>
          <w:b/>
          <w:sz w:val="20"/>
        </w:rPr>
      </w:pPr>
    </w:p>
    <w:p w14:paraId="7130F68C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insertend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7E6F3E9C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CC1DA4A" w14:textId="77777777" w:rsidR="00C6205B" w:rsidRDefault="00C6205B" w:rsidP="00C6205B">
      <w:pPr>
        <w:spacing w:before="2"/>
        <w:ind w:left="468" w:right="3290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proofErr w:type="gramStart"/>
      <w:r>
        <w:rPr>
          <w:rFonts w:ascii="Courier New"/>
          <w:b/>
          <w:sz w:val="21"/>
        </w:rPr>
        <w:t>=(</w:t>
      </w:r>
      <w:proofErr w:type="gramEnd"/>
      <w:r>
        <w:rPr>
          <w:rFonts w:ascii="Courier New"/>
          <w:b/>
          <w:sz w:val="21"/>
        </w:rPr>
        <w:t>struct node*)malloc(</w:t>
      </w:r>
      <w:proofErr w:type="spellStart"/>
      <w:r>
        <w:rPr>
          <w:rFonts w:ascii="Courier New"/>
          <w:b/>
          <w:sz w:val="21"/>
        </w:rPr>
        <w:t>sizeof</w:t>
      </w:r>
      <w:proofErr w:type="spellEnd"/>
      <w:r>
        <w:rPr>
          <w:rFonts w:ascii="Courier New"/>
          <w:b/>
          <w:sz w:val="21"/>
        </w:rPr>
        <w:t>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!=NULL)</w:t>
      </w:r>
    </w:p>
    <w:p w14:paraId="03E006DA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47394FD" w14:textId="77777777" w:rsidR="00C6205B" w:rsidRDefault="00C6205B" w:rsidP="00C6205B">
      <w:pPr>
        <w:ind w:left="468" w:right="7204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-&gt;data=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</w:t>
      </w:r>
      <w:proofErr w:type="gramStart"/>
      <w:r>
        <w:rPr>
          <w:rFonts w:ascii="Courier New"/>
          <w:b/>
          <w:sz w:val="21"/>
        </w:rPr>
        <w:t>head!=</w:t>
      </w:r>
      <w:proofErr w:type="gramEnd"/>
      <w:r>
        <w:rPr>
          <w:rFonts w:ascii="Courier New"/>
          <w:b/>
          <w:sz w:val="21"/>
        </w:rPr>
        <w:t>NULL)</w:t>
      </w:r>
    </w:p>
    <w:p w14:paraId="212785CE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444E5CA" w14:textId="77777777" w:rsidR="00C6205B" w:rsidRDefault="00C6205B" w:rsidP="00C6205B">
      <w:pPr>
        <w:spacing w:line="242" w:lineRule="auto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62302177" w14:textId="77777777" w:rsidR="00C6205B" w:rsidRDefault="00C6205B" w:rsidP="00C6205B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</w:t>
      </w:r>
      <w:proofErr w:type="gramStart"/>
      <w:r>
        <w:rPr>
          <w:rFonts w:ascii="Courier New"/>
          <w:b/>
          <w:sz w:val="21"/>
        </w:rPr>
        <w:t>next!=</w:t>
      </w:r>
      <w:proofErr w:type="gramEnd"/>
      <w:r>
        <w:rPr>
          <w:rFonts w:ascii="Courier New"/>
          <w:b/>
          <w:sz w:val="21"/>
        </w:rPr>
        <w:t>NULL)</w:t>
      </w:r>
    </w:p>
    <w:p w14:paraId="6B80BD13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4E282DB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40C2D643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DA2A5DB" w14:textId="77777777" w:rsidR="00C6205B" w:rsidRDefault="00C6205B" w:rsidP="00C6205B">
      <w:pPr>
        <w:ind w:left="468" w:right="7204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t-&gt;next=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33C16A0C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E0E1DA3" w14:textId="77777777" w:rsidR="00C6205B" w:rsidRDefault="00C6205B" w:rsidP="00C6205B">
      <w:pPr>
        <w:spacing w:line="237" w:lineRule="exact"/>
        <w:rPr>
          <w:rFonts w:ascii="Courier New"/>
          <w:sz w:val="21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E93B070" w14:textId="77777777" w:rsidR="00C6205B" w:rsidRDefault="00C6205B" w:rsidP="00C6205B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else</w:t>
      </w:r>
    </w:p>
    <w:p w14:paraId="22E47156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0DCB002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1D59064F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B53C668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7EF8F72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C5EF86F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8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listsize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)</w:t>
      </w:r>
    </w:p>
    <w:p w14:paraId="026D8302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E479E8C" w14:textId="77777777" w:rsidR="00C6205B" w:rsidRDefault="00C6205B" w:rsidP="00C6205B">
      <w:pPr>
        <w:ind w:left="468" w:right="770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139"/>
          <w:sz w:val="21"/>
        </w:rPr>
        <w:t xml:space="preserve"> </w:t>
      </w:r>
      <w:r>
        <w:rPr>
          <w:rFonts w:ascii="Courier New"/>
          <w:b/>
          <w:sz w:val="21"/>
        </w:rPr>
        <w:t>c=0;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</w:t>
      </w:r>
      <w:proofErr w:type="gramStart"/>
      <w:r>
        <w:rPr>
          <w:rFonts w:ascii="Courier New"/>
          <w:b/>
          <w:sz w:val="21"/>
        </w:rPr>
        <w:t>t!=</w:t>
      </w:r>
      <w:proofErr w:type="gramEnd"/>
      <w:r>
        <w:rPr>
          <w:rFonts w:ascii="Courier New"/>
          <w:b/>
          <w:sz w:val="21"/>
        </w:rPr>
        <w:t>NULL)</w:t>
      </w:r>
    </w:p>
    <w:p w14:paraId="5C9A2AE4" w14:textId="77777777" w:rsidR="00C6205B" w:rsidRDefault="00C6205B" w:rsidP="00C6205B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16C48FE" w14:textId="77777777" w:rsidR="00C6205B" w:rsidRDefault="00C6205B" w:rsidP="00C6205B">
      <w:pPr>
        <w:ind w:left="468" w:right="833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c=c+1;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5238FBC8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F201ABE" w14:textId="77777777" w:rsidR="00C6205B" w:rsidRDefault="00C6205B" w:rsidP="00C6205B">
      <w:pPr>
        <w:ind w:left="468" w:right="3921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The size of the list is %d:\</w:t>
      </w:r>
      <w:proofErr w:type="spellStart"/>
      <w:r>
        <w:rPr>
          <w:rFonts w:ascii="Courier New"/>
          <w:b/>
          <w:sz w:val="21"/>
        </w:rPr>
        <w:t>n",c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c;</w:t>
      </w:r>
    </w:p>
    <w:p w14:paraId="3DAEEB3A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A82E1D0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insertpos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ele,int</w:t>
      </w:r>
      <w:proofErr w:type="spellEnd"/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pos)</w:t>
      </w:r>
    </w:p>
    <w:p w14:paraId="0A1DEF4A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9718DC6" w14:textId="77777777" w:rsidR="00C6205B" w:rsidRDefault="00C6205B" w:rsidP="00C6205B">
      <w:pPr>
        <w:ind w:left="468" w:right="782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 ls=0;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ls=</w:t>
      </w:r>
      <w:proofErr w:type="spellStart"/>
      <w:proofErr w:type="gramStart"/>
      <w:r>
        <w:rPr>
          <w:rFonts w:ascii="Courier New"/>
          <w:b/>
          <w:sz w:val="21"/>
        </w:rPr>
        <w:t>listsize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);</w:t>
      </w:r>
    </w:p>
    <w:p w14:paraId="5458BEFE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if(</w:t>
      </w:r>
      <w:proofErr w:type="gramEnd"/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1))</w:t>
      </w:r>
    </w:p>
    <w:p w14:paraId="6BA3FCD9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D28043A" w14:textId="77777777" w:rsidR="00C6205B" w:rsidRDefault="00C6205B" w:rsidP="00C6205B">
      <w:pPr>
        <w:ind w:left="468" w:right="3543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</w:t>
      </w:r>
      <w:proofErr w:type="spellStart"/>
      <w:r>
        <w:rPr>
          <w:rFonts w:ascii="Courier New"/>
          <w:b/>
          <w:sz w:val="21"/>
        </w:rPr>
        <w:t>nInvalid</w:t>
      </w:r>
      <w:proofErr w:type="spellEnd"/>
      <w:r>
        <w:rPr>
          <w:rFonts w:ascii="Courier New"/>
          <w:b/>
          <w:sz w:val="21"/>
        </w:rPr>
        <w:t xml:space="preserve">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5336CE0E" w14:textId="77777777" w:rsidR="00C6205B" w:rsidRDefault="00C6205B" w:rsidP="00C6205B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88BD6A2" w14:textId="77777777" w:rsidR="00C6205B" w:rsidRDefault="00C6205B" w:rsidP="00C6205B">
      <w:pPr>
        <w:ind w:left="468" w:right="203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 if the list is not empty and the position is out of range</w:t>
      </w:r>
      <w:r>
        <w:rPr>
          <w:rFonts w:ascii="Courier New"/>
          <w:b/>
          <w:spacing w:val="-124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if(</w:t>
      </w:r>
      <w:proofErr w:type="gramEnd"/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ls))</w:t>
      </w:r>
    </w:p>
    <w:p w14:paraId="27B6061B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D14FA07" w14:textId="77777777" w:rsidR="00C6205B" w:rsidRDefault="00C6205B" w:rsidP="00C6205B">
      <w:pPr>
        <w:ind w:left="468" w:right="3543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</w:t>
      </w:r>
      <w:proofErr w:type="spellStart"/>
      <w:r>
        <w:rPr>
          <w:rFonts w:ascii="Courier New"/>
          <w:b/>
          <w:sz w:val="21"/>
        </w:rPr>
        <w:t>nInvalid</w:t>
      </w:r>
      <w:proofErr w:type="spellEnd"/>
      <w:r>
        <w:rPr>
          <w:rFonts w:ascii="Courier New"/>
          <w:b/>
          <w:sz w:val="21"/>
        </w:rPr>
        <w:t xml:space="preserve">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78C88534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FAB119A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3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NULL;</w:t>
      </w:r>
    </w:p>
    <w:p w14:paraId="20CF2893" w14:textId="77777777" w:rsidR="00C6205B" w:rsidRDefault="00C6205B" w:rsidP="00C6205B">
      <w:pPr>
        <w:spacing w:before="2"/>
        <w:ind w:left="468" w:right="3290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proofErr w:type="gramStart"/>
      <w:r>
        <w:rPr>
          <w:rFonts w:ascii="Courier New"/>
          <w:b/>
          <w:sz w:val="21"/>
        </w:rPr>
        <w:t>=(</w:t>
      </w:r>
      <w:proofErr w:type="gramEnd"/>
      <w:r>
        <w:rPr>
          <w:rFonts w:ascii="Courier New"/>
          <w:b/>
          <w:sz w:val="21"/>
        </w:rPr>
        <w:t>struct node*)malloc(</w:t>
      </w:r>
      <w:proofErr w:type="spellStart"/>
      <w:r>
        <w:rPr>
          <w:rFonts w:ascii="Courier New"/>
          <w:b/>
          <w:sz w:val="21"/>
        </w:rPr>
        <w:t>sizeof</w:t>
      </w:r>
      <w:proofErr w:type="spellEnd"/>
      <w:r>
        <w:rPr>
          <w:rFonts w:ascii="Courier New"/>
          <w:b/>
          <w:sz w:val="21"/>
        </w:rPr>
        <w:t>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NULL)</w:t>
      </w:r>
    </w:p>
    <w:p w14:paraId="46544AE5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ACA1593" w14:textId="77777777" w:rsidR="00C6205B" w:rsidRDefault="00C6205B" w:rsidP="00C6205B">
      <w:pPr>
        <w:ind w:left="468" w:right="644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-&gt;data=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temp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head;</w:t>
      </w:r>
    </w:p>
    <w:p w14:paraId="25AA6ED6" w14:textId="77777777" w:rsidR="00C6205B" w:rsidRDefault="00C6205B" w:rsidP="00C6205B">
      <w:pPr>
        <w:ind w:left="468" w:right="593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//getting the position-1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166AD7B2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while(</w:t>
      </w:r>
      <w:proofErr w:type="gramEnd"/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&lt;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pos-1)</w:t>
      </w:r>
    </w:p>
    <w:p w14:paraId="1BE173E0" w14:textId="77777777" w:rsidR="00C6205B" w:rsidRDefault="00C6205B" w:rsidP="00C6205B">
      <w:pPr>
        <w:spacing w:before="2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327124C" w14:textId="77777777" w:rsidR="00C6205B" w:rsidRDefault="00C6205B" w:rsidP="00C6205B">
      <w:pPr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 = temp -&gt; 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+=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7CF5B0BE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88A5FA2" w14:textId="77777777" w:rsidR="00C6205B" w:rsidRDefault="00C6205B" w:rsidP="00C6205B">
      <w:pPr>
        <w:ind w:left="468" w:right="278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//if the position is 1 then insertion at the beginning</w:t>
      </w:r>
      <w:r>
        <w:rPr>
          <w:rFonts w:ascii="Courier New"/>
          <w:b/>
          <w:spacing w:val="-124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if(</w:t>
      </w:r>
      <w:proofErr w:type="gramEnd"/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</w:t>
      </w:r>
    </w:p>
    <w:p w14:paraId="6F83B85E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B44EB5B" w14:textId="77777777" w:rsidR="00C6205B" w:rsidRDefault="00C6205B" w:rsidP="00C6205B">
      <w:pPr>
        <w:spacing w:line="242" w:lineRule="auto"/>
        <w:ind w:left="468" w:right="6945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 = 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0E05C99E" w14:textId="77777777" w:rsidR="00C6205B" w:rsidRDefault="00C6205B" w:rsidP="00C6205B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F1477C9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1F441524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1EBC59F" w14:textId="77777777" w:rsidR="00C6205B" w:rsidRDefault="00C6205B" w:rsidP="00C6205B">
      <w:pPr>
        <w:ind w:left="468" w:right="6195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-&gt;next = temp-&gt;next;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temp-&gt;next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3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newnode</w:t>
      </w:r>
      <w:proofErr w:type="spellEnd"/>
      <w:r>
        <w:rPr>
          <w:rFonts w:ascii="Courier New"/>
          <w:b/>
          <w:sz w:val="21"/>
        </w:rPr>
        <w:t>;</w:t>
      </w:r>
    </w:p>
    <w:p w14:paraId="1D091970" w14:textId="77777777" w:rsidR="00C6205B" w:rsidRDefault="00C6205B" w:rsidP="00C6205B">
      <w:pPr>
        <w:rPr>
          <w:rFonts w:ascii="Courier New"/>
          <w:sz w:val="21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121ABC4" w14:textId="77777777" w:rsidR="00C6205B" w:rsidRDefault="00C6205B" w:rsidP="00C6205B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}</w:t>
      </w:r>
    </w:p>
    <w:p w14:paraId="03C73C06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D56600A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5AF24E6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findnext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6B276E24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2B93E48" w14:textId="77777777" w:rsidR="00C6205B" w:rsidRDefault="00C6205B" w:rsidP="00C6205B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</w:p>
    <w:p w14:paraId="77973CE0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if(temp==NULL&amp;&amp;temp-&gt;next==NULL)</w:t>
      </w:r>
    </w:p>
    <w:p w14:paraId="00074CB9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31705B0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"No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1541F86C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EE4134A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EC4BF5F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CEE6FE9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</w:t>
      </w:r>
      <w:proofErr w:type="gramStart"/>
      <w:r>
        <w:rPr>
          <w:rFonts w:ascii="Courier New"/>
          <w:b/>
          <w:sz w:val="21"/>
        </w:rPr>
        <w:t>data!=</w:t>
      </w:r>
      <w:proofErr w:type="gramEnd"/>
      <w:r>
        <w:rPr>
          <w:rFonts w:ascii="Courier New"/>
          <w:b/>
          <w:sz w:val="21"/>
        </w:rPr>
        <w:t>s)</w:t>
      </w:r>
    </w:p>
    <w:p w14:paraId="724813A9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2272850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434270E2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6F1768D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</w:t>
      </w:r>
      <w:proofErr w:type="spellStart"/>
      <w:r>
        <w:rPr>
          <w:rFonts w:ascii="Courier New"/>
          <w:b/>
          <w:sz w:val="21"/>
        </w:rPr>
        <w:t>nNext</w:t>
      </w:r>
      <w:proofErr w:type="spellEnd"/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%d\n",</w:t>
      </w:r>
      <w:proofErr w:type="spellStart"/>
      <w:r>
        <w:rPr>
          <w:rFonts w:ascii="Courier New"/>
          <w:b/>
          <w:sz w:val="21"/>
        </w:rPr>
        <w:t>s,temp</w:t>
      </w:r>
      <w:proofErr w:type="spellEnd"/>
      <w:r>
        <w:rPr>
          <w:rFonts w:ascii="Courier New"/>
          <w:b/>
          <w:sz w:val="21"/>
        </w:rPr>
        <w:t>-&gt;next-&gt;data);</w:t>
      </w:r>
    </w:p>
    <w:p w14:paraId="585DE101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48DBEC7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CDCA2D8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findprev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67602E67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FE12205" w14:textId="77777777" w:rsidR="00C6205B" w:rsidRDefault="00C6205B" w:rsidP="00C6205B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if(temp==NULL)</w:t>
      </w:r>
    </w:p>
    <w:p w14:paraId="2AE31CA5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5CE9F1C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"List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empty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42BAE5B7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70B7094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CEAA21A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0598C19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</w:t>
      </w:r>
      <w:proofErr w:type="gramStart"/>
      <w:r>
        <w:rPr>
          <w:rFonts w:ascii="Courier New"/>
          <w:b/>
          <w:sz w:val="21"/>
        </w:rPr>
        <w:t>data!=</w:t>
      </w:r>
      <w:proofErr w:type="gramEnd"/>
      <w:r>
        <w:rPr>
          <w:rFonts w:ascii="Courier New"/>
          <w:b/>
          <w:sz w:val="21"/>
        </w:rPr>
        <w:t>s)</w:t>
      </w:r>
    </w:p>
    <w:p w14:paraId="46606DF4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C66FF6E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16621E58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D32C15A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3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%d\n",</w:t>
      </w:r>
      <w:proofErr w:type="spellStart"/>
      <w:r>
        <w:rPr>
          <w:rFonts w:ascii="Courier New"/>
          <w:b/>
          <w:sz w:val="21"/>
        </w:rPr>
        <w:t>s,temp</w:t>
      </w:r>
      <w:proofErr w:type="spellEnd"/>
      <w:r>
        <w:rPr>
          <w:rFonts w:ascii="Courier New"/>
          <w:b/>
          <w:sz w:val="21"/>
        </w:rPr>
        <w:t>-&gt;data);</w:t>
      </w:r>
    </w:p>
    <w:p w14:paraId="2F307A0E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1C73530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25064EF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3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find(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613CC6EA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3A7F1A6" w14:textId="77777777" w:rsidR="00C6205B" w:rsidRDefault="00C6205B" w:rsidP="00C6205B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0CEE5AB4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F1A665C" w14:textId="77777777" w:rsidR="00C6205B" w:rsidRDefault="00C6205B" w:rsidP="00C6205B">
      <w:pPr>
        <w:spacing w:before="2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22D5AF64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AB64C3E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3E97DA37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29B34D6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</w:t>
      </w:r>
      <w:proofErr w:type="gramStart"/>
      <w:r>
        <w:rPr>
          <w:rFonts w:ascii="Courier New"/>
          <w:b/>
          <w:sz w:val="21"/>
        </w:rPr>
        <w:t>data!=</w:t>
      </w:r>
      <w:proofErr w:type="gramEnd"/>
      <w:r>
        <w:rPr>
          <w:rFonts w:ascii="Courier New"/>
          <w:b/>
          <w:sz w:val="21"/>
        </w:rPr>
        <w:t>s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0"/>
          <w:sz w:val="21"/>
        </w:rPr>
        <w:t xml:space="preserve"> </w:t>
      </w:r>
      <w:r>
        <w:rPr>
          <w:rFonts w:ascii="Courier New"/>
          <w:b/>
          <w:sz w:val="21"/>
        </w:rPr>
        <w:t>temp-&gt;next!=NULL)</w:t>
      </w:r>
    </w:p>
    <w:p w14:paraId="7746F32B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7EBBB5E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29800401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F2661C5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if(</w:t>
      </w:r>
      <w:proofErr w:type="gramEnd"/>
      <w:r>
        <w:rPr>
          <w:rFonts w:ascii="Courier New"/>
          <w:b/>
          <w:sz w:val="21"/>
        </w:rPr>
        <w:t>temp!=NULL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temp-&gt;data==s)</w:t>
      </w:r>
    </w:p>
    <w:p w14:paraId="6E81A060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DF26C98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present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addr</w:t>
      </w:r>
      <w:proofErr w:type="spellEnd"/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</w:t>
      </w:r>
      <w:proofErr w:type="spellStart"/>
      <w:r>
        <w:rPr>
          <w:rFonts w:ascii="Courier New"/>
          <w:b/>
          <w:sz w:val="21"/>
        </w:rPr>
        <w:t>p",temp</w:t>
      </w:r>
      <w:proofErr w:type="spellEnd"/>
      <w:r>
        <w:rPr>
          <w:rFonts w:ascii="Courier New"/>
          <w:b/>
          <w:sz w:val="21"/>
        </w:rPr>
        <w:t>-</w:t>
      </w:r>
    </w:p>
    <w:p w14:paraId="583D0ECF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&gt;</w:t>
      </w:r>
      <w:proofErr w:type="spellStart"/>
      <w:proofErr w:type="gramStart"/>
      <w:r>
        <w:rPr>
          <w:rFonts w:ascii="Courier New"/>
          <w:b/>
          <w:sz w:val="21"/>
        </w:rPr>
        <w:t>data,temp</w:t>
      </w:r>
      <w:proofErr w:type="spellEnd"/>
      <w:proofErr w:type="gramEnd"/>
      <w:r>
        <w:rPr>
          <w:rFonts w:ascii="Courier New"/>
          <w:b/>
          <w:sz w:val="21"/>
        </w:rPr>
        <w:t>);</w:t>
      </w:r>
    </w:p>
    <w:p w14:paraId="396E0453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CA8B7EC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FA4B56B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CD0BE28" w14:textId="77777777" w:rsidR="00C6205B" w:rsidRDefault="00C6205B" w:rsidP="00C6205B">
      <w:pPr>
        <w:rPr>
          <w:rFonts w:ascii="Courier New"/>
          <w:sz w:val="21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F1C0124" w14:textId="77777777" w:rsidR="00C6205B" w:rsidRDefault="00C6205B" w:rsidP="00C6205B">
      <w:pPr>
        <w:spacing w:before="91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lastRenderedPageBreak/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2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elem</w:t>
      </w:r>
      <w:proofErr w:type="spellEnd"/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present",s</w:t>
      </w:r>
      <w:proofErr w:type="spellEnd"/>
      <w:r>
        <w:rPr>
          <w:rFonts w:ascii="Courier New"/>
          <w:b/>
          <w:sz w:val="21"/>
        </w:rPr>
        <w:t>);</w:t>
      </w:r>
    </w:p>
    <w:p w14:paraId="10647841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9661599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C57936E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6BFBEC0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isempty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)</w:t>
      </w:r>
    </w:p>
    <w:p w14:paraId="250592C9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1DCE3FD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if(head==NULL)</w:t>
      </w:r>
    </w:p>
    <w:p w14:paraId="722338E0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C49CCA8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</w:t>
      </w:r>
      <w:proofErr w:type="spellStart"/>
      <w:r>
        <w:rPr>
          <w:rFonts w:ascii="Courier New"/>
          <w:b/>
          <w:sz w:val="21"/>
        </w:rPr>
        <w:t>nList</w:t>
      </w:r>
      <w:proofErr w:type="spellEnd"/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463D166F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0926C27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C4BE71C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6EE204D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</w:t>
      </w:r>
      <w:proofErr w:type="spellStart"/>
      <w:r>
        <w:rPr>
          <w:rFonts w:ascii="Courier New"/>
          <w:b/>
          <w:sz w:val="21"/>
        </w:rPr>
        <w:t>nList</w:t>
      </w:r>
      <w:proofErr w:type="spellEnd"/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7859D8A6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9D95EBA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313DA51" w14:textId="77777777" w:rsidR="00C6205B" w:rsidRDefault="00C6205B" w:rsidP="00C6205B">
      <w:pPr>
        <w:pStyle w:val="BodyText"/>
        <w:rPr>
          <w:rFonts w:ascii="Courier New"/>
          <w:b/>
          <w:sz w:val="21"/>
        </w:rPr>
      </w:pPr>
    </w:p>
    <w:p w14:paraId="7BAB199B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9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deleteAtBeginning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)</w:t>
      </w:r>
    </w:p>
    <w:p w14:paraId="6E025ABF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B6052EF" w14:textId="77777777" w:rsidR="00C6205B" w:rsidRDefault="00C6205B" w:rsidP="00C6205B">
      <w:pPr>
        <w:spacing w:before="2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695A9D46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54506969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BE8B8F6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deleteAtEnd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)</w:t>
      </w:r>
    </w:p>
    <w:p w14:paraId="1A0C8AB7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E323DAF" w14:textId="77777777" w:rsidR="00C6205B" w:rsidRDefault="00C6205B" w:rsidP="00C6205B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18754D0D" w14:textId="77777777" w:rsidR="00C6205B" w:rsidRDefault="00C6205B" w:rsidP="00C6205B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719A38B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5DA3F1B2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57C3093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38605B5C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39D97E2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</w:t>
      </w:r>
      <w:proofErr w:type="gramStart"/>
      <w:r>
        <w:rPr>
          <w:rFonts w:ascii="Courier New"/>
          <w:b/>
          <w:sz w:val="21"/>
        </w:rPr>
        <w:t>next!=</w:t>
      </w:r>
      <w:proofErr w:type="gramEnd"/>
      <w:r>
        <w:rPr>
          <w:rFonts w:ascii="Courier New"/>
          <w:b/>
          <w:sz w:val="21"/>
        </w:rPr>
        <w:t>NULL)</w:t>
      </w:r>
    </w:p>
    <w:p w14:paraId="2FD8B389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76C60F8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03D0C78A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B83AA82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temp-&gt;next=NULL;</w:t>
      </w:r>
    </w:p>
    <w:p w14:paraId="053131F8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B56AA92" w14:textId="77777777" w:rsidR="00C6205B" w:rsidRDefault="00C6205B" w:rsidP="00C6205B">
      <w:pPr>
        <w:pStyle w:val="BodyText"/>
        <w:spacing w:before="11"/>
        <w:rPr>
          <w:rFonts w:ascii="Courier New"/>
          <w:b/>
          <w:sz w:val="20"/>
        </w:rPr>
      </w:pPr>
    </w:p>
    <w:p w14:paraId="56DA74B6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5BC4382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display(</w:t>
      </w:r>
      <w:proofErr w:type="gramEnd"/>
      <w:r>
        <w:rPr>
          <w:rFonts w:ascii="Courier New"/>
          <w:b/>
          <w:sz w:val="21"/>
        </w:rPr>
        <w:t>)</w:t>
      </w:r>
    </w:p>
    <w:p w14:paraId="7276A073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BF64DE5" w14:textId="77777777" w:rsidR="00C6205B" w:rsidRDefault="00C6205B" w:rsidP="00C6205B">
      <w:pPr>
        <w:spacing w:line="242" w:lineRule="auto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</w:t>
      </w:r>
      <w:proofErr w:type="gramStart"/>
      <w:r>
        <w:rPr>
          <w:rFonts w:ascii="Courier New"/>
          <w:b/>
          <w:sz w:val="21"/>
        </w:rPr>
        <w:t>t!=</w:t>
      </w:r>
      <w:proofErr w:type="gramEnd"/>
      <w:r>
        <w:rPr>
          <w:rFonts w:ascii="Courier New"/>
          <w:b/>
          <w:sz w:val="21"/>
        </w:rPr>
        <w:t>NULL)</w:t>
      </w:r>
    </w:p>
    <w:p w14:paraId="4317163E" w14:textId="77777777" w:rsidR="00C6205B" w:rsidRDefault="00C6205B" w:rsidP="00C6205B">
      <w:pPr>
        <w:spacing w:line="233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7BD305F" w14:textId="77777777" w:rsidR="00C6205B" w:rsidRDefault="00C6205B" w:rsidP="00C6205B">
      <w:pPr>
        <w:ind w:left="468" w:right="6699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("%d\</w:t>
      </w:r>
      <w:proofErr w:type="spellStart"/>
      <w:r>
        <w:rPr>
          <w:rFonts w:ascii="Courier New"/>
          <w:b/>
          <w:sz w:val="21"/>
        </w:rPr>
        <w:t>t</w:t>
      </w:r>
      <w:proofErr w:type="gramStart"/>
      <w:r>
        <w:rPr>
          <w:rFonts w:ascii="Courier New"/>
          <w:b/>
          <w:sz w:val="21"/>
        </w:rPr>
        <w:t>",t</w:t>
      </w:r>
      <w:proofErr w:type="spellEnd"/>
      <w:proofErr w:type="gramEnd"/>
      <w:r>
        <w:rPr>
          <w:rFonts w:ascii="Courier New"/>
          <w:b/>
          <w:sz w:val="21"/>
        </w:rPr>
        <w:t>-&gt;data);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5FF5A345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D858A72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71D2556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delete(</w:t>
      </w:r>
      <w:proofErr w:type="gramEnd"/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742E19B3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79CD07B" w14:textId="77777777" w:rsidR="00C6205B" w:rsidRDefault="00C6205B" w:rsidP="00C6205B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45F6BA40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if(t-&gt;data==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2554129A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55A6042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172B944D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DE51D05" w14:textId="77777777" w:rsidR="00C6205B" w:rsidRDefault="00C6205B" w:rsidP="00C6205B">
      <w:pPr>
        <w:rPr>
          <w:rFonts w:ascii="Courier New"/>
          <w:sz w:val="21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9973ADB" w14:textId="77777777" w:rsidR="00C6205B" w:rsidRDefault="00C6205B" w:rsidP="00C6205B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else</w:t>
      </w:r>
    </w:p>
    <w:p w14:paraId="19B9CF15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84A2536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while(t-&gt;next-&gt;</w:t>
      </w:r>
      <w:proofErr w:type="gramStart"/>
      <w:r>
        <w:rPr>
          <w:rFonts w:ascii="Courier New"/>
          <w:b/>
          <w:sz w:val="21"/>
        </w:rPr>
        <w:t>data!=</w:t>
      </w:r>
      <w:proofErr w:type="spellStart"/>
      <w:proofErr w:type="gramEnd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>)</w:t>
      </w:r>
    </w:p>
    <w:p w14:paraId="1F822E29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0318E72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6832840D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500E25A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t-&gt;next=t-&gt;next-&gt;next;</w:t>
      </w:r>
    </w:p>
    <w:p w14:paraId="3DF88BA9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3129AB4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BC5A9BA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main(</w:t>
      </w:r>
      <w:proofErr w:type="gramEnd"/>
      <w:r>
        <w:rPr>
          <w:rFonts w:ascii="Courier New"/>
          <w:b/>
          <w:sz w:val="21"/>
        </w:rPr>
        <w:t>)</w:t>
      </w:r>
    </w:p>
    <w:p w14:paraId="690D4991" w14:textId="77777777" w:rsidR="00C6205B" w:rsidRDefault="00C6205B" w:rsidP="00C6205B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DCC4054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do</w:t>
      </w:r>
    </w:p>
    <w:p w14:paraId="5FCCABA2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9E14CE1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6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ch,a</w:t>
      </w:r>
      <w:proofErr w:type="gramEnd"/>
      <w:r>
        <w:rPr>
          <w:rFonts w:ascii="Courier New"/>
          <w:b/>
          <w:sz w:val="21"/>
        </w:rPr>
        <w:t>,pos</w:t>
      </w:r>
      <w:proofErr w:type="spellEnd"/>
      <w:r>
        <w:rPr>
          <w:rFonts w:ascii="Courier New"/>
          <w:b/>
          <w:sz w:val="21"/>
        </w:rPr>
        <w:t>;</w:t>
      </w:r>
    </w:p>
    <w:p w14:paraId="634F2436" w14:textId="77777777" w:rsidR="00C6205B" w:rsidRDefault="00C6205B" w:rsidP="00C6205B">
      <w:pPr>
        <w:ind w:left="468" w:right="644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Choose any one operation that you would like to perform\n");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1.Insert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at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beginning");</w:t>
      </w:r>
    </w:p>
    <w:p w14:paraId="6E2D089A" w14:textId="77777777" w:rsidR="00C6205B" w:rsidRDefault="00C6205B" w:rsidP="00C6205B">
      <w:pPr>
        <w:ind w:left="468" w:right="303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2.Insert the element at the end");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3. To insert at the specified position");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view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list");</w:t>
      </w:r>
    </w:p>
    <w:p w14:paraId="50AFE5BE" w14:textId="77777777" w:rsidR="00C6205B" w:rsidRDefault="00C6205B" w:rsidP="00C6205B">
      <w:pPr>
        <w:spacing w:before="2"/>
        <w:ind w:left="468" w:right="4213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5.To view list size");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6.To delete first element");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7.To delete last element");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 8.To find next element");</w:t>
      </w:r>
      <w:r>
        <w:rPr>
          <w:rFonts w:ascii="Courier New"/>
          <w:b/>
          <w:spacing w:val="1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9.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element");</w:t>
      </w:r>
    </w:p>
    <w:p w14:paraId="070D9626" w14:textId="77777777" w:rsidR="00C6205B" w:rsidRDefault="00C6205B" w:rsidP="00C6205B">
      <w:pPr>
        <w:ind w:left="468" w:right="3669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10. To find search for an element");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11.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2F45E767" w14:textId="77777777" w:rsidR="00C6205B" w:rsidRDefault="00C6205B" w:rsidP="00C6205B">
      <w:pPr>
        <w:spacing w:line="242" w:lineRule="auto"/>
        <w:ind w:left="468" w:right="5433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Enter your choice\n");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("%d",&amp;</w:t>
      </w:r>
      <w:proofErr w:type="spellStart"/>
      <w:r>
        <w:rPr>
          <w:rFonts w:ascii="Courier New"/>
          <w:b/>
          <w:sz w:val="21"/>
        </w:rPr>
        <w:t>ch</w:t>
      </w:r>
      <w:proofErr w:type="spellEnd"/>
      <w:r>
        <w:rPr>
          <w:rFonts w:ascii="Courier New"/>
          <w:b/>
          <w:sz w:val="21"/>
        </w:rPr>
        <w:t>);</w:t>
      </w:r>
    </w:p>
    <w:p w14:paraId="27CB2BB8" w14:textId="77777777" w:rsidR="00C6205B" w:rsidRDefault="00C6205B" w:rsidP="00C6205B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switch(</w:t>
      </w:r>
      <w:proofErr w:type="spellStart"/>
      <w:r>
        <w:rPr>
          <w:rFonts w:ascii="Courier New"/>
          <w:b/>
          <w:sz w:val="21"/>
        </w:rPr>
        <w:t>ch</w:t>
      </w:r>
      <w:proofErr w:type="spellEnd"/>
      <w:r>
        <w:rPr>
          <w:rFonts w:ascii="Courier New"/>
          <w:b/>
          <w:sz w:val="21"/>
        </w:rPr>
        <w:t>)</w:t>
      </w:r>
    </w:p>
    <w:p w14:paraId="3858E864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5D82729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1:</w:t>
      </w:r>
    </w:p>
    <w:p w14:paraId="106319C7" w14:textId="77777777" w:rsidR="00C6205B" w:rsidRDefault="00C6205B" w:rsidP="00C6205B">
      <w:pPr>
        <w:ind w:left="468" w:right="1400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Insert an element to be inserted at the beginning\n");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d",&amp;a</w:t>
      </w:r>
      <w:proofErr w:type="spellEnd"/>
      <w:r>
        <w:rPr>
          <w:rFonts w:ascii="Courier New"/>
          <w:b/>
          <w:sz w:val="21"/>
        </w:rPr>
        <w:t>);</w:t>
      </w:r>
    </w:p>
    <w:p w14:paraId="44E09E84" w14:textId="77777777" w:rsidR="00C6205B" w:rsidRDefault="00C6205B" w:rsidP="00C6205B">
      <w:pPr>
        <w:ind w:left="468" w:right="7701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insertfront</w:t>
      </w:r>
      <w:proofErr w:type="spellEnd"/>
      <w:r>
        <w:rPr>
          <w:rFonts w:ascii="Courier New"/>
          <w:b/>
          <w:sz w:val="21"/>
        </w:rPr>
        <w:t>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782E02C5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2:</w:t>
      </w:r>
    </w:p>
    <w:p w14:paraId="182D3116" w14:textId="77777777" w:rsidR="00C6205B" w:rsidRDefault="00C6205B" w:rsidP="00C6205B">
      <w:pPr>
        <w:ind w:left="468" w:right="2156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Insert an element to be inserted at the End\n");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d",&amp;a</w:t>
      </w:r>
      <w:proofErr w:type="spellEnd"/>
      <w:r>
        <w:rPr>
          <w:rFonts w:ascii="Courier New"/>
          <w:b/>
          <w:sz w:val="21"/>
        </w:rPr>
        <w:t>);</w:t>
      </w:r>
    </w:p>
    <w:p w14:paraId="18C0D3AA" w14:textId="77777777" w:rsidR="00C6205B" w:rsidRDefault="00C6205B" w:rsidP="00C6205B">
      <w:pPr>
        <w:ind w:left="468" w:right="7953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insertend</w:t>
      </w:r>
      <w:proofErr w:type="spellEnd"/>
      <w:r>
        <w:rPr>
          <w:rFonts w:ascii="Courier New"/>
          <w:b/>
          <w:sz w:val="21"/>
        </w:rPr>
        <w:t>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3884DCDA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3:</w:t>
      </w:r>
    </w:p>
    <w:p w14:paraId="5C196498" w14:textId="77777777" w:rsidR="00C6205B" w:rsidRDefault="00C6205B" w:rsidP="00C6205B">
      <w:pPr>
        <w:ind w:left="468" w:right="51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Insert an element and the position to insert in the list\n");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d%d</w:t>
      </w:r>
      <w:proofErr w:type="spellEnd"/>
      <w:r>
        <w:rPr>
          <w:rFonts w:ascii="Courier New"/>
          <w:b/>
          <w:sz w:val="21"/>
        </w:rPr>
        <w:t>",&amp;</w:t>
      </w:r>
      <w:proofErr w:type="spellStart"/>
      <w:r>
        <w:rPr>
          <w:rFonts w:ascii="Courier New"/>
          <w:b/>
          <w:sz w:val="21"/>
        </w:rPr>
        <w:t>a,&amp;pos</w:t>
      </w:r>
      <w:proofErr w:type="spellEnd"/>
      <w:r>
        <w:rPr>
          <w:rFonts w:ascii="Courier New"/>
          <w:b/>
          <w:sz w:val="21"/>
        </w:rPr>
        <w:t>);</w:t>
      </w:r>
    </w:p>
    <w:p w14:paraId="55350D69" w14:textId="77777777" w:rsidR="00C6205B" w:rsidRDefault="00C6205B" w:rsidP="00C6205B">
      <w:pPr>
        <w:ind w:left="468" w:right="7449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insertpos</w:t>
      </w:r>
      <w:proofErr w:type="spellEnd"/>
      <w:r>
        <w:rPr>
          <w:rFonts w:ascii="Courier New"/>
          <w:b/>
          <w:sz w:val="21"/>
        </w:rPr>
        <w:t>(</w:t>
      </w:r>
      <w:proofErr w:type="spellStart"/>
      <w:proofErr w:type="gramStart"/>
      <w:r>
        <w:rPr>
          <w:rFonts w:ascii="Courier New"/>
          <w:b/>
          <w:sz w:val="21"/>
        </w:rPr>
        <w:t>a,pos</w:t>
      </w:r>
      <w:proofErr w:type="spellEnd"/>
      <w:proofErr w:type="gram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6F504816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4:</w:t>
      </w:r>
    </w:p>
    <w:p w14:paraId="75EA771D" w14:textId="77777777" w:rsidR="00C6205B" w:rsidRDefault="00C6205B" w:rsidP="00C6205B">
      <w:pPr>
        <w:ind w:left="468" w:right="8340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display(</w:t>
      </w:r>
      <w:proofErr w:type="gram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5:</w:t>
      </w:r>
    </w:p>
    <w:p w14:paraId="3EE88EF1" w14:textId="77777777" w:rsidR="00C6205B" w:rsidRDefault="00C6205B" w:rsidP="00C6205B">
      <w:pPr>
        <w:ind w:left="468" w:right="8212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listsize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6:</w:t>
      </w:r>
    </w:p>
    <w:p w14:paraId="7AC093AE" w14:textId="77777777" w:rsidR="00C6205B" w:rsidRDefault="00C6205B" w:rsidP="00C6205B">
      <w:pPr>
        <w:ind w:left="468" w:right="2534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Delete an element to be in the beginning\n");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deleteAtBeginning</w:t>
      </w:r>
      <w:proofErr w:type="spellEnd"/>
      <w:r>
        <w:rPr>
          <w:rFonts w:ascii="Courier New"/>
          <w:b/>
          <w:sz w:val="21"/>
        </w:rPr>
        <w:t>();</w:t>
      </w:r>
    </w:p>
    <w:p w14:paraId="48EE7C23" w14:textId="77777777" w:rsidR="00C6205B" w:rsidRDefault="00C6205B" w:rsidP="00C6205B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3"/>
          <w:sz w:val="21"/>
        </w:rPr>
        <w:t xml:space="preserve"> </w:t>
      </w:r>
      <w:r>
        <w:rPr>
          <w:rFonts w:ascii="Courier New"/>
          <w:b/>
          <w:sz w:val="21"/>
        </w:rPr>
        <w:t>7:</w:t>
      </w:r>
    </w:p>
    <w:p w14:paraId="001D235C" w14:textId="77777777" w:rsidR="00C6205B" w:rsidRDefault="00C6205B" w:rsidP="00C6205B">
      <w:pPr>
        <w:ind w:left="468" w:right="3290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Delete an element to be at the end\n");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deleteAtEnd</w:t>
      </w:r>
      <w:proofErr w:type="spellEnd"/>
      <w:r>
        <w:rPr>
          <w:rFonts w:ascii="Courier New"/>
          <w:b/>
          <w:sz w:val="21"/>
        </w:rPr>
        <w:t>();</w:t>
      </w:r>
    </w:p>
    <w:p w14:paraId="78E22F53" w14:textId="77777777" w:rsidR="00C6205B" w:rsidRDefault="00C6205B" w:rsidP="00C6205B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</w:p>
    <w:p w14:paraId="183E781F" w14:textId="77777777" w:rsidR="00C6205B" w:rsidRDefault="00C6205B" w:rsidP="00C6205B">
      <w:pPr>
        <w:rPr>
          <w:rFonts w:ascii="Courier New"/>
          <w:sz w:val="21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F92ED98" w14:textId="77777777" w:rsidR="00C6205B" w:rsidRDefault="00C6205B" w:rsidP="00C6205B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8:</w:t>
      </w:r>
    </w:p>
    <w:p w14:paraId="32B199C4" w14:textId="77777777" w:rsidR="00C6205B" w:rsidRDefault="00C6205B" w:rsidP="00C6205B">
      <w:pPr>
        <w:spacing w:line="242" w:lineRule="auto"/>
        <w:ind w:left="468" w:right="770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 xml:space="preserve">"\n enter the element to which you need to find next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 xml:space="preserve">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list\n");;</w:t>
      </w:r>
    </w:p>
    <w:p w14:paraId="6264BADC" w14:textId="77777777" w:rsidR="00C6205B" w:rsidRDefault="00C6205B" w:rsidP="00C6205B">
      <w:pPr>
        <w:ind w:left="468" w:right="7701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</w:t>
      </w:r>
      <w:proofErr w:type="gramStart"/>
      <w:r>
        <w:rPr>
          <w:rFonts w:ascii="Courier New"/>
          <w:b/>
          <w:sz w:val="21"/>
        </w:rPr>
        <w:t>",&amp;</w:t>
      </w:r>
      <w:proofErr w:type="gramEnd"/>
      <w:r>
        <w:rPr>
          <w:rFonts w:ascii="Courier New"/>
          <w:b/>
          <w:sz w:val="21"/>
        </w:rPr>
        <w:t>a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findnext</w:t>
      </w:r>
      <w:proofErr w:type="spellEnd"/>
      <w:r>
        <w:rPr>
          <w:rFonts w:ascii="Courier New"/>
          <w:b/>
          <w:sz w:val="21"/>
        </w:rPr>
        <w:t>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4D616EC6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9:</w:t>
      </w:r>
    </w:p>
    <w:p w14:paraId="2DE38E81" w14:textId="77777777" w:rsidR="00C6205B" w:rsidRDefault="00C6205B" w:rsidP="00C6205B">
      <w:pPr>
        <w:ind w:left="468" w:right="770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 xml:space="preserve">"\n enter the element to which you need to find </w:t>
      </w:r>
      <w:proofErr w:type="spellStart"/>
      <w:r>
        <w:rPr>
          <w:rFonts w:ascii="Courier New"/>
          <w:b/>
          <w:sz w:val="21"/>
        </w:rPr>
        <w:t>prev</w:t>
      </w:r>
      <w:proofErr w:type="spellEnd"/>
      <w:r>
        <w:rPr>
          <w:rFonts w:ascii="Courier New"/>
          <w:b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ele</w:t>
      </w:r>
      <w:proofErr w:type="spellEnd"/>
      <w:r>
        <w:rPr>
          <w:rFonts w:ascii="Courier New"/>
          <w:b/>
          <w:sz w:val="21"/>
        </w:rPr>
        <w:t xml:space="preserve">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</w:t>
      </w:r>
    </w:p>
    <w:p w14:paraId="0DDEA5E9" w14:textId="77777777" w:rsidR="00C6205B" w:rsidRDefault="00C6205B" w:rsidP="00C6205B">
      <w:pPr>
        <w:ind w:left="468" w:right="7701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</w:t>
      </w:r>
      <w:proofErr w:type="gramStart"/>
      <w:r>
        <w:rPr>
          <w:rFonts w:ascii="Courier New"/>
          <w:b/>
          <w:sz w:val="21"/>
        </w:rPr>
        <w:t>",&amp;</w:t>
      </w:r>
      <w:proofErr w:type="gramEnd"/>
      <w:r>
        <w:rPr>
          <w:rFonts w:ascii="Courier New"/>
          <w:b/>
          <w:sz w:val="21"/>
        </w:rPr>
        <w:t>a</w:t>
      </w:r>
      <w:proofErr w:type="spell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findprev</w:t>
      </w:r>
      <w:proofErr w:type="spellEnd"/>
      <w:r>
        <w:rPr>
          <w:rFonts w:ascii="Courier New"/>
          <w:b/>
          <w:sz w:val="21"/>
        </w:rPr>
        <w:t>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318F9437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10:</w:t>
      </w:r>
    </w:p>
    <w:p w14:paraId="6C35E123" w14:textId="77777777" w:rsidR="00C6205B" w:rsidRDefault="00C6205B" w:rsidP="00C6205B">
      <w:pPr>
        <w:ind w:left="468" w:right="2156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"\n enter the element to find the address of it\n");</w:t>
      </w:r>
      <w:r>
        <w:rPr>
          <w:rFonts w:ascii="Courier New"/>
          <w:b/>
          <w:spacing w:val="-124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scanf</w:t>
      </w:r>
      <w:proofErr w:type="spellEnd"/>
      <w:r>
        <w:rPr>
          <w:rFonts w:ascii="Courier New"/>
          <w:b/>
          <w:sz w:val="21"/>
        </w:rPr>
        <w:t>("%</w:t>
      </w:r>
      <w:proofErr w:type="spellStart"/>
      <w:r>
        <w:rPr>
          <w:rFonts w:ascii="Courier New"/>
          <w:b/>
          <w:sz w:val="21"/>
        </w:rPr>
        <w:t>d",&amp;a</w:t>
      </w:r>
      <w:proofErr w:type="spellEnd"/>
      <w:r>
        <w:rPr>
          <w:rFonts w:ascii="Courier New"/>
          <w:b/>
          <w:sz w:val="21"/>
        </w:rPr>
        <w:t>);</w:t>
      </w:r>
    </w:p>
    <w:p w14:paraId="6A0AEFC7" w14:textId="77777777" w:rsidR="00C6205B" w:rsidRDefault="00C6205B" w:rsidP="00C6205B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find(a);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5"/>
          <w:sz w:val="21"/>
        </w:rPr>
        <w:t xml:space="preserve"> </w:t>
      </w:r>
      <w:r>
        <w:rPr>
          <w:rFonts w:ascii="Courier New"/>
          <w:b/>
          <w:sz w:val="21"/>
        </w:rPr>
        <w:t>11:</w:t>
      </w:r>
    </w:p>
    <w:p w14:paraId="409D8D12" w14:textId="77777777" w:rsidR="00C6205B" w:rsidRDefault="00C6205B" w:rsidP="00C6205B">
      <w:pPr>
        <w:ind w:left="468" w:right="7583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("Ended");</w:t>
      </w:r>
      <w:r>
        <w:rPr>
          <w:rFonts w:ascii="Courier New"/>
          <w:b/>
          <w:spacing w:val="-124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exit(</w:t>
      </w:r>
      <w:proofErr w:type="gramEnd"/>
      <w:r>
        <w:rPr>
          <w:rFonts w:ascii="Courier New"/>
          <w:b/>
          <w:sz w:val="21"/>
        </w:rPr>
        <w:t>0);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default:</w:t>
      </w:r>
    </w:p>
    <w:p w14:paraId="7739B4F7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proofErr w:type="spellStart"/>
      <w:proofErr w:type="gramStart"/>
      <w:r>
        <w:rPr>
          <w:rFonts w:ascii="Courier New"/>
          <w:b/>
          <w:sz w:val="21"/>
        </w:rPr>
        <w:t>printf</w:t>
      </w:r>
      <w:proofErr w:type="spellEnd"/>
      <w:r>
        <w:rPr>
          <w:rFonts w:ascii="Courier New"/>
          <w:b/>
          <w:sz w:val="21"/>
        </w:rPr>
        <w:t>(</w:t>
      </w:r>
      <w:proofErr w:type="gramEnd"/>
      <w:r>
        <w:rPr>
          <w:rFonts w:ascii="Courier New"/>
          <w:b/>
          <w:sz w:val="21"/>
        </w:rPr>
        <w:t>"Invalid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option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chosen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process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7BE0683B" w14:textId="77777777" w:rsidR="00C6205B" w:rsidRDefault="00C6205B" w:rsidP="00C6205B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B0B8D0D" w14:textId="77777777" w:rsidR="00C6205B" w:rsidRDefault="00C6205B" w:rsidP="00C6205B">
      <w:pPr>
        <w:ind w:left="468" w:right="8331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}while</w:t>
      </w:r>
      <w:proofErr w:type="gramEnd"/>
      <w:r>
        <w:rPr>
          <w:rFonts w:ascii="Courier New"/>
          <w:b/>
          <w:sz w:val="21"/>
        </w:rPr>
        <w:t>(1);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0;</w:t>
      </w:r>
    </w:p>
    <w:p w14:paraId="352F2209" w14:textId="77777777" w:rsidR="00C6205B" w:rsidRDefault="00C6205B" w:rsidP="00C6205B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C3985EA" w14:textId="77777777" w:rsidR="00C6205B" w:rsidRDefault="00C6205B" w:rsidP="00C6205B">
      <w:pPr>
        <w:spacing w:line="237" w:lineRule="exact"/>
        <w:rPr>
          <w:rFonts w:ascii="Courier New"/>
          <w:sz w:val="21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5D34942" w14:textId="77777777" w:rsidR="00C6205B" w:rsidRDefault="00C6205B" w:rsidP="00C6205B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lastRenderedPageBreak/>
        <w:t>OUTPUT:</w:t>
      </w:r>
    </w:p>
    <w:p w14:paraId="45AE4E81" w14:textId="77777777" w:rsidR="00C6205B" w:rsidRDefault="00C6205B" w:rsidP="00C6205B">
      <w:pPr>
        <w:pStyle w:val="BodyText"/>
        <w:spacing w:before="9"/>
        <w:rPr>
          <w:rFonts w:ascii="Cambria"/>
          <w:b/>
          <w:sz w:val="18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074D4431" wp14:editId="3A3DC9FE">
            <wp:simplePos x="0" y="0"/>
            <wp:positionH relativeFrom="page">
              <wp:posOffset>825500</wp:posOffset>
            </wp:positionH>
            <wp:positionV relativeFrom="paragraph">
              <wp:posOffset>164465</wp:posOffset>
            </wp:positionV>
            <wp:extent cx="4030980" cy="7733030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121" cy="773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6897F" w14:textId="77777777" w:rsidR="00C6205B" w:rsidRDefault="00C6205B" w:rsidP="00C6205B">
      <w:pPr>
        <w:rPr>
          <w:rFonts w:ascii="Cambria"/>
          <w:sz w:val="18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4D5B6C9" w14:textId="77777777" w:rsidR="00C6205B" w:rsidRDefault="00C6205B" w:rsidP="00C6205B">
      <w:pPr>
        <w:pStyle w:val="BodyText"/>
        <w:spacing w:before="9"/>
        <w:rPr>
          <w:rFonts w:ascii="Cambria"/>
          <w:b/>
          <w:sz w:val="7"/>
        </w:rPr>
      </w:pPr>
    </w:p>
    <w:p w14:paraId="25D21B35" w14:textId="77777777" w:rsidR="00C6205B" w:rsidRDefault="00C6205B" w:rsidP="00C6205B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6F7AE5F8" wp14:editId="58D54CFC">
            <wp:extent cx="3583305" cy="7597140"/>
            <wp:effectExtent l="0" t="0" r="0" b="0"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657" cy="759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8019" w14:textId="77777777" w:rsidR="00C6205B" w:rsidRDefault="00C6205B" w:rsidP="00C6205B">
      <w:pPr>
        <w:rPr>
          <w:rFonts w:ascii="Cambria"/>
          <w:sz w:val="20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8C0E943" w14:textId="77777777" w:rsidR="00C6205B" w:rsidRDefault="00C6205B" w:rsidP="00C6205B">
      <w:pPr>
        <w:pStyle w:val="BodyText"/>
        <w:spacing w:before="9"/>
        <w:rPr>
          <w:rFonts w:ascii="Cambria"/>
          <w:b/>
          <w:sz w:val="7"/>
        </w:rPr>
      </w:pPr>
    </w:p>
    <w:p w14:paraId="1BC1B9A9" w14:textId="77777777" w:rsidR="00C6205B" w:rsidRDefault="00C6205B" w:rsidP="00C6205B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09F73CFC" wp14:editId="6CEB566D">
            <wp:extent cx="2977515" cy="7128510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589" cy="7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47DB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65D96FD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F76609E" w14:textId="77777777" w:rsidR="00C6205B" w:rsidRDefault="00C6205B" w:rsidP="00C6205B">
      <w:pPr>
        <w:pStyle w:val="BodyText"/>
        <w:spacing w:before="2"/>
        <w:rPr>
          <w:rFonts w:ascii="Cambria"/>
          <w:b/>
          <w:sz w:val="23"/>
        </w:rPr>
      </w:pPr>
    </w:p>
    <w:p w14:paraId="7B657F36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proofErr w:type="gramStart"/>
      <w:r>
        <w:rPr>
          <w:rFonts w:ascii="Cambria"/>
          <w:b/>
        </w:rPr>
        <w:t>Thus</w:t>
      </w:r>
      <w:proofErr w:type="gram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FCE3785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534E1BA" w14:textId="77777777" w:rsidR="00C6205B" w:rsidRDefault="00C6205B" w:rsidP="00C6205B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079608DA" w14:textId="77777777" w:rsidTr="00237261">
        <w:trPr>
          <w:trHeight w:val="348"/>
        </w:trPr>
        <w:tc>
          <w:tcPr>
            <w:tcW w:w="1704" w:type="dxa"/>
          </w:tcPr>
          <w:p w14:paraId="78C47283" w14:textId="77777777" w:rsidR="00C6205B" w:rsidRDefault="00C6205B" w:rsidP="00237261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02</w:t>
            </w:r>
          </w:p>
        </w:tc>
        <w:tc>
          <w:tcPr>
            <w:tcW w:w="5529" w:type="dxa"/>
          </w:tcPr>
          <w:p w14:paraId="2369F28B" w14:textId="77777777" w:rsidR="00C6205B" w:rsidRDefault="00C6205B" w:rsidP="00237261">
            <w:pPr>
              <w:pStyle w:val="TableParagraph"/>
              <w:spacing w:before="2"/>
              <w:ind w:left="857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Doubly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14:paraId="328A8827" w14:textId="77777777" w:rsidR="00C6205B" w:rsidRDefault="00C6205B" w:rsidP="00237261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Date:07/03/2024</w:t>
            </w:r>
          </w:p>
        </w:tc>
      </w:tr>
    </w:tbl>
    <w:p w14:paraId="21DE4E04" w14:textId="77777777" w:rsidR="00C6205B" w:rsidRDefault="00C6205B" w:rsidP="00C6205B">
      <w:pPr>
        <w:pStyle w:val="BodyText"/>
        <w:spacing w:before="1"/>
        <w:rPr>
          <w:rFonts w:ascii="Cambria"/>
          <w:b/>
          <w:sz w:val="21"/>
        </w:rPr>
      </w:pPr>
    </w:p>
    <w:p w14:paraId="6863B97B" w14:textId="77777777" w:rsidR="00C6205B" w:rsidRDefault="00C6205B" w:rsidP="00C6205B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Doubly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54CF8F34" w14:textId="77777777" w:rsidR="00C6205B" w:rsidRDefault="00C6205B" w:rsidP="00C6205B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Insertion</w:t>
      </w:r>
    </w:p>
    <w:p w14:paraId="39B5B0D5" w14:textId="77777777" w:rsidR="00C6205B" w:rsidRDefault="00C6205B" w:rsidP="00C6205B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Deletion</w:t>
      </w:r>
    </w:p>
    <w:p w14:paraId="0A4DA749" w14:textId="77777777" w:rsidR="00C6205B" w:rsidRDefault="00C6205B" w:rsidP="00C6205B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14:paraId="60174F12" w14:textId="77777777" w:rsidR="00C6205B" w:rsidRDefault="00C6205B" w:rsidP="00C6205B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14:paraId="79413E2D" w14:textId="77777777" w:rsidR="00C6205B" w:rsidRDefault="00C6205B" w:rsidP="00C6205B">
      <w:pPr>
        <w:pStyle w:val="BodyText"/>
        <w:rPr>
          <w:rFonts w:ascii="Cambria"/>
          <w:b/>
          <w:sz w:val="33"/>
        </w:rPr>
      </w:pPr>
    </w:p>
    <w:p w14:paraId="56FB3FFA" w14:textId="77777777" w:rsidR="00C6205B" w:rsidRDefault="00C6205B" w:rsidP="00C6205B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7FD24EEE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422AFCFE" w14:textId="77777777" w:rsidR="00C6205B" w:rsidRDefault="00C6205B" w:rsidP="00C6205B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063871EC" w14:textId="77777777" w:rsidR="00C6205B" w:rsidRDefault="00C6205B" w:rsidP="00C6205B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left="221" w:right="453" w:firstLine="0"/>
        <w:rPr>
          <w:sz w:val="24"/>
        </w:rPr>
      </w:pPr>
      <w:r>
        <w:rPr>
          <w:sz w:val="24"/>
        </w:rPr>
        <w:t>Define a Node structure with data, a pointer to the previous Node, and a pointer to the</w:t>
      </w:r>
      <w:r>
        <w:rPr>
          <w:spacing w:val="-64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3E770F73" w14:textId="77777777" w:rsidR="00C6205B" w:rsidRDefault="00C6205B" w:rsidP="00C6205B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pointers</w:t>
      </w:r>
      <w:r>
        <w:rPr>
          <w:spacing w:val="-2"/>
          <w:sz w:val="24"/>
        </w:rPr>
        <w:t xml:space="preserve"> </w:t>
      </w:r>
      <w:r>
        <w:rPr>
          <w:sz w:val="24"/>
        </w:rPr>
        <w:t>to NULL.</w:t>
      </w:r>
    </w:p>
    <w:p w14:paraId="789888C3" w14:textId="77777777" w:rsidR="00C6205B" w:rsidRDefault="00C6205B" w:rsidP="00C6205B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0EC3A6D1" w14:textId="77777777" w:rsidR="00C6205B" w:rsidRDefault="00C6205B" w:rsidP="00C6205B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02E34AB7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64B5F717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accordingly.</w:t>
      </w:r>
    </w:p>
    <w:p w14:paraId="33D5186E" w14:textId="77777777" w:rsidR="00C6205B" w:rsidRDefault="00C6205B" w:rsidP="00C6205B">
      <w:pPr>
        <w:pStyle w:val="ListParagraph"/>
        <w:numPr>
          <w:ilvl w:val="0"/>
          <w:numId w:val="6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11171419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or previous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3D6AB848" w14:textId="77777777" w:rsidR="00C6205B" w:rsidRDefault="00C6205B" w:rsidP="00C6205B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value:</w:t>
      </w:r>
    </w:p>
    <w:p w14:paraId="422C7AA6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right="833" w:firstLine="0"/>
        <w:rPr>
          <w:sz w:val="24"/>
        </w:rPr>
      </w:pPr>
      <w:r>
        <w:rPr>
          <w:sz w:val="24"/>
        </w:rPr>
        <w:t>Traverse the list forward or backward and compare each Node's data with the given</w:t>
      </w:r>
      <w:r>
        <w:rPr>
          <w:spacing w:val="-64"/>
          <w:sz w:val="24"/>
        </w:rPr>
        <w:t xml:space="preserve"> </w:t>
      </w:r>
      <w:r>
        <w:rPr>
          <w:sz w:val="24"/>
        </w:rPr>
        <w:t>value.</w:t>
      </w:r>
    </w:p>
    <w:p w14:paraId="3F69F9A3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found,</w:t>
      </w:r>
      <w:r>
        <w:rPr>
          <w:spacing w:val="-3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NULL.</w:t>
      </w:r>
    </w:p>
    <w:p w14:paraId="5F9AB90E" w14:textId="77777777" w:rsidR="00C6205B" w:rsidRDefault="00C6205B" w:rsidP="00C6205B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</w:t>
      </w:r>
      <w:r>
        <w:rPr>
          <w:spacing w:val="-2"/>
          <w:sz w:val="24"/>
        </w:rPr>
        <w:t xml:space="preserve"> </w:t>
      </w:r>
      <w:r>
        <w:rPr>
          <w:sz w:val="24"/>
        </w:rPr>
        <w:t>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4DBA3BEE" w14:textId="77777777" w:rsidR="00C6205B" w:rsidRDefault="00C6205B" w:rsidP="00C6205B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7C99FE3C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ABB4FC3" w14:textId="77777777" w:rsidR="00C6205B" w:rsidRDefault="00C6205B" w:rsidP="00C6205B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lastRenderedPageBreak/>
        <w:t>PROGRAM:</w:t>
      </w:r>
    </w:p>
    <w:p w14:paraId="3EEFD15E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113FE1B6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5AC2BF6F" w14:textId="77777777" w:rsidR="00C6205B" w:rsidRDefault="00C6205B" w:rsidP="00C6205B">
      <w:pPr>
        <w:spacing w:before="165"/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</w:t>
      </w:r>
      <w:proofErr w:type="spellStart"/>
      <w:r>
        <w:rPr>
          <w:rFonts w:ascii="Cambria"/>
          <w:b/>
        </w:rPr>
        <w:t>stdio.h</w:t>
      </w:r>
      <w:proofErr w:type="spellEnd"/>
      <w:r>
        <w:rPr>
          <w:rFonts w:ascii="Cambria"/>
          <w:b/>
        </w:rPr>
        <w:t>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#include</w:t>
      </w:r>
      <w:r>
        <w:rPr>
          <w:rFonts w:ascii="Cambria"/>
          <w:b/>
          <w:spacing w:val="-10"/>
        </w:rPr>
        <w:t xml:space="preserve"> </w:t>
      </w:r>
      <w:r>
        <w:rPr>
          <w:rFonts w:ascii="Cambria"/>
          <w:b/>
        </w:rPr>
        <w:t>&lt;</w:t>
      </w:r>
      <w:proofErr w:type="spellStart"/>
      <w:r>
        <w:rPr>
          <w:rFonts w:ascii="Cambria"/>
          <w:b/>
        </w:rPr>
        <w:t>stdlib.h</w:t>
      </w:r>
      <w:proofErr w:type="spellEnd"/>
      <w:r>
        <w:rPr>
          <w:rFonts w:ascii="Cambria"/>
          <w:b/>
        </w:rPr>
        <w:t>&gt;</w:t>
      </w:r>
    </w:p>
    <w:p w14:paraId="7C36E7A0" w14:textId="77777777" w:rsidR="00C6205B" w:rsidRDefault="00C6205B" w:rsidP="00C6205B">
      <w:pPr>
        <w:pStyle w:val="BodyText"/>
        <w:spacing w:before="2"/>
        <w:rPr>
          <w:rFonts w:ascii="Cambria"/>
          <w:b/>
        </w:rPr>
      </w:pPr>
    </w:p>
    <w:p w14:paraId="6160F150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 node</w:t>
      </w:r>
    </w:p>
    <w:p w14:paraId="5F168492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7DE8AE33" w14:textId="77777777" w:rsidR="00C6205B" w:rsidRDefault="00C6205B" w:rsidP="00C6205B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data;</w:t>
      </w:r>
    </w:p>
    <w:p w14:paraId="626FE093" w14:textId="77777777" w:rsidR="00C6205B" w:rsidRDefault="00C6205B" w:rsidP="00C6205B">
      <w:pPr>
        <w:ind w:left="413" w:right="7323"/>
        <w:rPr>
          <w:rFonts w:ascii="Cambria"/>
          <w:b/>
        </w:rPr>
      </w:pPr>
      <w:r>
        <w:rPr>
          <w:rFonts w:ascii="Cambria"/>
          <w:b/>
        </w:rPr>
        <w:t>struct node *next;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*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;</w:t>
      </w:r>
    </w:p>
    <w:p w14:paraId="79073F97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};</w:t>
      </w:r>
    </w:p>
    <w:p w14:paraId="261F7C0B" w14:textId="77777777" w:rsidR="00C6205B" w:rsidRDefault="00C6205B" w:rsidP="00C6205B">
      <w:pPr>
        <w:pStyle w:val="BodyText"/>
        <w:spacing w:before="5"/>
        <w:rPr>
          <w:rFonts w:ascii="Cambria"/>
          <w:b/>
          <w:sz w:val="13"/>
        </w:rPr>
      </w:pPr>
    </w:p>
    <w:p w14:paraId="20E672F6" w14:textId="77777777" w:rsidR="00C6205B" w:rsidRDefault="00C6205B" w:rsidP="00C6205B">
      <w:pPr>
        <w:spacing w:before="101"/>
        <w:ind w:left="221" w:right="7071"/>
        <w:rPr>
          <w:rFonts w:ascii="Cambria"/>
          <w:b/>
        </w:rPr>
      </w:pPr>
      <w:r>
        <w:rPr>
          <w:rFonts w:ascii="Cambria"/>
          <w:b/>
        </w:rPr>
        <w:t>struct node *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*head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NULL;</w:t>
      </w:r>
    </w:p>
    <w:p w14:paraId="43D50D5A" w14:textId="77777777" w:rsidR="00C6205B" w:rsidRDefault="00C6205B" w:rsidP="00C6205B">
      <w:pPr>
        <w:pStyle w:val="BodyText"/>
        <w:spacing w:before="10"/>
        <w:rPr>
          <w:rFonts w:ascii="Cambria"/>
          <w:b/>
          <w:sz w:val="21"/>
        </w:rPr>
      </w:pPr>
    </w:p>
    <w:p w14:paraId="5F6E0232" w14:textId="77777777" w:rsidR="00C6205B" w:rsidRDefault="00C6205B" w:rsidP="00C6205B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proofErr w:type="spellStart"/>
      <w:proofErr w:type="gramStart"/>
      <w:r>
        <w:rPr>
          <w:rFonts w:ascii="Cambria"/>
          <w:b/>
        </w:rPr>
        <w:t>insertfront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1A572377" w14:textId="77777777" w:rsidR="00C6205B" w:rsidRDefault="00C6205B" w:rsidP="00C6205B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BF843E8" w14:textId="77777777" w:rsidR="00C6205B" w:rsidRDefault="00C6205B" w:rsidP="00C6205B">
      <w:pPr>
        <w:spacing w:before="1"/>
        <w:ind w:left="413" w:right="4168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= (struct node 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1E51CD30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3395CDD" w14:textId="77777777" w:rsidR="00C6205B" w:rsidRDefault="00C6205B" w:rsidP="00C6205B">
      <w:pPr>
        <w:spacing w:before="1"/>
        <w:ind w:left="607" w:right="7028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-&gt;data =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NULL;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0AAC6D7E" w14:textId="77777777" w:rsidR="00C6205B" w:rsidRDefault="00C6205B" w:rsidP="00C6205B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13F14122" w14:textId="77777777" w:rsidR="00C6205B" w:rsidRDefault="00C6205B" w:rsidP="00C6205B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295C7E55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5C675992" w14:textId="77777777" w:rsidR="00C6205B" w:rsidRDefault="00C6205B" w:rsidP="00C6205B">
      <w:pPr>
        <w:spacing w:before="1"/>
        <w:ind w:left="607" w:right="7072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-&gt;data =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03E415F4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02AD1EF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5C4A2AD" w14:textId="77777777" w:rsidR="00C6205B" w:rsidRDefault="00C6205B" w:rsidP="00C6205B">
      <w:pPr>
        <w:pStyle w:val="BodyText"/>
        <w:spacing w:before="5"/>
        <w:rPr>
          <w:rFonts w:ascii="Cambria"/>
          <w:b/>
          <w:sz w:val="13"/>
        </w:rPr>
      </w:pPr>
    </w:p>
    <w:p w14:paraId="43A1B36B" w14:textId="77777777" w:rsidR="00C6205B" w:rsidRDefault="00C6205B" w:rsidP="00C6205B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spellStart"/>
      <w:proofErr w:type="gramStart"/>
      <w:r>
        <w:rPr>
          <w:rFonts w:ascii="Cambria"/>
          <w:b/>
        </w:rPr>
        <w:t>insertend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2D6CF148" w14:textId="77777777" w:rsidR="00C6205B" w:rsidRDefault="00C6205B" w:rsidP="00C6205B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47710FBA" w14:textId="77777777" w:rsidR="00C6205B" w:rsidRDefault="00C6205B" w:rsidP="00C6205B">
      <w:pPr>
        <w:spacing w:before="1"/>
        <w:ind w:left="413" w:right="4171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= (struct node 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(struct node));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;</w:t>
      </w:r>
    </w:p>
    <w:p w14:paraId="577531BA" w14:textId="77777777" w:rsidR="00C6205B" w:rsidRDefault="00C6205B" w:rsidP="00C6205B">
      <w:pPr>
        <w:spacing w:before="1"/>
        <w:ind w:left="413" w:right="7236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</w:t>
      </w:r>
      <w:proofErr w:type="gramStart"/>
      <w:r>
        <w:rPr>
          <w:rFonts w:ascii="Cambria"/>
          <w:b/>
        </w:rPr>
        <w:t>head 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4601A0A2" w14:textId="77777777" w:rsidR="00C6205B" w:rsidRDefault="00C6205B" w:rsidP="00C6205B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77C4E8D" w14:textId="77777777" w:rsidR="00C6205B" w:rsidRDefault="00C6205B" w:rsidP="00C6205B">
      <w:pPr>
        <w:spacing w:before="1"/>
        <w:ind w:left="607" w:right="8010"/>
        <w:rPr>
          <w:rFonts w:ascii="Cambria"/>
          <w:b/>
        </w:rPr>
      </w:pP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06DE600D" w14:textId="77777777" w:rsidR="00C6205B" w:rsidRDefault="00C6205B" w:rsidP="00C6205B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</w:t>
      </w:r>
      <w:proofErr w:type="gramStart"/>
      <w:r>
        <w:rPr>
          <w:rFonts w:ascii="Cambria"/>
          <w:b/>
        </w:rPr>
        <w:t>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1C178A9F" w14:textId="77777777" w:rsidR="00C6205B" w:rsidRDefault="00C6205B" w:rsidP="00C6205B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4E2DBC92" w14:textId="77777777" w:rsidR="00C6205B" w:rsidRDefault="00C6205B" w:rsidP="00C6205B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4BA7F977" w14:textId="77777777" w:rsidR="00C6205B" w:rsidRDefault="00C6205B" w:rsidP="00C6205B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061A2E90" w14:textId="77777777" w:rsidR="00C6205B" w:rsidRDefault="00C6205B" w:rsidP="00C6205B">
      <w:pPr>
        <w:spacing w:before="1"/>
        <w:ind w:left="607" w:right="7487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t-&gt;next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3579061B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EEC11B2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16FDC57" w14:textId="77777777" w:rsidR="00C6205B" w:rsidRDefault="00C6205B" w:rsidP="00C6205B">
      <w:pPr>
        <w:spacing w:before="90"/>
        <w:ind w:left="103" w:right="9230"/>
        <w:jc w:val="center"/>
        <w:rPr>
          <w:rFonts w:ascii="Cambria"/>
          <w:b/>
        </w:rPr>
      </w:pPr>
      <w:r>
        <w:rPr>
          <w:rFonts w:ascii="Cambria"/>
          <w:b/>
        </w:rPr>
        <w:lastRenderedPageBreak/>
        <w:t>else</w:t>
      </w:r>
    </w:p>
    <w:p w14:paraId="7B64C70D" w14:textId="77777777" w:rsidR="00C6205B" w:rsidRDefault="00C6205B" w:rsidP="00C6205B">
      <w:pPr>
        <w:spacing w:before="2" w:line="256" w:lineRule="exact"/>
        <w:ind w:right="9155"/>
        <w:jc w:val="center"/>
        <w:rPr>
          <w:rFonts w:ascii="Cambria"/>
          <w:b/>
        </w:rPr>
      </w:pPr>
      <w:r>
        <w:rPr>
          <w:rFonts w:ascii="Cambria"/>
          <w:b/>
        </w:rPr>
        <w:t>{</w:t>
      </w:r>
    </w:p>
    <w:p w14:paraId="64352892" w14:textId="77777777" w:rsidR="00C6205B" w:rsidRDefault="00C6205B" w:rsidP="00C6205B">
      <w:pPr>
        <w:spacing w:before="1"/>
        <w:ind w:left="607" w:right="7021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666243C6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2CF01DB" w14:textId="77777777" w:rsidR="00C6205B" w:rsidRDefault="00C6205B" w:rsidP="00C6205B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A872339" w14:textId="77777777" w:rsidR="00C6205B" w:rsidRDefault="00C6205B" w:rsidP="00C6205B">
      <w:pPr>
        <w:pStyle w:val="BodyText"/>
        <w:spacing w:before="5"/>
        <w:rPr>
          <w:rFonts w:ascii="Cambria"/>
          <w:b/>
          <w:sz w:val="13"/>
        </w:rPr>
      </w:pPr>
    </w:p>
    <w:p w14:paraId="6D5F146D" w14:textId="77777777" w:rsidR="00C6205B" w:rsidRDefault="00C6205B" w:rsidP="00C6205B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proofErr w:type="spellStart"/>
      <w:proofErr w:type="gramStart"/>
      <w:r>
        <w:rPr>
          <w:rFonts w:ascii="Cambria"/>
          <w:b/>
        </w:rPr>
        <w:t>listsize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)</w:t>
      </w:r>
    </w:p>
    <w:p w14:paraId="739F87D0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4A2A3E42" w14:textId="77777777" w:rsidR="00C6205B" w:rsidRDefault="00C6205B" w:rsidP="00C6205B">
      <w:pPr>
        <w:spacing w:before="1"/>
        <w:ind w:left="413" w:right="820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2"/>
        </w:rPr>
        <w:t xml:space="preserve"> </w:t>
      </w:r>
      <w:r>
        <w:rPr>
          <w:rFonts w:ascii="Cambria"/>
          <w:b/>
        </w:rPr>
        <w:t>0;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51A34204" w14:textId="77777777" w:rsidR="00C6205B" w:rsidRDefault="00C6205B" w:rsidP="00C6205B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</w:t>
      </w:r>
      <w:proofErr w:type="gramStart"/>
      <w:r>
        <w:rPr>
          <w:rFonts w:ascii="Cambria"/>
          <w:b/>
        </w:rPr>
        <w:t>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7F287DB3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F6B2B98" w14:textId="77777777" w:rsidR="00C6205B" w:rsidRDefault="00C6205B" w:rsidP="00C6205B">
      <w:pPr>
        <w:spacing w:before="2" w:line="257" w:lineRule="exact"/>
        <w:ind w:left="607"/>
        <w:rPr>
          <w:rFonts w:ascii="Cambria"/>
          <w:b/>
        </w:rPr>
      </w:pPr>
      <w:proofErr w:type="spellStart"/>
      <w:r>
        <w:rPr>
          <w:rFonts w:ascii="Cambria"/>
          <w:b/>
        </w:rPr>
        <w:t>c++</w:t>
      </w:r>
      <w:proofErr w:type="spellEnd"/>
      <w:r>
        <w:rPr>
          <w:rFonts w:ascii="Cambria"/>
          <w:b/>
        </w:rPr>
        <w:t>;</w:t>
      </w:r>
    </w:p>
    <w:p w14:paraId="5D7451E4" w14:textId="77777777" w:rsidR="00C6205B" w:rsidRDefault="00C6205B" w:rsidP="00C6205B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52767257" w14:textId="77777777" w:rsidR="00C6205B" w:rsidRDefault="00C6205B" w:rsidP="00C6205B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50D5DA2" w14:textId="77777777" w:rsidR="00C6205B" w:rsidRDefault="00C6205B" w:rsidP="00C6205B">
      <w:pPr>
        <w:spacing w:before="1"/>
        <w:ind w:left="413" w:right="5401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 The size of the list is %d:\n", c);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c;</w:t>
      </w:r>
    </w:p>
    <w:p w14:paraId="0CCDC428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CEADDC4" w14:textId="77777777" w:rsidR="00C6205B" w:rsidRDefault="00C6205B" w:rsidP="00C6205B">
      <w:pPr>
        <w:pStyle w:val="BodyText"/>
        <w:spacing w:before="5"/>
        <w:rPr>
          <w:rFonts w:ascii="Cambria"/>
          <w:b/>
          <w:sz w:val="13"/>
        </w:rPr>
      </w:pPr>
    </w:p>
    <w:p w14:paraId="694A7A9F" w14:textId="77777777" w:rsidR="00C6205B" w:rsidRDefault="00C6205B" w:rsidP="00C6205B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spellStart"/>
      <w:proofErr w:type="gramStart"/>
      <w:r>
        <w:rPr>
          <w:rFonts w:ascii="Cambria"/>
          <w:b/>
        </w:rPr>
        <w:t>insertpos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pos)</w:t>
      </w:r>
    </w:p>
    <w:p w14:paraId="694F1E78" w14:textId="77777777" w:rsidR="00C6205B" w:rsidRDefault="00C6205B" w:rsidP="00C6205B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B50D356" w14:textId="77777777" w:rsidR="00C6205B" w:rsidRDefault="00C6205B" w:rsidP="00C6205B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</w:t>
      </w:r>
    </w:p>
    <w:p w14:paraId="06C859BF" w14:textId="77777777" w:rsidR="00C6205B" w:rsidRDefault="00C6205B" w:rsidP="00C6205B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ls =</w:t>
      </w:r>
      <w:r>
        <w:rPr>
          <w:rFonts w:ascii="Cambria"/>
          <w:b/>
          <w:spacing w:val="-2"/>
        </w:rPr>
        <w:t xml:space="preserve"> </w:t>
      </w:r>
      <w:proofErr w:type="spellStart"/>
      <w:proofErr w:type="gramStart"/>
      <w:r>
        <w:rPr>
          <w:rFonts w:ascii="Cambria"/>
          <w:b/>
        </w:rPr>
        <w:t>listsize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);</w:t>
      </w:r>
    </w:p>
    <w:p w14:paraId="4F279D26" w14:textId="77777777" w:rsidR="00C6205B" w:rsidRDefault="00C6205B" w:rsidP="00C6205B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3DC48D73" w14:textId="77777777" w:rsidR="00C6205B" w:rsidRDefault="00C6205B" w:rsidP="00C6205B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38735C08" w14:textId="77777777" w:rsidR="00C6205B" w:rsidRDefault="00C6205B" w:rsidP="00C6205B">
      <w:pPr>
        <w:spacing w:before="1"/>
        <w:ind w:left="607" w:right="4730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</w:t>
      </w:r>
      <w:proofErr w:type="spellStart"/>
      <w:r>
        <w:rPr>
          <w:rFonts w:ascii="Cambria"/>
          <w:b/>
        </w:rPr>
        <w:t>nInvalid</w:t>
      </w:r>
      <w:proofErr w:type="spellEnd"/>
      <w:r>
        <w:rPr>
          <w:rFonts w:ascii="Cambria"/>
          <w:b/>
        </w:rPr>
        <w:t xml:space="preserve">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3C9E5DEC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285F75C" w14:textId="77777777" w:rsidR="00C6205B" w:rsidRDefault="00C6205B" w:rsidP="00C6205B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</w:t>
      </w:r>
      <w:proofErr w:type="gramStart"/>
      <w:r>
        <w:rPr>
          <w:rFonts w:ascii="Cambria"/>
          <w:b/>
        </w:rPr>
        <w:t>head 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 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&lt;= 0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&gt;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ls))</w:t>
      </w:r>
    </w:p>
    <w:p w14:paraId="086F48FC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304FA6BE" w14:textId="77777777" w:rsidR="00C6205B" w:rsidRDefault="00C6205B" w:rsidP="00C6205B">
      <w:pPr>
        <w:spacing w:before="2"/>
        <w:ind w:left="607" w:right="4730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</w:t>
      </w:r>
      <w:proofErr w:type="spellStart"/>
      <w:r>
        <w:rPr>
          <w:rFonts w:ascii="Cambria"/>
          <w:b/>
        </w:rPr>
        <w:t>nInvalid</w:t>
      </w:r>
      <w:proofErr w:type="spellEnd"/>
      <w:r>
        <w:rPr>
          <w:rFonts w:ascii="Cambria"/>
          <w:b/>
        </w:rPr>
        <w:t xml:space="preserve">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7ABC8D87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E8E7153" w14:textId="77777777" w:rsidR="00C6205B" w:rsidRDefault="00C6205B" w:rsidP="00C6205B">
      <w:pPr>
        <w:pStyle w:val="BodyText"/>
        <w:spacing w:before="4"/>
        <w:rPr>
          <w:rFonts w:ascii="Cambria"/>
          <w:b/>
          <w:sz w:val="13"/>
        </w:rPr>
      </w:pPr>
    </w:p>
    <w:p w14:paraId="299E4B9B" w14:textId="77777777" w:rsidR="00C6205B" w:rsidRDefault="00C6205B" w:rsidP="00C6205B">
      <w:pPr>
        <w:spacing w:before="101"/>
        <w:ind w:left="413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2"/>
        </w:rPr>
        <w:t xml:space="preserve"> 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node));</w:t>
      </w:r>
    </w:p>
    <w:p w14:paraId="38C7339B" w14:textId="77777777" w:rsidR="00C6205B" w:rsidRDefault="00C6205B" w:rsidP="00C6205B">
      <w:pPr>
        <w:pStyle w:val="BodyText"/>
        <w:rPr>
          <w:rFonts w:ascii="Cambria"/>
          <w:b/>
        </w:rPr>
      </w:pPr>
    </w:p>
    <w:p w14:paraId="4D1380EC" w14:textId="77777777" w:rsidR="00C6205B" w:rsidRDefault="00C6205B" w:rsidP="00C6205B">
      <w:pPr>
        <w:spacing w:before="1" w:line="258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</w:t>
      </w:r>
      <w:proofErr w:type="spellStart"/>
      <w:proofErr w:type="gram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0045BFBF" w14:textId="77777777" w:rsidR="00C6205B" w:rsidRDefault="00C6205B" w:rsidP="00C6205B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0ED9A5FB" w14:textId="77777777" w:rsidR="00C6205B" w:rsidRDefault="00C6205B" w:rsidP="00C6205B">
      <w:pPr>
        <w:ind w:left="607" w:right="7279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-&gt;data =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4EC14C60" w14:textId="77777777" w:rsidR="00C6205B" w:rsidRDefault="00C6205B" w:rsidP="00C6205B">
      <w:pPr>
        <w:ind w:left="607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1;</w:t>
      </w:r>
    </w:p>
    <w:p w14:paraId="689BDDF0" w14:textId="77777777" w:rsidR="00C6205B" w:rsidRDefault="00C6205B" w:rsidP="00C6205B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1)</w:t>
      </w:r>
    </w:p>
    <w:p w14:paraId="3E9E3527" w14:textId="77777777" w:rsidR="00C6205B" w:rsidRDefault="00C6205B" w:rsidP="00C6205B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5669E166" w14:textId="77777777" w:rsidR="00C6205B" w:rsidRDefault="00C6205B" w:rsidP="00C6205B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count++;</w:t>
      </w:r>
    </w:p>
    <w:p w14:paraId="36F8E3CA" w14:textId="77777777" w:rsidR="00C6205B" w:rsidRDefault="00C6205B" w:rsidP="00C6205B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05479F24" w14:textId="77777777" w:rsidR="00C6205B" w:rsidRDefault="00C6205B" w:rsidP="00C6205B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1)</w:t>
      </w:r>
    </w:p>
    <w:p w14:paraId="27B0EAFE" w14:textId="77777777" w:rsidR="00C6205B" w:rsidRDefault="00C6205B" w:rsidP="00C6205B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4933CD9E" w14:textId="77777777" w:rsidR="00C6205B" w:rsidRDefault="00C6205B" w:rsidP="00C6205B">
      <w:pPr>
        <w:spacing w:before="1"/>
        <w:ind w:left="799" w:right="6876"/>
        <w:jc w:val="both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6363FAD7" w14:textId="77777777" w:rsidR="00C6205B" w:rsidRDefault="00C6205B" w:rsidP="00C6205B">
      <w:pPr>
        <w:spacing w:before="2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0D9AFF26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E3AFDA5" w14:textId="77777777" w:rsidR="00C6205B" w:rsidRDefault="00C6205B" w:rsidP="00C6205B">
      <w:pPr>
        <w:spacing w:before="90"/>
        <w:jc w:val="right"/>
        <w:rPr>
          <w:rFonts w:ascii="Cambria"/>
          <w:b/>
        </w:rPr>
      </w:pPr>
      <w:r>
        <w:rPr>
          <w:rFonts w:ascii="Cambria"/>
          <w:b/>
        </w:rPr>
        <w:lastRenderedPageBreak/>
        <w:t>else</w:t>
      </w:r>
    </w:p>
    <w:p w14:paraId="08215632" w14:textId="77777777" w:rsidR="00C6205B" w:rsidRDefault="00C6205B" w:rsidP="00C6205B">
      <w:pPr>
        <w:spacing w:before="2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{</w:t>
      </w:r>
    </w:p>
    <w:p w14:paraId="01F478EF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1AD02837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3EA39316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244E79F4" w14:textId="77777777" w:rsidR="00C6205B" w:rsidRDefault="00C6205B" w:rsidP="00C6205B">
      <w:pPr>
        <w:pStyle w:val="BodyText"/>
        <w:rPr>
          <w:rFonts w:ascii="Cambria"/>
          <w:b/>
          <w:sz w:val="32"/>
        </w:rPr>
      </w:pPr>
    </w:p>
    <w:p w14:paraId="71A939A3" w14:textId="77777777" w:rsidR="00C6205B" w:rsidRDefault="00C6205B" w:rsidP="00C6205B">
      <w:pPr>
        <w:spacing w:before="1" w:line="256" w:lineRule="exact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}</w:t>
      </w:r>
    </w:p>
    <w:p w14:paraId="041524AB" w14:textId="77777777" w:rsidR="00C6205B" w:rsidRDefault="00C6205B" w:rsidP="00C6205B">
      <w:pPr>
        <w:pStyle w:val="BodyText"/>
        <w:rPr>
          <w:rFonts w:ascii="Cambria"/>
          <w:b/>
          <w:sz w:val="26"/>
        </w:rPr>
      </w:pPr>
      <w:r>
        <w:br w:type="column"/>
      </w:r>
    </w:p>
    <w:p w14:paraId="3A2C70BD" w14:textId="77777777" w:rsidR="00C6205B" w:rsidRDefault="00C6205B" w:rsidP="00C6205B">
      <w:pPr>
        <w:pStyle w:val="BodyText"/>
        <w:spacing w:before="9"/>
        <w:rPr>
          <w:rFonts w:ascii="Cambria"/>
          <w:b/>
          <w:sz w:val="25"/>
        </w:rPr>
      </w:pPr>
    </w:p>
    <w:p w14:paraId="55EDDA7A" w14:textId="77777777" w:rsidR="00C6205B" w:rsidRDefault="00C6205B" w:rsidP="00C6205B">
      <w:pPr>
        <w:ind w:left="39" w:right="6215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</w:t>
      </w:r>
      <w:proofErr w:type="gramStart"/>
      <w:r>
        <w:rPr>
          <w:rFonts w:ascii="Cambria"/>
          <w:b/>
        </w:rPr>
        <w:t>next 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NULL)</w:t>
      </w:r>
    </w:p>
    <w:p w14:paraId="20E34FAA" w14:textId="77777777" w:rsidR="00C6205B" w:rsidRDefault="00C6205B" w:rsidP="00C6205B">
      <w:pPr>
        <w:ind w:left="39" w:right="6004" w:firstLine="194"/>
        <w:rPr>
          <w:rFonts w:ascii="Cambria"/>
          <w:b/>
        </w:rPr>
      </w:pPr>
      <w:r>
        <w:rPr>
          <w:rFonts w:ascii="Cambria"/>
          <w:b/>
        </w:rPr>
        <w:t>temp-&gt;next-&gt;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 xml:space="preserve">temp-&gt;next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temp;</w:t>
      </w:r>
    </w:p>
    <w:p w14:paraId="4B740253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721" w:space="40"/>
            <w:col w:w="9319"/>
          </w:cols>
        </w:sectPr>
      </w:pPr>
    </w:p>
    <w:p w14:paraId="3C8A14A0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18461C3D" w14:textId="77777777" w:rsidR="00C6205B" w:rsidRDefault="00C6205B" w:rsidP="00C6205B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4B60908" w14:textId="77777777" w:rsidR="00C6205B" w:rsidRDefault="00C6205B" w:rsidP="00C6205B">
      <w:pPr>
        <w:pStyle w:val="BodyText"/>
        <w:spacing w:before="2"/>
        <w:rPr>
          <w:rFonts w:ascii="Cambria"/>
          <w:b/>
          <w:sz w:val="13"/>
        </w:rPr>
      </w:pPr>
    </w:p>
    <w:p w14:paraId="66854C93" w14:textId="77777777" w:rsidR="00C6205B" w:rsidRDefault="00C6205B" w:rsidP="00C6205B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4"/>
        </w:rPr>
        <w:t xml:space="preserve"> </w:t>
      </w:r>
      <w:proofErr w:type="gramStart"/>
      <w:r>
        <w:rPr>
          <w:rFonts w:ascii="Cambria"/>
          <w:b/>
        </w:rPr>
        <w:t>find(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22D786FC" w14:textId="77777777" w:rsidR="00C6205B" w:rsidRDefault="00C6205B" w:rsidP="00C6205B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41623462" w14:textId="77777777" w:rsidR="00C6205B" w:rsidRDefault="00C6205B" w:rsidP="00C6205B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 c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1;</w:t>
      </w:r>
    </w:p>
    <w:p w14:paraId="6F806E56" w14:textId="77777777" w:rsidR="00C6205B" w:rsidRDefault="00C6205B" w:rsidP="00C6205B">
      <w:pPr>
        <w:spacing w:before="2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2D15D82C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3A12DE6F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00EC28FC" w14:textId="77777777" w:rsidR="00C6205B" w:rsidRDefault="00C6205B" w:rsidP="00C6205B">
      <w:pPr>
        <w:spacing w:before="1" w:line="257" w:lineRule="exact"/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14:paraId="7EED0B28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6D205E6" w14:textId="77777777" w:rsidR="00C6205B" w:rsidRDefault="00C6205B" w:rsidP="00C6205B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2239446A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0A0253A7" w14:textId="77777777" w:rsidR="00C6205B" w:rsidRDefault="00C6205B" w:rsidP="00C6205B">
      <w:pPr>
        <w:spacing w:before="1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</w:t>
      </w:r>
      <w:proofErr w:type="gramStart"/>
      <w:r>
        <w:rPr>
          <w:rFonts w:ascii="Cambria"/>
          <w:b/>
        </w:rPr>
        <w:t>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164FE98A" w14:textId="77777777" w:rsidR="00C6205B" w:rsidRDefault="00C6205B" w:rsidP="00C6205B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12BF0BA2" w14:textId="77777777" w:rsidR="00C6205B" w:rsidRDefault="00C6205B" w:rsidP="00C6205B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c++</w:t>
      </w:r>
      <w:proofErr w:type="spellEnd"/>
      <w:r>
        <w:rPr>
          <w:rFonts w:ascii="Cambria"/>
          <w:b/>
        </w:rPr>
        <w:t>;</w:t>
      </w:r>
    </w:p>
    <w:p w14:paraId="462DF7AE" w14:textId="77777777" w:rsidR="00C6205B" w:rsidRDefault="00C6205B" w:rsidP="00C6205B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C83A008" w14:textId="77777777" w:rsidR="00C6205B" w:rsidRDefault="00C6205B" w:rsidP="00C6205B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</w:t>
      </w:r>
      <w:proofErr w:type="gramStart"/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109F3A3C" w14:textId="77777777" w:rsidR="00C6205B" w:rsidRDefault="00C6205B" w:rsidP="00C6205B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4789D5DB" w14:textId="77777777" w:rsidR="00C6205B" w:rsidRDefault="00C6205B" w:rsidP="00C6205B">
      <w:pPr>
        <w:spacing w:before="1"/>
        <w:ind w:left="221" w:right="562" w:firstLine="578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 xml:space="preserve">"\n Searching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 xml:space="preserve"> %d is present in the </w:t>
      </w:r>
      <w:proofErr w:type="spellStart"/>
      <w:r>
        <w:rPr>
          <w:rFonts w:ascii="Cambria"/>
          <w:b/>
        </w:rPr>
        <w:t>addr</w:t>
      </w:r>
      <w:proofErr w:type="spellEnd"/>
      <w:r>
        <w:rPr>
          <w:rFonts w:ascii="Cambria"/>
          <w:b/>
        </w:rPr>
        <w:t xml:space="preserve"> of %p in the </w:t>
      </w:r>
      <w:proofErr w:type="spellStart"/>
      <w:r>
        <w:rPr>
          <w:rFonts w:ascii="Cambria"/>
          <w:b/>
        </w:rPr>
        <w:t>pos%d</w:t>
      </w:r>
      <w:proofErr w:type="spellEnd"/>
      <w:r>
        <w:rPr>
          <w:rFonts w:ascii="Cambria"/>
          <w:b/>
        </w:rPr>
        <w:t>", temp-&gt;data,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c);</w:t>
      </w:r>
    </w:p>
    <w:p w14:paraId="0DDE0608" w14:textId="77777777" w:rsidR="00C6205B" w:rsidRDefault="00C6205B" w:rsidP="00C6205B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199A21B9" w14:textId="77777777" w:rsidR="00C6205B" w:rsidRDefault="00C6205B" w:rsidP="00C6205B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490C6E41" w14:textId="77777777" w:rsidR="00C6205B" w:rsidRDefault="00C6205B" w:rsidP="00C6205B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7CEE885B" w14:textId="77777777" w:rsidR="00C6205B" w:rsidRDefault="00C6205B" w:rsidP="00C6205B">
      <w:pPr>
        <w:ind w:left="799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Searching</w:t>
      </w:r>
      <w:r>
        <w:rPr>
          <w:rFonts w:ascii="Cambria"/>
          <w:b/>
          <w:spacing w:val="-1"/>
        </w:rPr>
        <w:t xml:space="preserve"> </w:t>
      </w:r>
      <w:proofErr w:type="spellStart"/>
      <w:r>
        <w:rPr>
          <w:rFonts w:ascii="Cambria"/>
          <w:b/>
        </w:rPr>
        <w:t>elem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present",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s);</w:t>
      </w:r>
    </w:p>
    <w:p w14:paraId="65F1F59B" w14:textId="77777777" w:rsidR="00C6205B" w:rsidRDefault="00C6205B" w:rsidP="00C6205B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0E68208A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BB510D2" w14:textId="77777777" w:rsidR="00C6205B" w:rsidRDefault="00C6205B" w:rsidP="00C6205B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C531516" w14:textId="77777777" w:rsidR="00C6205B" w:rsidRDefault="00C6205B" w:rsidP="00C6205B">
      <w:pPr>
        <w:pStyle w:val="BodyText"/>
        <w:spacing w:before="5"/>
        <w:rPr>
          <w:rFonts w:ascii="Cambria"/>
          <w:b/>
          <w:sz w:val="13"/>
        </w:rPr>
      </w:pPr>
    </w:p>
    <w:p w14:paraId="1A5CF42A" w14:textId="77777777" w:rsidR="00C6205B" w:rsidRDefault="00C6205B" w:rsidP="00C6205B">
      <w:pPr>
        <w:spacing w:before="101" w:line="258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proofErr w:type="spellStart"/>
      <w:proofErr w:type="gramStart"/>
      <w:r>
        <w:rPr>
          <w:rFonts w:ascii="Cambria"/>
          <w:b/>
        </w:rPr>
        <w:t>findnext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7B0FBCCE" w14:textId="77777777" w:rsidR="00C6205B" w:rsidRDefault="00C6205B" w:rsidP="00C6205B">
      <w:pPr>
        <w:spacing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25CB2AF7" w14:textId="77777777" w:rsidR="00C6205B" w:rsidRDefault="00C6205B" w:rsidP="00C6205B">
      <w:pPr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7E3C1095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14:paraId="61550F93" w14:textId="77777777" w:rsidR="00C6205B" w:rsidRDefault="00C6205B" w:rsidP="00C6205B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7436687" w14:textId="77777777" w:rsidR="00C6205B" w:rsidRDefault="00C6205B" w:rsidP="00C6205B">
      <w:pPr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"No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");</w:t>
      </w:r>
    </w:p>
    <w:p w14:paraId="0FC100A5" w14:textId="77777777" w:rsidR="00C6205B" w:rsidRDefault="00C6205B" w:rsidP="00C6205B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A4264DF" w14:textId="77777777" w:rsidR="00C6205B" w:rsidRDefault="00C6205B" w:rsidP="00C6205B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6024C249" w14:textId="77777777" w:rsidR="00C6205B" w:rsidRDefault="00C6205B" w:rsidP="00C6205B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D3E4D59" w14:textId="77777777" w:rsidR="00C6205B" w:rsidRDefault="00C6205B" w:rsidP="00C6205B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</w:t>
      </w:r>
      <w:proofErr w:type="gramStart"/>
      <w:r>
        <w:rPr>
          <w:rFonts w:ascii="Cambria"/>
          <w:b/>
        </w:rPr>
        <w:t>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14:paraId="5A2A3F93" w14:textId="77777777" w:rsidR="00C6205B" w:rsidRDefault="00C6205B" w:rsidP="00C6205B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21D5C824" w14:textId="77777777" w:rsidR="00C6205B" w:rsidRDefault="00C6205B" w:rsidP="00C6205B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216BC979" w14:textId="77777777" w:rsidR="00C6205B" w:rsidRDefault="00C6205B" w:rsidP="00C6205B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3F1CE9DE" w14:textId="77777777" w:rsidR="00C6205B" w:rsidRDefault="00C6205B" w:rsidP="00C6205B">
      <w:pPr>
        <w:spacing w:before="1"/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</w:t>
      </w:r>
      <w:proofErr w:type="spellStart"/>
      <w:r>
        <w:rPr>
          <w:rFonts w:ascii="Cambria"/>
          <w:b/>
        </w:rPr>
        <w:t>nNext</w:t>
      </w:r>
      <w:proofErr w:type="spellEnd"/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temp-&gt;next-&gt;data);</w:t>
      </w:r>
    </w:p>
    <w:p w14:paraId="5344CB5B" w14:textId="77777777" w:rsidR="00C6205B" w:rsidRDefault="00C6205B" w:rsidP="00C6205B">
      <w:pPr>
        <w:rPr>
          <w:rFonts w:ascii="Cambria"/>
        </w:rPr>
        <w:sectPr w:rsidR="00C6205B" w:rsidSect="00C6205B">
          <w:type w:val="continuous"/>
          <w:pgSz w:w="11920" w:h="16860"/>
          <w:pgMar w:top="1600" w:right="76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13A3682" w14:textId="77777777" w:rsidR="00C6205B" w:rsidRDefault="00C6205B" w:rsidP="00C6205B">
      <w:pPr>
        <w:spacing w:before="90"/>
        <w:ind w:left="317"/>
        <w:rPr>
          <w:rFonts w:ascii="Cambria"/>
          <w:b/>
        </w:rPr>
      </w:pPr>
      <w:r>
        <w:rPr>
          <w:rFonts w:ascii="Cambria"/>
          <w:b/>
        </w:rPr>
        <w:lastRenderedPageBreak/>
        <w:t>}</w:t>
      </w:r>
    </w:p>
    <w:p w14:paraId="0149C18B" w14:textId="77777777" w:rsidR="00C6205B" w:rsidRDefault="00C6205B" w:rsidP="00C6205B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05929A56" w14:textId="77777777" w:rsidR="00C6205B" w:rsidRDefault="00C6205B" w:rsidP="00C6205B">
      <w:pPr>
        <w:pStyle w:val="BodyText"/>
        <w:spacing w:before="5"/>
        <w:rPr>
          <w:rFonts w:ascii="Cambria"/>
          <w:b/>
          <w:sz w:val="13"/>
        </w:rPr>
      </w:pPr>
    </w:p>
    <w:p w14:paraId="6437887E" w14:textId="77777777" w:rsidR="00C6205B" w:rsidRDefault="00C6205B" w:rsidP="00C6205B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proofErr w:type="spellStart"/>
      <w:proofErr w:type="gramStart"/>
      <w:r>
        <w:rPr>
          <w:rFonts w:ascii="Cambria"/>
          <w:b/>
        </w:rPr>
        <w:t>findprev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417C3867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558C8DD9" w14:textId="77777777" w:rsidR="00C6205B" w:rsidRDefault="00C6205B" w:rsidP="00C6205B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0C2AB426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5D4DC203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0B18CD60" w14:textId="77777777" w:rsidR="00C6205B" w:rsidRDefault="00C6205B" w:rsidP="00C6205B">
      <w:pPr>
        <w:spacing w:before="2" w:line="257" w:lineRule="exact"/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");</w:t>
      </w:r>
    </w:p>
    <w:p w14:paraId="518B9F03" w14:textId="77777777" w:rsidR="00C6205B" w:rsidRDefault="00C6205B" w:rsidP="00C6205B">
      <w:pPr>
        <w:spacing w:line="255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4600656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22DFFFB0" w14:textId="77777777" w:rsidR="00C6205B" w:rsidRDefault="00C6205B" w:rsidP="00C6205B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0660D2E4" w14:textId="77777777" w:rsidR="00C6205B" w:rsidRDefault="00C6205B" w:rsidP="00C6205B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</w:t>
      </w:r>
      <w:proofErr w:type="gramStart"/>
      <w:r>
        <w:rPr>
          <w:rFonts w:ascii="Cambria"/>
          <w:b/>
        </w:rPr>
        <w:t>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14:paraId="4B872109" w14:textId="77777777" w:rsidR="00C6205B" w:rsidRDefault="00C6205B" w:rsidP="00C6205B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1A0B368E" w14:textId="77777777" w:rsidR="00C6205B" w:rsidRDefault="00C6205B" w:rsidP="00C6205B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3B38A8B9" w14:textId="77777777" w:rsidR="00C6205B" w:rsidRDefault="00C6205B" w:rsidP="00C6205B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07AD9176" w14:textId="77777777" w:rsidR="00C6205B" w:rsidRDefault="00C6205B" w:rsidP="00C6205B">
      <w:pPr>
        <w:spacing w:before="1"/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previous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-&gt;data);</w:t>
      </w:r>
    </w:p>
    <w:p w14:paraId="28B1FD96" w14:textId="77777777" w:rsidR="00C6205B" w:rsidRDefault="00C6205B" w:rsidP="00C6205B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F5A334A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26E88E1" w14:textId="77777777" w:rsidR="00C6205B" w:rsidRDefault="00C6205B" w:rsidP="00C6205B">
      <w:pPr>
        <w:pStyle w:val="BodyText"/>
        <w:spacing w:before="5"/>
        <w:rPr>
          <w:rFonts w:ascii="Cambria"/>
          <w:b/>
          <w:sz w:val="13"/>
        </w:rPr>
      </w:pPr>
    </w:p>
    <w:p w14:paraId="75860843" w14:textId="77777777" w:rsidR="00C6205B" w:rsidRDefault="00C6205B" w:rsidP="00C6205B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spellStart"/>
      <w:proofErr w:type="gramStart"/>
      <w:r>
        <w:rPr>
          <w:rFonts w:ascii="Cambria"/>
          <w:b/>
        </w:rPr>
        <w:t>deleteAtBeginning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)</w:t>
      </w:r>
    </w:p>
    <w:p w14:paraId="31F7DB17" w14:textId="77777777" w:rsidR="00C6205B" w:rsidRDefault="00C6205B" w:rsidP="00C6205B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0C9CD8CD" w14:textId="77777777" w:rsidR="00C6205B" w:rsidRDefault="00C6205B" w:rsidP="00C6205B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7835E2F9" w14:textId="77777777" w:rsidR="00C6205B" w:rsidRDefault="00C6205B" w:rsidP="00C6205B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65154A1" w14:textId="77777777" w:rsidR="00C6205B" w:rsidRDefault="00C6205B" w:rsidP="00C6205B">
      <w:pPr>
        <w:spacing w:before="1" w:line="257" w:lineRule="exact"/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empty");</w:t>
      </w:r>
    </w:p>
    <w:p w14:paraId="39288D2A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3BC5494" w14:textId="77777777" w:rsidR="00C6205B" w:rsidRDefault="00C6205B" w:rsidP="00C6205B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4B05A72E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32EB5B64" w14:textId="77777777" w:rsidR="00C6205B" w:rsidRDefault="00C6205B" w:rsidP="00C6205B">
      <w:pPr>
        <w:spacing w:before="1"/>
        <w:ind w:left="607" w:right="7286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head-&gt;next;</w:t>
      </w:r>
    </w:p>
    <w:p w14:paraId="0A1DD057" w14:textId="77777777" w:rsidR="00C6205B" w:rsidRDefault="00C6205B" w:rsidP="00C6205B">
      <w:pPr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</w:t>
      </w:r>
      <w:proofErr w:type="gramStart"/>
      <w:r>
        <w:rPr>
          <w:rFonts w:ascii="Cambria"/>
          <w:b/>
        </w:rPr>
        <w:t>head !</w:t>
      </w:r>
      <w:proofErr w:type="gramEnd"/>
      <w:r>
        <w:rPr>
          <w:rFonts w:ascii="Cambria"/>
          <w:b/>
        </w:rPr>
        <w:t>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14:paraId="34CE583F" w14:textId="77777777" w:rsidR="00C6205B" w:rsidRDefault="00C6205B" w:rsidP="00C6205B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14:paraId="6B1C3D07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355E3512" w14:textId="77777777" w:rsidR="00C6205B" w:rsidRDefault="00C6205B" w:rsidP="00C6205B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A26D35E" w14:textId="77777777" w:rsidR="00C6205B" w:rsidRDefault="00C6205B" w:rsidP="00C6205B">
      <w:pPr>
        <w:pStyle w:val="BodyText"/>
        <w:spacing w:before="4"/>
        <w:rPr>
          <w:rFonts w:ascii="Cambria"/>
          <w:b/>
          <w:sz w:val="13"/>
        </w:rPr>
      </w:pPr>
    </w:p>
    <w:p w14:paraId="3E87C991" w14:textId="77777777" w:rsidR="00C6205B" w:rsidRDefault="00C6205B" w:rsidP="00C6205B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proofErr w:type="spellStart"/>
      <w:proofErr w:type="gramStart"/>
      <w:r>
        <w:rPr>
          <w:rFonts w:ascii="Cambria"/>
          <w:b/>
        </w:rPr>
        <w:t>deleteAtEnd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)</w:t>
      </w:r>
    </w:p>
    <w:p w14:paraId="7A4C826F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6434D675" w14:textId="77777777" w:rsidR="00C6205B" w:rsidRDefault="00C6205B" w:rsidP="00C6205B">
      <w:pPr>
        <w:spacing w:before="2" w:line="258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5A142357" w14:textId="77777777" w:rsidR="00C6205B" w:rsidRDefault="00C6205B" w:rsidP="00C6205B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519C9C78" w14:textId="77777777" w:rsidR="00C6205B" w:rsidRDefault="00C6205B" w:rsidP="00C6205B">
      <w:pPr>
        <w:ind w:left="60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14:paraId="002B7599" w14:textId="77777777" w:rsidR="00C6205B" w:rsidRDefault="00C6205B" w:rsidP="00C6205B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1E4B256F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43E7C54E" w14:textId="77777777" w:rsidR="00C6205B" w:rsidRDefault="00C6205B" w:rsidP="00C6205B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D89091E" w14:textId="77777777" w:rsidR="00C6205B" w:rsidRDefault="00C6205B" w:rsidP="00C6205B">
      <w:pPr>
        <w:ind w:left="607" w:right="6448"/>
        <w:rPr>
          <w:rFonts w:ascii="Cambria"/>
          <w:b/>
        </w:rPr>
      </w:pPr>
      <w:r>
        <w:rPr>
          <w:rFonts w:ascii="Cambria"/>
          <w:b/>
        </w:rPr>
        <w:t>struct node *temp = head;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</w:t>
      </w:r>
      <w:proofErr w:type="gramStart"/>
      <w:r>
        <w:rPr>
          <w:rFonts w:ascii="Cambria"/>
          <w:b/>
        </w:rPr>
        <w:t>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14:paraId="7D2F9E2F" w14:textId="77777777" w:rsidR="00C6205B" w:rsidRDefault="00C6205B" w:rsidP="00C6205B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26D46C8F" w14:textId="77777777" w:rsidR="00C6205B" w:rsidRDefault="00C6205B" w:rsidP="00C6205B">
      <w:pPr>
        <w:spacing w:before="1" w:line="257" w:lineRule="exact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3E556A9D" w14:textId="77777777" w:rsidR="00C6205B" w:rsidRDefault="00C6205B" w:rsidP="00C6205B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DE7D981" w14:textId="77777777" w:rsidR="00C6205B" w:rsidRDefault="00C6205B" w:rsidP="00C6205B">
      <w:pPr>
        <w:spacing w:before="1"/>
        <w:ind w:left="799" w:right="6592" w:hanging="192"/>
        <w:rPr>
          <w:rFonts w:ascii="Cambria"/>
          <w:b/>
        </w:rPr>
      </w:pPr>
      <w:r>
        <w:rPr>
          <w:rFonts w:ascii="Cambria"/>
          <w:b/>
        </w:rPr>
        <w:t>if (temp-&gt;</w:t>
      </w:r>
      <w:proofErr w:type="spellStart"/>
      <w:proofErr w:type="gram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!</w:t>
      </w:r>
      <w:proofErr w:type="gramEnd"/>
      <w:r>
        <w:rPr>
          <w:rFonts w:ascii="Cambria"/>
          <w:b/>
        </w:rPr>
        <w:t>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temp-&gt;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-&gt;next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14:paraId="72902D36" w14:textId="77777777" w:rsidR="00C6205B" w:rsidRDefault="00C6205B" w:rsidP="00C6205B">
      <w:pPr>
        <w:ind w:left="607"/>
        <w:rPr>
          <w:rFonts w:ascii="Cambria"/>
          <w:b/>
        </w:rPr>
      </w:pPr>
      <w:r>
        <w:rPr>
          <w:rFonts w:ascii="Cambria"/>
          <w:b/>
        </w:rPr>
        <w:t>free(temp);</w:t>
      </w:r>
    </w:p>
    <w:p w14:paraId="20235A7E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7536094" w14:textId="77777777" w:rsidR="00C6205B" w:rsidRDefault="00C6205B" w:rsidP="00C6205B">
      <w:pPr>
        <w:spacing w:before="90"/>
        <w:ind w:left="269"/>
        <w:rPr>
          <w:rFonts w:ascii="Cambria"/>
          <w:b/>
        </w:rPr>
      </w:pPr>
      <w:r>
        <w:rPr>
          <w:rFonts w:ascii="Cambria"/>
          <w:b/>
        </w:rPr>
        <w:lastRenderedPageBreak/>
        <w:t>}</w:t>
      </w:r>
    </w:p>
    <w:p w14:paraId="24ACC836" w14:textId="77777777" w:rsidR="00C6205B" w:rsidRDefault="00C6205B" w:rsidP="00C6205B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3898D2C" w14:textId="77777777" w:rsidR="00C6205B" w:rsidRDefault="00C6205B" w:rsidP="00C6205B">
      <w:pPr>
        <w:pStyle w:val="BodyText"/>
        <w:rPr>
          <w:rFonts w:ascii="Cambria"/>
          <w:b/>
        </w:rPr>
      </w:pPr>
    </w:p>
    <w:p w14:paraId="1EF98463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5"/>
        </w:rPr>
        <w:t xml:space="preserve"> </w:t>
      </w:r>
      <w:proofErr w:type="gramStart"/>
      <w:r>
        <w:rPr>
          <w:rFonts w:ascii="Cambria"/>
          <w:b/>
        </w:rPr>
        <w:t>delete(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4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655894AB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24C41A2" w14:textId="77777777" w:rsidR="00C6205B" w:rsidRDefault="00C6205B" w:rsidP="00C6205B">
      <w:pPr>
        <w:spacing w:before="2"/>
        <w:ind w:left="413" w:right="7480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127EB1B5" w14:textId="77777777" w:rsidR="00C6205B" w:rsidRDefault="00C6205B" w:rsidP="00C6205B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17415AB" w14:textId="77777777" w:rsidR="00C6205B" w:rsidRDefault="00C6205B" w:rsidP="00C6205B">
      <w:pPr>
        <w:ind w:left="607"/>
        <w:rPr>
          <w:rFonts w:ascii="Cambria"/>
          <w:b/>
        </w:rPr>
      </w:pP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t-&gt;next;</w:t>
      </w:r>
    </w:p>
    <w:p w14:paraId="7D6FFB56" w14:textId="77777777" w:rsidR="00C6205B" w:rsidRDefault="00C6205B" w:rsidP="00C6205B">
      <w:pPr>
        <w:spacing w:before="2"/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</w:t>
      </w:r>
      <w:proofErr w:type="gramStart"/>
      <w:r>
        <w:rPr>
          <w:rFonts w:ascii="Cambria"/>
          <w:b/>
        </w:rPr>
        <w:t>head !</w:t>
      </w:r>
      <w:proofErr w:type="gramEnd"/>
      <w:r>
        <w:rPr>
          <w:rFonts w:ascii="Cambria"/>
          <w:b/>
        </w:rPr>
        <w:t>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14:paraId="4C0A179D" w14:textId="77777777" w:rsidR="00C6205B" w:rsidRDefault="00C6205B" w:rsidP="00C6205B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14:paraId="3A38C82A" w14:textId="77777777" w:rsidR="00C6205B" w:rsidRDefault="00C6205B" w:rsidP="00C6205B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F63BCD7" w14:textId="77777777" w:rsidR="00C6205B" w:rsidRDefault="00C6205B" w:rsidP="00C6205B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205045D2" w14:textId="77777777" w:rsidR="00C6205B" w:rsidRDefault="00C6205B" w:rsidP="00C6205B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293483B" w14:textId="77777777" w:rsidR="00C6205B" w:rsidRDefault="00C6205B" w:rsidP="00C6205B">
      <w:pPr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(t-&gt;</w:t>
      </w:r>
      <w:proofErr w:type="gramStart"/>
      <w:r>
        <w:rPr>
          <w:rFonts w:ascii="Cambria"/>
          <w:b/>
        </w:rPr>
        <w:t>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>)</w:t>
      </w:r>
    </w:p>
    <w:p w14:paraId="2746C917" w14:textId="77777777" w:rsidR="00C6205B" w:rsidRDefault="00C6205B" w:rsidP="00C6205B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19D4009" w14:textId="77777777" w:rsidR="00C6205B" w:rsidRDefault="00C6205B" w:rsidP="00C6205B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68AE7A73" w14:textId="77777777" w:rsidR="00C6205B" w:rsidRDefault="00C6205B" w:rsidP="00C6205B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089C7E2C" w14:textId="77777777" w:rsidR="00C6205B" w:rsidRDefault="00C6205B" w:rsidP="00C6205B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</w:t>
      </w:r>
      <w:proofErr w:type="gramStart"/>
      <w:r>
        <w:rPr>
          <w:rFonts w:ascii="Cambria"/>
          <w:b/>
        </w:rPr>
        <w:t>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76A12324" w14:textId="77777777" w:rsidR="00C6205B" w:rsidRDefault="00C6205B" w:rsidP="00C6205B">
      <w:pPr>
        <w:spacing w:before="1"/>
        <w:ind w:left="607" w:right="6824" w:firstLine="192"/>
        <w:rPr>
          <w:rFonts w:ascii="Cambria"/>
          <w:b/>
        </w:rPr>
      </w:pPr>
      <w:r>
        <w:rPr>
          <w:rFonts w:ascii="Cambria"/>
          <w:b/>
        </w:rPr>
        <w:t>t-&gt;next-&gt;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 t-&gt;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-&gt;next = t-&gt;next;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free(t);</w:t>
      </w:r>
    </w:p>
    <w:p w14:paraId="1ECE0F05" w14:textId="77777777" w:rsidR="00C6205B" w:rsidRDefault="00C6205B" w:rsidP="00C6205B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222FEDE" w14:textId="77777777" w:rsidR="00C6205B" w:rsidRDefault="00C6205B" w:rsidP="00C6205B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398727F" w14:textId="77777777" w:rsidR="00C6205B" w:rsidRDefault="00C6205B" w:rsidP="00C6205B">
      <w:pPr>
        <w:pStyle w:val="BodyText"/>
        <w:spacing w:before="2"/>
        <w:rPr>
          <w:rFonts w:ascii="Cambria"/>
          <w:b/>
          <w:sz w:val="13"/>
        </w:rPr>
      </w:pPr>
    </w:p>
    <w:p w14:paraId="3A6D68E6" w14:textId="77777777" w:rsidR="00C6205B" w:rsidRDefault="00C6205B" w:rsidP="00C6205B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gramStart"/>
      <w:r>
        <w:rPr>
          <w:rFonts w:ascii="Cambria"/>
          <w:b/>
        </w:rPr>
        <w:t>display(</w:t>
      </w:r>
      <w:proofErr w:type="gramEnd"/>
      <w:r>
        <w:rPr>
          <w:rFonts w:ascii="Cambria"/>
          <w:b/>
        </w:rPr>
        <w:t>)</w:t>
      </w:r>
    </w:p>
    <w:p w14:paraId="125E15A7" w14:textId="77777777" w:rsidR="00C6205B" w:rsidRDefault="00C6205B" w:rsidP="00C6205B">
      <w:pPr>
        <w:spacing w:before="2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E714FD4" w14:textId="77777777" w:rsidR="00C6205B" w:rsidRDefault="00C6205B" w:rsidP="00C6205B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1C105FA5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</w:t>
      </w:r>
      <w:proofErr w:type="gramStart"/>
      <w:r>
        <w:rPr>
          <w:rFonts w:ascii="Cambria"/>
          <w:b/>
        </w:rPr>
        <w:t>temp !</w:t>
      </w:r>
      <w:proofErr w:type="gramEnd"/>
      <w:r>
        <w:rPr>
          <w:rFonts w:ascii="Cambria"/>
          <w:b/>
        </w:rPr>
        <w:t>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3B31F86F" w14:textId="77777777" w:rsidR="00C6205B" w:rsidRDefault="00C6205B" w:rsidP="00C6205B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07149CB5" w14:textId="77777777" w:rsidR="00C6205B" w:rsidRDefault="00C6205B" w:rsidP="00C6205B">
      <w:pPr>
        <w:spacing w:before="1"/>
        <w:ind w:left="607" w:right="6539"/>
        <w:rPr>
          <w:rFonts w:ascii="Cambria"/>
          <w:b/>
        </w:rPr>
      </w:pP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("%d--&gt;", temp-&gt;data);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3CCC9230" w14:textId="77777777" w:rsidR="00C6205B" w:rsidRDefault="00C6205B" w:rsidP="00C6205B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0F110B64" w14:textId="77777777" w:rsidR="00C6205B" w:rsidRDefault="00C6205B" w:rsidP="00C6205B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BEEA78A" w14:textId="77777777" w:rsidR="00C6205B" w:rsidRDefault="00C6205B" w:rsidP="00C6205B">
      <w:pPr>
        <w:pStyle w:val="BodyText"/>
        <w:spacing w:before="5"/>
        <w:rPr>
          <w:rFonts w:ascii="Cambria"/>
          <w:b/>
          <w:sz w:val="13"/>
        </w:rPr>
      </w:pPr>
    </w:p>
    <w:p w14:paraId="2D9E130E" w14:textId="77777777" w:rsidR="00C6205B" w:rsidRDefault="00C6205B" w:rsidP="00C6205B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4"/>
        </w:rPr>
        <w:t xml:space="preserve"> </w:t>
      </w:r>
      <w:proofErr w:type="gramStart"/>
      <w:r>
        <w:rPr>
          <w:rFonts w:ascii="Cambria"/>
          <w:b/>
        </w:rPr>
        <w:t>main(</w:t>
      </w:r>
      <w:proofErr w:type="gramEnd"/>
      <w:r>
        <w:rPr>
          <w:rFonts w:ascii="Cambria"/>
          <w:b/>
        </w:rPr>
        <w:t>)</w:t>
      </w:r>
    </w:p>
    <w:p w14:paraId="244DC339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564731F4" w14:textId="77777777" w:rsidR="00C6205B" w:rsidRDefault="00C6205B" w:rsidP="00C6205B">
      <w:pPr>
        <w:spacing w:before="1"/>
        <w:ind w:left="413" w:right="8037"/>
        <w:jc w:val="both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insertfront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10);</w:t>
      </w:r>
      <w:r>
        <w:rPr>
          <w:rFonts w:ascii="Cambria"/>
          <w:b/>
          <w:spacing w:val="-47"/>
        </w:rPr>
        <w:t xml:space="preserve"> </w:t>
      </w:r>
      <w:proofErr w:type="spellStart"/>
      <w:r>
        <w:rPr>
          <w:rFonts w:ascii="Cambria"/>
          <w:b/>
        </w:rPr>
        <w:t>insertfront</w:t>
      </w:r>
      <w:proofErr w:type="spellEnd"/>
      <w:r>
        <w:rPr>
          <w:rFonts w:ascii="Cambria"/>
          <w:b/>
        </w:rPr>
        <w:t>(20);</w:t>
      </w:r>
      <w:r>
        <w:rPr>
          <w:rFonts w:ascii="Cambria"/>
          <w:b/>
          <w:spacing w:val="-47"/>
        </w:rPr>
        <w:t xml:space="preserve"> </w:t>
      </w:r>
      <w:proofErr w:type="spellStart"/>
      <w:r>
        <w:rPr>
          <w:rFonts w:ascii="Cambria"/>
          <w:b/>
        </w:rPr>
        <w:t>insertfront</w:t>
      </w:r>
      <w:proofErr w:type="spellEnd"/>
      <w:r>
        <w:rPr>
          <w:rFonts w:ascii="Cambria"/>
          <w:b/>
        </w:rPr>
        <w:t>(30);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display();</w:t>
      </w:r>
    </w:p>
    <w:p w14:paraId="04544C17" w14:textId="77777777" w:rsidR="00C6205B" w:rsidRDefault="00C6205B" w:rsidP="00C6205B">
      <w:pPr>
        <w:ind w:left="413" w:right="552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 xml:space="preserve">"\n Inserted </w:t>
      </w:r>
      <w:proofErr w:type="spellStart"/>
      <w:r>
        <w:rPr>
          <w:rFonts w:ascii="Cambria"/>
          <w:b/>
        </w:rPr>
        <w:t>ele</w:t>
      </w:r>
      <w:proofErr w:type="spellEnd"/>
      <w:r>
        <w:rPr>
          <w:rFonts w:ascii="Cambria"/>
          <w:b/>
        </w:rPr>
        <w:t xml:space="preserve"> 40 at the end\n");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insertend</w:t>
      </w:r>
      <w:proofErr w:type="spellEnd"/>
      <w:r>
        <w:rPr>
          <w:rFonts w:ascii="Cambria"/>
          <w:b/>
        </w:rPr>
        <w:t>(40);</w:t>
      </w:r>
    </w:p>
    <w:p w14:paraId="30F7B7CB" w14:textId="77777777" w:rsidR="00C6205B" w:rsidRDefault="00C6205B" w:rsidP="00C6205B">
      <w:pPr>
        <w:ind w:left="413" w:right="7956"/>
        <w:rPr>
          <w:rFonts w:ascii="Cambria"/>
          <w:b/>
        </w:rPr>
      </w:pPr>
      <w:proofErr w:type="gramStart"/>
      <w:r>
        <w:rPr>
          <w:rFonts w:ascii="Cambria"/>
          <w:b/>
        </w:rPr>
        <w:t>display(</w:t>
      </w:r>
      <w:proofErr w:type="gramEnd"/>
      <w:r>
        <w:rPr>
          <w:rFonts w:ascii="Cambria"/>
          <w:b/>
        </w:rPr>
        <w:t>);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insertpos</w:t>
      </w:r>
      <w:proofErr w:type="spellEnd"/>
      <w:r>
        <w:rPr>
          <w:rFonts w:ascii="Cambria"/>
          <w:b/>
        </w:rPr>
        <w:t>(25, 3);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find(25);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findnext</w:t>
      </w:r>
      <w:proofErr w:type="spellEnd"/>
      <w:r>
        <w:rPr>
          <w:rFonts w:ascii="Cambria"/>
          <w:b/>
        </w:rPr>
        <w:t>(25);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findprev</w:t>
      </w:r>
      <w:proofErr w:type="spellEnd"/>
      <w:r>
        <w:rPr>
          <w:rFonts w:ascii="Cambria"/>
          <w:b/>
        </w:rPr>
        <w:t>(25);</w:t>
      </w:r>
    </w:p>
    <w:p w14:paraId="2A52AB62" w14:textId="77777777" w:rsidR="00C6205B" w:rsidRDefault="00C6205B" w:rsidP="00C6205B">
      <w:pPr>
        <w:ind w:left="413" w:right="4771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 element deleted in the beginning\n");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deleteAtBeginning</w:t>
      </w:r>
      <w:proofErr w:type="spellEnd"/>
      <w:r>
        <w:rPr>
          <w:rFonts w:ascii="Cambria"/>
          <w:b/>
        </w:rPr>
        <w:t>();</w:t>
      </w:r>
    </w:p>
    <w:p w14:paraId="408590C3" w14:textId="77777777" w:rsidR="00C6205B" w:rsidRDefault="00C6205B" w:rsidP="00C6205B">
      <w:pPr>
        <w:ind w:left="413"/>
        <w:rPr>
          <w:rFonts w:ascii="Cambria"/>
          <w:b/>
        </w:rPr>
      </w:pPr>
      <w:proofErr w:type="gramStart"/>
      <w:r>
        <w:rPr>
          <w:rFonts w:ascii="Cambria"/>
          <w:b/>
        </w:rPr>
        <w:t>display(</w:t>
      </w:r>
      <w:proofErr w:type="gramEnd"/>
      <w:r>
        <w:rPr>
          <w:rFonts w:ascii="Cambria"/>
          <w:b/>
        </w:rPr>
        <w:t>);</w:t>
      </w:r>
    </w:p>
    <w:p w14:paraId="5F0F7197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E858525" w14:textId="77777777" w:rsidR="00C6205B" w:rsidRDefault="00C6205B" w:rsidP="00C6205B">
      <w:pPr>
        <w:spacing w:before="90"/>
        <w:ind w:left="317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lastRenderedPageBreak/>
        <w:t>deleteAtEnd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);</w:t>
      </w:r>
    </w:p>
    <w:p w14:paraId="1351CDBC" w14:textId="77777777" w:rsidR="00C6205B" w:rsidRDefault="00C6205B" w:rsidP="00C6205B">
      <w:pPr>
        <w:spacing w:before="2"/>
        <w:ind w:left="413" w:right="5396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 Element deleted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</w:p>
    <w:p w14:paraId="444E7159" w14:textId="77777777" w:rsidR="00C6205B" w:rsidRDefault="00C6205B" w:rsidP="00C6205B">
      <w:pPr>
        <w:ind w:left="413" w:right="5520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"\n After deleting element 25\n");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delete(25);</w:t>
      </w:r>
    </w:p>
    <w:p w14:paraId="105F4B30" w14:textId="77777777" w:rsidR="00C6205B" w:rsidRDefault="00C6205B" w:rsidP="00C6205B">
      <w:pPr>
        <w:ind w:left="413" w:right="8670"/>
        <w:rPr>
          <w:rFonts w:ascii="Cambria"/>
          <w:b/>
        </w:rPr>
      </w:pPr>
      <w:proofErr w:type="gramStart"/>
      <w:r>
        <w:rPr>
          <w:rFonts w:ascii="Cambria"/>
          <w:b/>
        </w:rPr>
        <w:t>display(</w:t>
      </w:r>
      <w:proofErr w:type="gramEnd"/>
      <w:r>
        <w:rPr>
          <w:rFonts w:ascii="Cambria"/>
          <w:b/>
        </w:rPr>
        <w:t>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14:paraId="32D41A79" w14:textId="77777777" w:rsidR="00C6205B" w:rsidRDefault="00C6205B" w:rsidP="00C6205B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0E0869FA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3D66360" w14:textId="77777777" w:rsidR="00C6205B" w:rsidRDefault="00C6205B" w:rsidP="00C6205B">
      <w:pPr>
        <w:pStyle w:val="BodyText"/>
        <w:spacing w:before="10"/>
        <w:rPr>
          <w:rFonts w:ascii="Cambria"/>
          <w:b/>
          <w:sz w:val="23"/>
        </w:rPr>
      </w:pPr>
    </w:p>
    <w:p w14:paraId="02AF45A0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OUTPUT:</w:t>
      </w:r>
    </w:p>
    <w:p w14:paraId="190EC665" w14:textId="77777777" w:rsidR="00C6205B" w:rsidRDefault="00C6205B" w:rsidP="00C6205B">
      <w:pPr>
        <w:pStyle w:val="BodyText"/>
        <w:spacing w:before="8"/>
        <w:rPr>
          <w:rFonts w:ascii="Cambria"/>
          <w:b/>
          <w:sz w:val="18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B5F8D5C" wp14:editId="3BBEBC58">
            <wp:simplePos x="0" y="0"/>
            <wp:positionH relativeFrom="page">
              <wp:posOffset>825500</wp:posOffset>
            </wp:positionH>
            <wp:positionV relativeFrom="paragraph">
              <wp:posOffset>163830</wp:posOffset>
            </wp:positionV>
            <wp:extent cx="5515610" cy="2341245"/>
            <wp:effectExtent l="0" t="0" r="0" b="0"/>
            <wp:wrapTopAndBottom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rcRect b="6326"/>
                    <a:stretch>
                      <a:fillRect/>
                    </a:stretch>
                  </pic:blipFill>
                  <pic:spPr>
                    <a:xfrm>
                      <a:off x="0" y="0"/>
                      <a:ext cx="55158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DDE2B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68A1016B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03C051FF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04165B3D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68B6DE18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4A731BA1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3CF7D252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0A4C5DAC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2EB246B5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084F6294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68856C8E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61A2648B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2DF803FC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1EBDAC12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6D7EF9FD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3B495BBE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0851532E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32F0C64E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59F479D2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12F2652D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78203ACC" w14:textId="77777777" w:rsidR="00C6205B" w:rsidRDefault="00C6205B" w:rsidP="00C6205B">
      <w:pPr>
        <w:pStyle w:val="BodyText"/>
        <w:spacing w:before="8"/>
        <w:rPr>
          <w:rFonts w:ascii="Cambria"/>
          <w:b/>
          <w:sz w:val="27"/>
        </w:rPr>
      </w:pPr>
    </w:p>
    <w:p w14:paraId="077CA0F2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33708B4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155C25A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520DABD2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18568CF" w14:textId="77777777" w:rsidR="00C6205B" w:rsidRDefault="00C6205B" w:rsidP="00C6205B">
      <w:pPr>
        <w:pStyle w:val="BodyText"/>
        <w:spacing w:before="9"/>
        <w:rPr>
          <w:rFonts w:ascii="Cambria"/>
          <w:b/>
          <w:sz w:val="11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64487EB4" w14:textId="77777777" w:rsidTr="00237261">
        <w:trPr>
          <w:trHeight w:val="347"/>
        </w:trPr>
        <w:tc>
          <w:tcPr>
            <w:tcW w:w="1704" w:type="dxa"/>
          </w:tcPr>
          <w:p w14:paraId="2612CA7B" w14:textId="77777777" w:rsidR="00C6205B" w:rsidRDefault="00C6205B" w:rsidP="00237261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No.:03</w:t>
            </w:r>
          </w:p>
        </w:tc>
        <w:tc>
          <w:tcPr>
            <w:tcW w:w="5529" w:type="dxa"/>
          </w:tcPr>
          <w:p w14:paraId="39EE9F22" w14:textId="77777777" w:rsidR="00C6205B" w:rsidRDefault="00C6205B" w:rsidP="00237261">
            <w:pPr>
              <w:pStyle w:val="TableParagraph"/>
              <w:spacing w:before="2"/>
              <w:ind w:left="1373"/>
              <w:rPr>
                <w:b/>
                <w:sz w:val="24"/>
              </w:rPr>
            </w:pPr>
            <w:r>
              <w:rPr>
                <w:b/>
                <w:sz w:val="24"/>
              </w:rPr>
              <w:t>Polynomial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Manipulation</w:t>
            </w:r>
          </w:p>
        </w:tc>
        <w:tc>
          <w:tcPr>
            <w:tcW w:w="2348" w:type="dxa"/>
          </w:tcPr>
          <w:p w14:paraId="125BBC03" w14:textId="77777777" w:rsidR="00C6205B" w:rsidRDefault="00C6205B" w:rsidP="00237261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14:paraId="4C31A165" w14:textId="77777777" w:rsidR="00C6205B" w:rsidRDefault="00C6205B" w:rsidP="00C6205B">
      <w:pPr>
        <w:pStyle w:val="BodyText"/>
        <w:rPr>
          <w:rFonts w:ascii="Cambria"/>
          <w:b/>
          <w:sz w:val="21"/>
        </w:rPr>
      </w:pPr>
    </w:p>
    <w:p w14:paraId="27099003" w14:textId="77777777" w:rsidR="00C6205B" w:rsidRDefault="00C6205B" w:rsidP="00C6205B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34E68148" w14:textId="77777777" w:rsidR="00C6205B" w:rsidRDefault="00C6205B" w:rsidP="00C6205B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Addition</w:t>
      </w:r>
    </w:p>
    <w:p w14:paraId="09FA77DC" w14:textId="77777777" w:rsidR="00C6205B" w:rsidRDefault="00C6205B" w:rsidP="00C6205B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Subtraction</w:t>
      </w:r>
    </w:p>
    <w:p w14:paraId="68D4D816" w14:textId="77777777" w:rsidR="00C6205B" w:rsidRDefault="00C6205B" w:rsidP="00C6205B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Multiplication</w:t>
      </w:r>
    </w:p>
    <w:p w14:paraId="4872A16D" w14:textId="77777777" w:rsidR="00C6205B" w:rsidRDefault="00C6205B" w:rsidP="00C6205B">
      <w:pPr>
        <w:pStyle w:val="BodyText"/>
        <w:rPr>
          <w:rFonts w:ascii="Cambria"/>
          <w:b/>
          <w:sz w:val="33"/>
        </w:rPr>
      </w:pPr>
    </w:p>
    <w:p w14:paraId="70A7BFD7" w14:textId="77777777" w:rsidR="00C6205B" w:rsidRDefault="00C6205B" w:rsidP="00C6205B">
      <w:pPr>
        <w:spacing w:before="1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6E7794DD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7C96C291" w14:textId="77777777" w:rsidR="00C6205B" w:rsidRDefault="00C6205B" w:rsidP="00C6205B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3EB31E40" w14:textId="77777777" w:rsidR="00C6205B" w:rsidRDefault="00C6205B" w:rsidP="00C6205B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exponents.</w:t>
      </w:r>
    </w:p>
    <w:p w14:paraId="789C548A" w14:textId="77777777" w:rsidR="00C6205B" w:rsidRDefault="00C6205B" w:rsidP="00C6205B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2064236D" w14:textId="77777777" w:rsidR="00C6205B" w:rsidRDefault="00C6205B" w:rsidP="00C6205B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addition:</w:t>
      </w:r>
    </w:p>
    <w:p w14:paraId="3CAFD8A7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41174028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34050EEE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411A967B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340BB43E" w14:textId="77777777" w:rsidR="00C6205B" w:rsidRDefault="00C6205B" w:rsidP="00C6205B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3"/>
          <w:sz w:val="24"/>
        </w:rPr>
        <w:t xml:space="preserve"> </w:t>
      </w:r>
      <w:r>
        <w:rPr>
          <w:sz w:val="24"/>
        </w:rPr>
        <w:t>subtraction:</w:t>
      </w:r>
    </w:p>
    <w:p w14:paraId="400E73E8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05816CC4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51365ABE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Subtract</w:t>
      </w:r>
      <w:r>
        <w:rPr>
          <w:spacing w:val="-4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6"/>
          <w:sz w:val="24"/>
        </w:rPr>
        <w:t xml:space="preserve"> </w:t>
      </w:r>
      <w:r>
        <w:rPr>
          <w:sz w:val="24"/>
        </w:rPr>
        <w:t>of 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2D440610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25A961E4" w14:textId="77777777" w:rsidR="00C6205B" w:rsidRDefault="00C6205B" w:rsidP="00C6205B">
      <w:pPr>
        <w:pStyle w:val="ListParagraph"/>
        <w:numPr>
          <w:ilvl w:val="0"/>
          <w:numId w:val="7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4"/>
          <w:sz w:val="24"/>
        </w:rPr>
        <w:t xml:space="preserve"> </w:t>
      </w:r>
      <w:r>
        <w:rPr>
          <w:sz w:val="24"/>
        </w:rPr>
        <w:t>multiplication:</w:t>
      </w:r>
    </w:p>
    <w:p w14:paraId="6E1D25A4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polynomial.</w:t>
      </w:r>
    </w:p>
    <w:p w14:paraId="6F39FF29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Multiply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polynomial.</w:t>
      </w:r>
    </w:p>
    <w:p w14:paraId="1EFEA808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result.</w:t>
      </w:r>
    </w:p>
    <w:p w14:paraId="2A80F02F" w14:textId="77777777" w:rsidR="00C6205B" w:rsidRDefault="00C6205B" w:rsidP="00C6205B">
      <w:pPr>
        <w:pStyle w:val="ListParagraph"/>
        <w:numPr>
          <w:ilvl w:val="0"/>
          <w:numId w:val="7"/>
        </w:numPr>
        <w:tabs>
          <w:tab w:val="left" w:pos="503"/>
        </w:tabs>
        <w:ind w:left="221" w:right="599" w:firstLine="0"/>
        <w:rPr>
          <w:sz w:val="24"/>
        </w:rPr>
      </w:pPr>
      <w:r>
        <w:rPr>
          <w:sz w:val="24"/>
        </w:rPr>
        <w:t>Test the operations by performing addition, subtraction, and multiplication on sample</w:t>
      </w:r>
      <w:r>
        <w:rPr>
          <w:spacing w:val="-64"/>
          <w:sz w:val="24"/>
        </w:rPr>
        <w:t xml:space="preserve"> </w:t>
      </w:r>
      <w:r>
        <w:rPr>
          <w:sz w:val="24"/>
        </w:rPr>
        <w:t>polynomials.</w:t>
      </w:r>
    </w:p>
    <w:p w14:paraId="2F8AF42C" w14:textId="77777777" w:rsidR="00C6205B" w:rsidRDefault="00C6205B" w:rsidP="00C6205B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00C5FF33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6DBF861" w14:textId="77777777" w:rsidR="00C6205B" w:rsidRDefault="00C6205B" w:rsidP="00C6205B">
      <w:pPr>
        <w:pStyle w:val="BodyText"/>
        <w:rPr>
          <w:sz w:val="20"/>
        </w:rPr>
      </w:pPr>
    </w:p>
    <w:p w14:paraId="7FD48B8F" w14:textId="77777777" w:rsidR="00C6205B" w:rsidRDefault="00C6205B" w:rsidP="00C6205B">
      <w:pPr>
        <w:pStyle w:val="BodyText"/>
        <w:rPr>
          <w:sz w:val="20"/>
        </w:rPr>
      </w:pPr>
    </w:p>
    <w:p w14:paraId="17FAEEF4" w14:textId="77777777" w:rsidR="00C6205B" w:rsidRDefault="00C6205B" w:rsidP="00C6205B">
      <w:pPr>
        <w:pStyle w:val="BodyText"/>
        <w:spacing w:before="6"/>
        <w:rPr>
          <w:sz w:val="26"/>
        </w:rPr>
      </w:pPr>
    </w:p>
    <w:p w14:paraId="10ADBFD0" w14:textId="77777777" w:rsidR="00C6205B" w:rsidRDefault="00C6205B" w:rsidP="00C6205B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74A458BD" w14:textId="77777777" w:rsidR="00C6205B" w:rsidRDefault="00C6205B" w:rsidP="00C6205B">
      <w:pPr>
        <w:pStyle w:val="BodyText"/>
        <w:spacing w:before="5"/>
        <w:rPr>
          <w:rFonts w:ascii="Cambria"/>
          <w:b/>
          <w:sz w:val="20"/>
        </w:rPr>
      </w:pPr>
    </w:p>
    <w:p w14:paraId="5FED441E" w14:textId="77777777" w:rsidR="00C6205B" w:rsidRDefault="00C6205B" w:rsidP="00C6205B">
      <w:pPr>
        <w:pStyle w:val="BodyText"/>
        <w:spacing w:line="504" w:lineRule="auto"/>
        <w:ind w:left="221" w:right="801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2C5B1DAC" w14:textId="77777777" w:rsidR="00C6205B" w:rsidRDefault="00C6205B" w:rsidP="00C6205B">
      <w:pPr>
        <w:pStyle w:val="BodyText"/>
        <w:ind w:left="221"/>
      </w:pPr>
      <w:r>
        <w:t>{</w:t>
      </w:r>
    </w:p>
    <w:p w14:paraId="3E8E231B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6DE5918E" w14:textId="77777777" w:rsidR="00C6205B" w:rsidRDefault="00C6205B" w:rsidP="00C6205B">
      <w:pPr>
        <w:pStyle w:val="BodyText"/>
        <w:spacing w:line="504" w:lineRule="auto"/>
        <w:ind w:left="221" w:right="9007"/>
      </w:pPr>
      <w:r>
        <w:t xml:space="preserve">int 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pow;</w:t>
      </w:r>
    </w:p>
    <w:p w14:paraId="1B0DF11F" w14:textId="77777777" w:rsidR="00C6205B" w:rsidRDefault="00C6205B" w:rsidP="00C6205B">
      <w:pPr>
        <w:pStyle w:val="BodyText"/>
        <w:spacing w:before="1"/>
        <w:ind w:left="221"/>
      </w:pPr>
      <w:r>
        <w:t>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*Next;</w:t>
      </w:r>
    </w:p>
    <w:p w14:paraId="00E7E18C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5AC45C93" w14:textId="77777777" w:rsidR="00C6205B" w:rsidRDefault="00C6205B" w:rsidP="00C6205B">
      <w:pPr>
        <w:pStyle w:val="BodyText"/>
        <w:ind w:left="221"/>
      </w:pPr>
      <w:r>
        <w:t>};</w:t>
      </w:r>
    </w:p>
    <w:p w14:paraId="3A204D65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0445E068" w14:textId="77777777" w:rsidR="00C6205B" w:rsidRDefault="00C6205B" w:rsidP="00C6205B">
      <w:pPr>
        <w:pStyle w:val="BodyText"/>
        <w:spacing w:line="504" w:lineRule="auto"/>
        <w:ind w:left="221" w:right="6463" w:firstLine="62"/>
      </w:pPr>
      <w:r>
        <w:t>struct node *Poly</w:t>
      </w:r>
      <w:proofErr w:type="gramStart"/>
      <w:r>
        <w:t>1,*</w:t>
      </w:r>
      <w:proofErr w:type="gramEnd"/>
      <w:r>
        <w:t>Poly2,*Result;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Create(struct</w:t>
      </w:r>
      <w:r>
        <w:rPr>
          <w:spacing w:val="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07BE988D" w14:textId="77777777" w:rsidR="00C6205B" w:rsidRDefault="00C6205B" w:rsidP="00C6205B">
      <w:pPr>
        <w:pStyle w:val="BodyText"/>
        <w:spacing w:line="251" w:lineRule="exact"/>
        <w:ind w:left="221"/>
      </w:pPr>
      <w:r>
        <w:t>void</w:t>
      </w:r>
      <w:r>
        <w:rPr>
          <w:spacing w:val="-2"/>
        </w:rPr>
        <w:t xml:space="preserve"> </w:t>
      </w:r>
      <w:proofErr w:type="gramStart"/>
      <w:r>
        <w:t>Display(</w:t>
      </w:r>
      <w:proofErr w:type="gramEnd"/>
      <w:r>
        <w:t>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35EF177D" w14:textId="77777777" w:rsidR="00C6205B" w:rsidRDefault="00C6205B" w:rsidP="00C6205B">
      <w:pPr>
        <w:pStyle w:val="BodyText"/>
        <w:spacing w:before="4"/>
        <w:rPr>
          <w:sz w:val="24"/>
        </w:rPr>
      </w:pPr>
    </w:p>
    <w:p w14:paraId="3064EE14" w14:textId="77777777" w:rsidR="00C6205B" w:rsidRDefault="00C6205B" w:rsidP="00C6205B">
      <w:pPr>
        <w:pStyle w:val="BodyText"/>
        <w:spacing w:before="1" w:line="504" w:lineRule="auto"/>
        <w:ind w:left="221" w:right="2819"/>
      </w:pPr>
      <w:r>
        <w:t xml:space="preserve">void </w:t>
      </w:r>
      <w:proofErr w:type="gramStart"/>
      <w:r>
        <w:t>Addition(</w:t>
      </w:r>
      <w:proofErr w:type="gramEnd"/>
      <w:r>
        <w:t>struct node *Poly1,struct node *Poly2,struct node *Result);</w:t>
      </w:r>
      <w:r>
        <w:rPr>
          <w:spacing w:val="-59"/>
        </w:rPr>
        <w:t xml:space="preserve"> </w:t>
      </w:r>
      <w:r>
        <w:t>int main()</w:t>
      </w:r>
    </w:p>
    <w:p w14:paraId="2B0E3CAD" w14:textId="77777777" w:rsidR="00C6205B" w:rsidRDefault="00C6205B" w:rsidP="00C6205B">
      <w:pPr>
        <w:pStyle w:val="BodyText"/>
        <w:spacing w:line="251" w:lineRule="exact"/>
        <w:ind w:left="221"/>
      </w:pPr>
      <w:r>
        <w:t>{</w:t>
      </w:r>
    </w:p>
    <w:p w14:paraId="5C3A704B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48F2D6F8" w14:textId="77777777" w:rsidR="00C6205B" w:rsidRDefault="00C6205B" w:rsidP="00C6205B">
      <w:pPr>
        <w:pStyle w:val="BodyText"/>
        <w:spacing w:line="504" w:lineRule="auto"/>
        <w:ind w:left="221" w:right="5123"/>
        <w:jc w:val="both"/>
      </w:pPr>
      <w:r>
        <w:t>Poly1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  <w:r>
        <w:rPr>
          <w:spacing w:val="1"/>
        </w:rPr>
        <w:t xml:space="preserve"> </w:t>
      </w:r>
      <w:r>
        <w:t>Poly2=(struct node*)malloc(</w:t>
      </w:r>
      <w:proofErr w:type="spellStart"/>
      <w:r>
        <w:t>sizeof</w:t>
      </w:r>
      <w:proofErr w:type="spellEnd"/>
      <w:r>
        <w:t>(struct node));</w:t>
      </w:r>
      <w:r>
        <w:rPr>
          <w:spacing w:val="1"/>
        </w:rPr>
        <w:t xml:space="preserve"> </w:t>
      </w:r>
      <w:r>
        <w:t>Result=(struct</w:t>
      </w:r>
      <w:r>
        <w:rPr>
          <w:spacing w:val="-8"/>
        </w:rPr>
        <w:t xml:space="preserve"> </w:t>
      </w:r>
      <w:r>
        <w:t>node*)malloc(</w:t>
      </w:r>
      <w:proofErr w:type="spellStart"/>
      <w:r>
        <w:t>sizeof</w:t>
      </w:r>
      <w:proofErr w:type="spellEnd"/>
      <w:r>
        <w:t>(struct</w:t>
      </w:r>
      <w:r>
        <w:rPr>
          <w:spacing w:val="-7"/>
        </w:rPr>
        <w:t xml:space="preserve"> </w:t>
      </w:r>
      <w:r>
        <w:t>node));</w:t>
      </w:r>
    </w:p>
    <w:p w14:paraId="272DCD40" w14:textId="77777777" w:rsidR="00C6205B" w:rsidRDefault="00C6205B" w:rsidP="00C6205B">
      <w:pPr>
        <w:pStyle w:val="BodyText"/>
        <w:rPr>
          <w:sz w:val="24"/>
        </w:rPr>
      </w:pPr>
    </w:p>
    <w:p w14:paraId="2327CBF8" w14:textId="77777777" w:rsidR="00C6205B" w:rsidRDefault="00C6205B" w:rsidP="00C6205B">
      <w:pPr>
        <w:pStyle w:val="BodyText"/>
        <w:spacing w:before="2"/>
      </w:pPr>
    </w:p>
    <w:p w14:paraId="48C8BA04" w14:textId="77777777" w:rsidR="00C6205B" w:rsidRDefault="00C6205B" w:rsidP="00C6205B">
      <w:pPr>
        <w:pStyle w:val="BodyText"/>
        <w:spacing w:line="504" w:lineRule="auto"/>
        <w:ind w:left="221" w:right="7768"/>
      </w:pPr>
      <w:r>
        <w:t>Poly1-&gt;Next = NULL;</w:t>
      </w:r>
      <w:r>
        <w:rPr>
          <w:spacing w:val="-59"/>
        </w:rPr>
        <w:t xml:space="preserve"> </w:t>
      </w:r>
      <w:r>
        <w:t>Poly2-&gt;Next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</w:t>
      </w:r>
    </w:p>
    <w:p w14:paraId="57950BE2" w14:textId="77777777" w:rsidR="00C6205B" w:rsidRDefault="00C6205B" w:rsidP="00C6205B">
      <w:pPr>
        <w:pStyle w:val="BodyText"/>
        <w:spacing w:before="1" w:line="504" w:lineRule="auto"/>
        <w:ind w:left="221" w:right="52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for first polynomial :\n");</w:t>
      </w:r>
      <w:r>
        <w:rPr>
          <w:spacing w:val="-59"/>
        </w:rPr>
        <w:t xml:space="preserve"> </w:t>
      </w:r>
      <w:r>
        <w:t>Create(Poly1);</w:t>
      </w:r>
    </w:p>
    <w:p w14:paraId="0BF5D48A" w14:textId="77777777" w:rsidR="00C6205B" w:rsidRDefault="00C6205B" w:rsidP="00C6205B">
      <w:pPr>
        <w:pStyle w:val="BodyText"/>
        <w:spacing w:line="504" w:lineRule="auto"/>
        <w:ind w:left="221" w:right="61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polynomial equation is : ");</w:t>
      </w:r>
      <w:r>
        <w:rPr>
          <w:spacing w:val="-59"/>
        </w:rPr>
        <w:t xml:space="preserve"> </w:t>
      </w:r>
      <w:r>
        <w:t>Display(Poly1);</w:t>
      </w:r>
    </w:p>
    <w:p w14:paraId="70E77A23" w14:textId="77777777" w:rsidR="00C6205B" w:rsidRDefault="00C6205B" w:rsidP="00C6205B">
      <w:pPr>
        <w:pStyle w:val="BodyText"/>
        <w:spacing w:line="252" w:lineRule="exact"/>
        <w:ind w:left="2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polynomial</w:t>
      </w:r>
      <w:r>
        <w:rPr>
          <w:spacing w:val="-2"/>
        </w:rPr>
        <w:t xml:space="preserve"> </w:t>
      </w:r>
      <w:r>
        <w:t>:\n");</w:t>
      </w:r>
    </w:p>
    <w:p w14:paraId="7B457FE8" w14:textId="77777777" w:rsidR="00C6205B" w:rsidRDefault="00C6205B" w:rsidP="00C6205B">
      <w:pPr>
        <w:spacing w:line="252" w:lineRule="exact"/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448D667" w14:textId="77777777" w:rsidR="00C6205B" w:rsidRDefault="00C6205B" w:rsidP="00C6205B">
      <w:pPr>
        <w:pStyle w:val="BodyText"/>
        <w:rPr>
          <w:sz w:val="20"/>
        </w:rPr>
      </w:pPr>
    </w:p>
    <w:p w14:paraId="6955EF47" w14:textId="77777777" w:rsidR="00C6205B" w:rsidRDefault="00C6205B" w:rsidP="00C6205B">
      <w:pPr>
        <w:pStyle w:val="BodyText"/>
        <w:spacing w:before="1"/>
        <w:rPr>
          <w:sz w:val="26"/>
        </w:rPr>
      </w:pPr>
    </w:p>
    <w:p w14:paraId="20C96A09" w14:textId="77777777" w:rsidR="00C6205B" w:rsidRDefault="00C6205B" w:rsidP="00C6205B">
      <w:pPr>
        <w:pStyle w:val="BodyText"/>
        <w:spacing w:before="94"/>
        <w:ind w:left="221"/>
      </w:pPr>
      <w:proofErr w:type="gramStart"/>
      <w:r>
        <w:t>Create(</w:t>
      </w:r>
      <w:proofErr w:type="gramEnd"/>
      <w:r>
        <w:t>Poly2);</w:t>
      </w:r>
    </w:p>
    <w:p w14:paraId="69F59CAE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0E88AF02" w14:textId="77777777" w:rsidR="00C6205B" w:rsidRDefault="00C6205B" w:rsidP="00C6205B">
      <w:pPr>
        <w:pStyle w:val="BodyText"/>
        <w:spacing w:line="504" w:lineRule="auto"/>
        <w:ind w:left="221" w:right="61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polynomial equation is : ");</w:t>
      </w:r>
      <w:r>
        <w:rPr>
          <w:spacing w:val="-59"/>
        </w:rPr>
        <w:t xml:space="preserve"> </w:t>
      </w:r>
      <w:r>
        <w:t>Display(Poly2);</w:t>
      </w:r>
    </w:p>
    <w:p w14:paraId="2CAE9381" w14:textId="77777777" w:rsidR="00C6205B" w:rsidRDefault="00C6205B" w:rsidP="00C6205B">
      <w:pPr>
        <w:pStyle w:val="BodyText"/>
        <w:spacing w:line="251" w:lineRule="exact"/>
        <w:ind w:left="221"/>
      </w:pPr>
      <w:proofErr w:type="gramStart"/>
      <w:r>
        <w:t>Addition(</w:t>
      </w:r>
      <w:proofErr w:type="gramEnd"/>
      <w:r>
        <w:t>Poly1,</w:t>
      </w:r>
      <w:r>
        <w:rPr>
          <w:spacing w:val="-3"/>
        </w:rPr>
        <w:t xml:space="preserve"> </w:t>
      </w:r>
      <w:r>
        <w:t>Poly2,</w:t>
      </w:r>
      <w:r>
        <w:rPr>
          <w:spacing w:val="-2"/>
        </w:rPr>
        <w:t xml:space="preserve"> </w:t>
      </w:r>
      <w:r>
        <w:t>Result);</w:t>
      </w:r>
    </w:p>
    <w:p w14:paraId="405D830C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5E792C43" w14:textId="77777777" w:rsidR="00C6205B" w:rsidRDefault="00C6205B" w:rsidP="00C6205B">
      <w:pPr>
        <w:pStyle w:val="BodyText"/>
        <w:spacing w:line="506" w:lineRule="auto"/>
        <w:ind w:left="221" w:right="457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polynomial equation addition result is : ");</w:t>
      </w:r>
      <w:r>
        <w:rPr>
          <w:spacing w:val="-59"/>
        </w:rPr>
        <w:t xml:space="preserve"> </w:t>
      </w:r>
      <w:r>
        <w:t>Display(Result);</w:t>
      </w:r>
    </w:p>
    <w:p w14:paraId="69A3FC6D" w14:textId="77777777" w:rsidR="00C6205B" w:rsidRDefault="00C6205B" w:rsidP="00C6205B">
      <w:pPr>
        <w:pStyle w:val="BodyText"/>
        <w:spacing w:line="249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5317C5A0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520577C5" w14:textId="77777777" w:rsidR="00C6205B" w:rsidRDefault="00C6205B" w:rsidP="00C6205B">
      <w:pPr>
        <w:pStyle w:val="BodyText"/>
        <w:ind w:left="221"/>
      </w:pPr>
      <w:r>
        <w:t>}</w:t>
      </w:r>
    </w:p>
    <w:p w14:paraId="36D0A8F1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7DEE005C" w14:textId="77777777" w:rsidR="00C6205B" w:rsidRDefault="00C6205B" w:rsidP="00C6205B">
      <w:pPr>
        <w:pStyle w:val="BodyText"/>
        <w:ind w:left="221"/>
      </w:pPr>
      <w:r>
        <w:t>void</w:t>
      </w:r>
      <w:r>
        <w:rPr>
          <w:spacing w:val="-2"/>
        </w:rPr>
        <w:t xml:space="preserve"> </w:t>
      </w:r>
      <w:proofErr w:type="gramStart"/>
      <w:r>
        <w:t>Create(</w:t>
      </w:r>
      <w:proofErr w:type="gramEnd"/>
      <w:r>
        <w:t>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2E90CF52" w14:textId="77777777" w:rsidR="00C6205B" w:rsidRDefault="00C6205B" w:rsidP="00C6205B">
      <w:pPr>
        <w:pStyle w:val="BodyText"/>
        <w:spacing w:before="3"/>
        <w:rPr>
          <w:sz w:val="24"/>
        </w:rPr>
      </w:pPr>
    </w:p>
    <w:p w14:paraId="046E470C" w14:textId="77777777" w:rsidR="00C6205B" w:rsidRDefault="00C6205B" w:rsidP="00C6205B">
      <w:pPr>
        <w:pStyle w:val="BodyText"/>
        <w:spacing w:before="1"/>
        <w:ind w:left="221"/>
      </w:pPr>
      <w:r>
        <w:t>{</w:t>
      </w:r>
    </w:p>
    <w:p w14:paraId="15A84B10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74546506" w14:textId="77777777" w:rsidR="00C6205B" w:rsidRDefault="00C6205B" w:rsidP="00C6205B">
      <w:pPr>
        <w:pStyle w:val="BodyText"/>
        <w:ind w:left="221"/>
      </w:pPr>
      <w:r>
        <w:t>int choice;</w:t>
      </w:r>
    </w:p>
    <w:p w14:paraId="64B48A91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7D34D262" w14:textId="77777777" w:rsidR="00C6205B" w:rsidRDefault="00C6205B" w:rsidP="00C6205B">
      <w:pPr>
        <w:pStyle w:val="BodyText"/>
        <w:spacing w:before="1" w:line="504" w:lineRule="auto"/>
        <w:ind w:left="221" w:right="6586"/>
      </w:pPr>
      <w:r>
        <w:t>struct node *Position, *</w:t>
      </w:r>
      <w:proofErr w:type="spellStart"/>
      <w:r>
        <w:t>NewNode</w:t>
      </w:r>
      <w:proofErr w:type="spellEnd"/>
      <w:r>
        <w:t>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List;</w:t>
      </w:r>
    </w:p>
    <w:p w14:paraId="6E780783" w14:textId="77777777" w:rsidR="00C6205B" w:rsidRDefault="00C6205B" w:rsidP="00C6205B">
      <w:pPr>
        <w:pStyle w:val="BodyText"/>
        <w:spacing w:line="252" w:lineRule="exact"/>
        <w:ind w:left="221"/>
      </w:pPr>
      <w:r>
        <w:t>do</w:t>
      </w:r>
    </w:p>
    <w:p w14:paraId="0DC52DFF" w14:textId="77777777" w:rsidR="00C6205B" w:rsidRDefault="00C6205B" w:rsidP="00C6205B">
      <w:pPr>
        <w:pStyle w:val="BodyText"/>
        <w:spacing w:before="3"/>
        <w:rPr>
          <w:sz w:val="24"/>
        </w:rPr>
      </w:pPr>
    </w:p>
    <w:p w14:paraId="6082376C" w14:textId="77777777" w:rsidR="00C6205B" w:rsidRDefault="00C6205B" w:rsidP="00C6205B">
      <w:pPr>
        <w:pStyle w:val="BodyText"/>
        <w:ind w:left="221"/>
      </w:pPr>
      <w:r>
        <w:t>{</w:t>
      </w:r>
    </w:p>
    <w:p w14:paraId="7E951561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386220B3" w14:textId="77777777" w:rsidR="00C6205B" w:rsidRDefault="00C6205B" w:rsidP="00C6205B">
      <w:pPr>
        <w:pStyle w:val="BodyText"/>
        <w:spacing w:line="504" w:lineRule="auto"/>
        <w:ind w:left="221" w:right="5969"/>
      </w:pPr>
      <w:proofErr w:type="spellStart"/>
      <w:r>
        <w:t>NewNode</w:t>
      </w:r>
      <w:proofErr w:type="spellEnd"/>
      <w:r>
        <w:t xml:space="preserve">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("Enter the coefficient 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</w:p>
    <w:p w14:paraId="278D539D" w14:textId="77777777" w:rsidR="00C6205B" w:rsidRDefault="00C6205B" w:rsidP="00C6205B">
      <w:pPr>
        <w:pStyle w:val="BodyText"/>
        <w:spacing w:line="504" w:lineRule="auto"/>
        <w:ind w:left="221" w:right="680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NewNode</w:t>
      </w:r>
      <w:proofErr w:type="spellEnd"/>
      <w:r>
        <w:t>-&gt;pow);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-&gt;Next = NULL;</w:t>
      </w:r>
      <w:r>
        <w:rPr>
          <w:spacing w:val="1"/>
        </w:rPr>
        <w:t xml:space="preserve"> </w:t>
      </w:r>
      <w:r>
        <w:t xml:space="preserve">Position-&gt;Next = </w:t>
      </w:r>
      <w:proofErr w:type="spellStart"/>
      <w:r>
        <w:t>NewNode</w:t>
      </w:r>
      <w:proofErr w:type="spellEnd"/>
      <w:r>
        <w:t>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NewNode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 1 to continue 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2"/>
        </w:rPr>
        <w:t xml:space="preserve"> </w:t>
      </w:r>
      <w:r>
        <w:t>&amp;choice);</w:t>
      </w:r>
    </w:p>
    <w:p w14:paraId="73CD66AE" w14:textId="77777777" w:rsidR="00C6205B" w:rsidRDefault="00C6205B" w:rsidP="00C6205B">
      <w:pPr>
        <w:pStyle w:val="BodyText"/>
        <w:spacing w:line="251" w:lineRule="exact"/>
        <w:ind w:left="221"/>
      </w:pPr>
      <w:r>
        <w:t>}</w:t>
      </w:r>
      <w:r>
        <w:rPr>
          <w:spacing w:val="-1"/>
        </w:rPr>
        <w:t xml:space="preserve"> </w:t>
      </w:r>
      <w:proofErr w:type="gramStart"/>
      <w:r>
        <w:t>while(</w:t>
      </w:r>
      <w:proofErr w:type="gramEnd"/>
      <w:r>
        <w:t>choice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1);</w:t>
      </w:r>
    </w:p>
    <w:p w14:paraId="29E90757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6BCB5E42" w14:textId="77777777" w:rsidR="00C6205B" w:rsidRDefault="00C6205B" w:rsidP="00C6205B">
      <w:pPr>
        <w:pStyle w:val="BodyText"/>
        <w:ind w:left="221"/>
      </w:pPr>
      <w:r>
        <w:t>}</w:t>
      </w:r>
    </w:p>
    <w:p w14:paraId="73EBF904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EBD1626" w14:textId="77777777" w:rsidR="00C6205B" w:rsidRDefault="00C6205B" w:rsidP="00C6205B">
      <w:pPr>
        <w:pStyle w:val="BodyText"/>
        <w:rPr>
          <w:sz w:val="20"/>
        </w:rPr>
      </w:pPr>
    </w:p>
    <w:p w14:paraId="770787D8" w14:textId="77777777" w:rsidR="00C6205B" w:rsidRDefault="00C6205B" w:rsidP="00C6205B">
      <w:pPr>
        <w:pStyle w:val="BodyText"/>
        <w:spacing w:before="1"/>
        <w:rPr>
          <w:sz w:val="26"/>
        </w:rPr>
      </w:pPr>
    </w:p>
    <w:p w14:paraId="76F353B7" w14:textId="77777777" w:rsidR="00C6205B" w:rsidRDefault="00C6205B" w:rsidP="00C6205B">
      <w:pPr>
        <w:pStyle w:val="BodyText"/>
        <w:spacing w:before="94"/>
        <w:ind w:left="221"/>
      </w:pPr>
      <w:r>
        <w:t>void</w:t>
      </w:r>
      <w:r>
        <w:rPr>
          <w:spacing w:val="-1"/>
        </w:rPr>
        <w:t xml:space="preserve"> </w:t>
      </w:r>
      <w:proofErr w:type="gramStart"/>
      <w:r>
        <w:t>Display(</w:t>
      </w:r>
      <w:proofErr w:type="gramEnd"/>
      <w:r>
        <w:t>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6FDF8332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6CB90EC5" w14:textId="77777777" w:rsidR="00C6205B" w:rsidRDefault="00C6205B" w:rsidP="00C6205B">
      <w:pPr>
        <w:pStyle w:val="BodyText"/>
        <w:ind w:left="221"/>
      </w:pPr>
      <w:r>
        <w:t>{</w:t>
      </w:r>
    </w:p>
    <w:p w14:paraId="12789447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36DD333F" w14:textId="77777777" w:rsidR="00C6205B" w:rsidRDefault="00C6205B" w:rsidP="00C6205B">
      <w:pPr>
        <w:pStyle w:val="BodyText"/>
        <w:spacing w:line="504" w:lineRule="auto"/>
        <w:ind w:left="221" w:right="7323"/>
      </w:pPr>
      <w:r>
        <w:t>struct node *Position;</w:t>
      </w:r>
      <w:r>
        <w:rPr>
          <w:spacing w:val="1"/>
        </w:rPr>
        <w:t xml:space="preserve"> </w:t>
      </w:r>
      <w:r>
        <w:t>Position = List-&gt;Next;</w:t>
      </w:r>
      <w:r>
        <w:rPr>
          <w:spacing w:val="1"/>
        </w:rPr>
        <w:t xml:space="preserve"> </w:t>
      </w:r>
      <w:proofErr w:type="gramStart"/>
      <w:r>
        <w:t>while(</w:t>
      </w:r>
      <w:proofErr w:type="gramEnd"/>
      <w:r>
        <w:t>Position</w:t>
      </w:r>
      <w:r>
        <w:rPr>
          <w:spacing w:val="-6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</w:p>
    <w:p w14:paraId="5F03CE5A" w14:textId="77777777" w:rsidR="00C6205B" w:rsidRDefault="00C6205B" w:rsidP="00C6205B">
      <w:pPr>
        <w:pStyle w:val="BodyText"/>
        <w:ind w:left="221"/>
      </w:pPr>
      <w:r>
        <w:t>{</w:t>
      </w:r>
    </w:p>
    <w:p w14:paraId="30104410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7B0FECD4" w14:textId="77777777" w:rsidR="00C6205B" w:rsidRDefault="00C6205B" w:rsidP="00C6205B">
      <w:pPr>
        <w:pStyle w:val="BodyText"/>
        <w:spacing w:line="504" w:lineRule="auto"/>
        <w:ind w:left="221" w:right="50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"%dx^%d", Position-&gt;</w:t>
      </w:r>
      <w:proofErr w:type="spellStart"/>
      <w:r>
        <w:t>coeff</w:t>
      </w:r>
      <w:proofErr w:type="spellEnd"/>
      <w:r>
        <w:t>, Position-&gt;pow);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Position-&gt;Next;</w:t>
      </w:r>
    </w:p>
    <w:p w14:paraId="2CFD8B1C" w14:textId="77777777" w:rsidR="00C6205B" w:rsidRDefault="00C6205B" w:rsidP="00C6205B">
      <w:pPr>
        <w:pStyle w:val="BodyText"/>
        <w:spacing w:line="251" w:lineRule="exact"/>
        <w:ind w:left="221"/>
      </w:pPr>
      <w:proofErr w:type="gramStart"/>
      <w:r>
        <w:t>if(</w:t>
      </w:r>
      <w:proofErr w:type="gramEnd"/>
      <w:r>
        <w:t>Position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Position-&gt;</w:t>
      </w:r>
      <w:proofErr w:type="spellStart"/>
      <w:r>
        <w:t>coeff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 w14:paraId="15CE8206" w14:textId="77777777" w:rsidR="00C6205B" w:rsidRDefault="00C6205B" w:rsidP="00C6205B">
      <w:pPr>
        <w:pStyle w:val="BodyText"/>
        <w:spacing w:before="3"/>
        <w:rPr>
          <w:sz w:val="24"/>
        </w:rPr>
      </w:pPr>
    </w:p>
    <w:p w14:paraId="2E5ED348" w14:textId="77777777" w:rsidR="00C6205B" w:rsidRDefault="00C6205B" w:rsidP="00C6205B">
      <w:pPr>
        <w:pStyle w:val="BodyText"/>
        <w:spacing w:before="1"/>
        <w:ind w:left="221"/>
      </w:pPr>
      <w:r>
        <w:t>{</w:t>
      </w:r>
    </w:p>
    <w:p w14:paraId="06DC465B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4B83B254" w14:textId="77777777" w:rsidR="00C6205B" w:rsidRDefault="00C6205B" w:rsidP="00C6205B">
      <w:pPr>
        <w:pStyle w:val="BodyText"/>
        <w:ind w:left="2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"+");</w:t>
      </w:r>
    </w:p>
    <w:p w14:paraId="165D0CDF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0AC37E03" w14:textId="77777777" w:rsidR="00C6205B" w:rsidRDefault="00C6205B" w:rsidP="00C6205B">
      <w:pPr>
        <w:pStyle w:val="BodyText"/>
        <w:ind w:left="221"/>
      </w:pPr>
      <w:r>
        <w:t>}</w:t>
      </w:r>
    </w:p>
    <w:p w14:paraId="08C5F902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2DEE72E2" w14:textId="77777777" w:rsidR="00C6205B" w:rsidRDefault="00C6205B" w:rsidP="00C6205B">
      <w:pPr>
        <w:pStyle w:val="BodyText"/>
        <w:ind w:left="221"/>
      </w:pPr>
      <w:r>
        <w:t>}</w:t>
      </w:r>
    </w:p>
    <w:p w14:paraId="2FBA0193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0DDB2418" w14:textId="77777777" w:rsidR="00C6205B" w:rsidRDefault="00C6205B" w:rsidP="00C6205B">
      <w:pPr>
        <w:pStyle w:val="BodyText"/>
        <w:ind w:left="221"/>
      </w:pPr>
      <w:r>
        <w:t>}</w:t>
      </w:r>
    </w:p>
    <w:p w14:paraId="2B046F55" w14:textId="77777777" w:rsidR="00C6205B" w:rsidRDefault="00C6205B" w:rsidP="00C6205B">
      <w:pPr>
        <w:pStyle w:val="BodyText"/>
        <w:spacing w:before="3"/>
        <w:rPr>
          <w:sz w:val="24"/>
        </w:rPr>
      </w:pPr>
    </w:p>
    <w:p w14:paraId="642FD5B6" w14:textId="77777777" w:rsidR="00C6205B" w:rsidRDefault="00C6205B" w:rsidP="00C6205B">
      <w:pPr>
        <w:pStyle w:val="BodyText"/>
        <w:spacing w:before="1"/>
        <w:ind w:left="221"/>
      </w:pPr>
      <w:r>
        <w:t>void</w:t>
      </w:r>
      <w:r>
        <w:rPr>
          <w:spacing w:val="-2"/>
        </w:rPr>
        <w:t xml:space="preserve"> </w:t>
      </w:r>
      <w:proofErr w:type="gramStart"/>
      <w:r>
        <w:t>Addition(</w:t>
      </w:r>
      <w:proofErr w:type="gramEnd"/>
      <w:r>
        <w:t>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*Poly1,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*Poly2,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*Result)</w:t>
      </w:r>
    </w:p>
    <w:p w14:paraId="1A268C0C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53D77589" w14:textId="77777777" w:rsidR="00C6205B" w:rsidRDefault="00C6205B" w:rsidP="00C6205B">
      <w:pPr>
        <w:pStyle w:val="BodyText"/>
        <w:ind w:left="221"/>
      </w:pPr>
      <w:r>
        <w:t>{</w:t>
      </w:r>
    </w:p>
    <w:p w14:paraId="0BC4E60F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1BBA8666" w14:textId="77777777" w:rsidR="00C6205B" w:rsidRDefault="00C6205B" w:rsidP="00C6205B">
      <w:pPr>
        <w:pStyle w:val="BodyText"/>
        <w:spacing w:before="1" w:line="504" w:lineRule="auto"/>
        <w:ind w:left="221" w:right="7586"/>
      </w:pPr>
      <w:r>
        <w:t>struct node *Position;</w:t>
      </w:r>
      <w:r>
        <w:rPr>
          <w:spacing w:val="1"/>
        </w:rPr>
        <w:t xml:space="preserve"> </w:t>
      </w:r>
      <w:r>
        <w:t>struct node *</w:t>
      </w:r>
      <w:proofErr w:type="spellStart"/>
      <w:r>
        <w:t>NewNode</w:t>
      </w:r>
      <w:proofErr w:type="spellEnd"/>
      <w:r>
        <w:t>;</w:t>
      </w:r>
      <w:r>
        <w:rPr>
          <w:spacing w:val="-59"/>
        </w:rPr>
        <w:t xml:space="preserve"> </w:t>
      </w:r>
      <w:r>
        <w:t>Poly1 = Poly1-&gt;Next;</w:t>
      </w:r>
      <w:r>
        <w:rPr>
          <w:spacing w:val="1"/>
        </w:rPr>
        <w:t xml:space="preserve"> </w:t>
      </w:r>
      <w:r>
        <w:t>Poly2 = Poly2-&gt;Next;</w:t>
      </w:r>
      <w:r>
        <w:rPr>
          <w:spacing w:val="1"/>
        </w:rPr>
        <w:t xml:space="preserve"> </w:t>
      </w:r>
      <w:r>
        <w:t>Result-&gt;Next = NULL;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Result;</w:t>
      </w:r>
    </w:p>
    <w:p w14:paraId="5DC2AC54" w14:textId="77777777" w:rsidR="00C6205B" w:rsidRDefault="00C6205B" w:rsidP="00C6205B">
      <w:pPr>
        <w:pStyle w:val="BodyText"/>
        <w:spacing w:line="251" w:lineRule="exact"/>
        <w:ind w:left="221"/>
      </w:pPr>
      <w:proofErr w:type="gramStart"/>
      <w:r>
        <w:t>while(</w:t>
      </w:r>
      <w:proofErr w:type="gramEnd"/>
      <w:r>
        <w:t>Poly1</w:t>
      </w:r>
      <w:r>
        <w:rPr>
          <w:spacing w:val="-2"/>
        </w:rPr>
        <w:t xml:space="preserve"> </w:t>
      </w:r>
      <w:r>
        <w:t>!= NULL</w:t>
      </w:r>
      <w:r>
        <w:rPr>
          <w:spacing w:val="-2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 NULL)</w:t>
      </w:r>
    </w:p>
    <w:p w14:paraId="1059F1FA" w14:textId="77777777" w:rsidR="00C6205B" w:rsidRDefault="00C6205B" w:rsidP="00C6205B">
      <w:pPr>
        <w:pStyle w:val="BodyText"/>
        <w:spacing w:before="3"/>
        <w:rPr>
          <w:sz w:val="24"/>
        </w:rPr>
      </w:pPr>
    </w:p>
    <w:p w14:paraId="65A4C707" w14:textId="77777777" w:rsidR="00C6205B" w:rsidRDefault="00C6205B" w:rsidP="00C6205B">
      <w:pPr>
        <w:pStyle w:val="BodyText"/>
        <w:ind w:left="221"/>
      </w:pPr>
      <w:r>
        <w:t>{</w:t>
      </w:r>
    </w:p>
    <w:p w14:paraId="7D74551F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72F27095" w14:textId="77777777" w:rsidR="00C6205B" w:rsidRDefault="00C6205B" w:rsidP="00C6205B">
      <w:pPr>
        <w:pStyle w:val="BodyText"/>
        <w:spacing w:line="504" w:lineRule="auto"/>
        <w:ind w:left="221" w:right="5979"/>
      </w:pPr>
      <w:proofErr w:type="spellStart"/>
      <w:r>
        <w:t>NewNode</w:t>
      </w:r>
      <w:proofErr w:type="spellEnd"/>
      <w:r>
        <w:t xml:space="preserve">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r>
        <w:t>if(Poly1-&gt;pow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Poly2-&gt;pow)</w:t>
      </w:r>
    </w:p>
    <w:p w14:paraId="59D5FABD" w14:textId="77777777" w:rsidR="00C6205B" w:rsidRDefault="00C6205B" w:rsidP="00C6205B">
      <w:pPr>
        <w:spacing w:line="504" w:lineRule="auto"/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101132F" w14:textId="77777777" w:rsidR="00C6205B" w:rsidRDefault="00C6205B" w:rsidP="00C6205B">
      <w:pPr>
        <w:pStyle w:val="BodyText"/>
        <w:rPr>
          <w:sz w:val="20"/>
        </w:rPr>
      </w:pPr>
    </w:p>
    <w:p w14:paraId="2149A27B" w14:textId="77777777" w:rsidR="00C6205B" w:rsidRDefault="00C6205B" w:rsidP="00C6205B">
      <w:pPr>
        <w:pStyle w:val="BodyText"/>
        <w:spacing w:before="1"/>
        <w:rPr>
          <w:sz w:val="26"/>
        </w:rPr>
      </w:pPr>
    </w:p>
    <w:p w14:paraId="20EB0933" w14:textId="77777777" w:rsidR="00C6205B" w:rsidRDefault="00C6205B" w:rsidP="00C6205B">
      <w:pPr>
        <w:pStyle w:val="BodyText"/>
        <w:spacing w:before="94"/>
        <w:ind w:left="221"/>
      </w:pPr>
      <w:r>
        <w:t>{</w:t>
      </w:r>
    </w:p>
    <w:p w14:paraId="73CCB790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0FAB0331" w14:textId="77777777" w:rsidR="00C6205B" w:rsidRDefault="00C6205B" w:rsidP="00C6205B">
      <w:pPr>
        <w:pStyle w:val="BodyText"/>
        <w:spacing w:line="504" w:lineRule="auto"/>
        <w:ind w:left="221" w:right="5180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 xml:space="preserve"> + Poly2-&gt;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Poly1-&gt;pow;</w:t>
      </w:r>
    </w:p>
    <w:p w14:paraId="2EA63203" w14:textId="77777777" w:rsidR="00C6205B" w:rsidRDefault="00C6205B" w:rsidP="00C6205B">
      <w:pPr>
        <w:pStyle w:val="BodyText"/>
        <w:spacing w:line="504" w:lineRule="auto"/>
        <w:ind w:left="221" w:right="7772"/>
      </w:pPr>
      <w:r>
        <w:t>Poly1 = Poly1-&gt;Next;</w:t>
      </w:r>
      <w:r>
        <w:rPr>
          <w:spacing w:val="-59"/>
        </w:rPr>
        <w:t xml:space="preserve"> </w:t>
      </w:r>
      <w:r>
        <w:t>Poly2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Poly2-&gt;Next;</w:t>
      </w:r>
    </w:p>
    <w:p w14:paraId="38D9744F" w14:textId="77777777" w:rsidR="00C6205B" w:rsidRDefault="00C6205B" w:rsidP="00C6205B">
      <w:pPr>
        <w:pStyle w:val="BodyText"/>
        <w:ind w:left="221"/>
      </w:pPr>
      <w:r>
        <w:t>}</w:t>
      </w:r>
    </w:p>
    <w:p w14:paraId="094FBEAA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53522991" w14:textId="77777777" w:rsidR="00C6205B" w:rsidRDefault="00C6205B" w:rsidP="00C6205B">
      <w:pPr>
        <w:pStyle w:val="BodyText"/>
        <w:ind w:left="221"/>
      </w:pPr>
      <w:r>
        <w:t>else</w:t>
      </w:r>
      <w:r>
        <w:rPr>
          <w:spacing w:val="-2"/>
        </w:rPr>
        <w:t xml:space="preserve"> </w:t>
      </w:r>
      <w:proofErr w:type="gramStart"/>
      <w:r>
        <w:t>if(</w:t>
      </w:r>
      <w:proofErr w:type="gramEnd"/>
      <w:r>
        <w:t>Poly1-&gt;pow</w:t>
      </w:r>
      <w:r>
        <w:rPr>
          <w:spacing w:val="-5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Poly2-&gt;pow)</w:t>
      </w:r>
    </w:p>
    <w:p w14:paraId="12118728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457AB716" w14:textId="77777777" w:rsidR="00C6205B" w:rsidRDefault="00C6205B" w:rsidP="00C6205B">
      <w:pPr>
        <w:pStyle w:val="BodyText"/>
        <w:ind w:left="221"/>
      </w:pPr>
      <w:r>
        <w:t>{</w:t>
      </w:r>
    </w:p>
    <w:p w14:paraId="0FCEB19E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0780C016" w14:textId="77777777" w:rsidR="00C6205B" w:rsidRDefault="00C6205B" w:rsidP="00C6205B">
      <w:pPr>
        <w:pStyle w:val="BodyText"/>
        <w:spacing w:line="504" w:lineRule="auto"/>
        <w:ind w:left="221" w:right="6659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7155BC9E" w14:textId="77777777" w:rsidR="00C6205B" w:rsidRDefault="00C6205B" w:rsidP="00C6205B">
      <w:pPr>
        <w:pStyle w:val="BodyText"/>
        <w:ind w:left="221"/>
      </w:pPr>
      <w:r>
        <w:t>}</w:t>
      </w:r>
    </w:p>
    <w:p w14:paraId="0131F52F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7497C23F" w14:textId="77777777" w:rsidR="00C6205B" w:rsidRDefault="00C6205B" w:rsidP="00C6205B">
      <w:pPr>
        <w:pStyle w:val="BodyText"/>
        <w:ind w:left="221"/>
      </w:pPr>
      <w:r>
        <w:t>else</w:t>
      </w:r>
      <w:r>
        <w:rPr>
          <w:spacing w:val="-2"/>
        </w:rPr>
        <w:t xml:space="preserve"> </w:t>
      </w:r>
      <w:proofErr w:type="gramStart"/>
      <w:r>
        <w:t>if(</w:t>
      </w:r>
      <w:proofErr w:type="gramEnd"/>
      <w:r>
        <w:t>Poly1-&gt;pow</w:t>
      </w:r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Poly2-&gt;pow)</w:t>
      </w:r>
    </w:p>
    <w:p w14:paraId="7D03D13D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167EFB30" w14:textId="77777777" w:rsidR="00C6205B" w:rsidRDefault="00C6205B" w:rsidP="00C6205B">
      <w:pPr>
        <w:pStyle w:val="BodyText"/>
        <w:ind w:left="221"/>
      </w:pPr>
      <w:r>
        <w:t>{</w:t>
      </w:r>
    </w:p>
    <w:p w14:paraId="207714D1" w14:textId="77777777" w:rsidR="00C6205B" w:rsidRDefault="00C6205B" w:rsidP="00C6205B">
      <w:pPr>
        <w:pStyle w:val="BodyText"/>
        <w:spacing w:before="4"/>
        <w:rPr>
          <w:sz w:val="24"/>
        </w:rPr>
      </w:pPr>
    </w:p>
    <w:p w14:paraId="13664821" w14:textId="77777777" w:rsidR="00C6205B" w:rsidRDefault="00C6205B" w:rsidP="00C6205B">
      <w:pPr>
        <w:pStyle w:val="BodyText"/>
        <w:spacing w:line="504" w:lineRule="auto"/>
        <w:ind w:left="221" w:right="6659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Poly2-&gt;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55E9E84A" w14:textId="77777777" w:rsidR="00C6205B" w:rsidRDefault="00C6205B" w:rsidP="00C6205B">
      <w:pPr>
        <w:pStyle w:val="BodyText"/>
        <w:spacing w:line="250" w:lineRule="exact"/>
        <w:ind w:left="221"/>
      </w:pPr>
      <w:r>
        <w:t>}</w:t>
      </w:r>
    </w:p>
    <w:p w14:paraId="0981319B" w14:textId="77777777" w:rsidR="00C6205B" w:rsidRDefault="00C6205B" w:rsidP="00C6205B">
      <w:pPr>
        <w:pStyle w:val="BodyText"/>
        <w:spacing w:before="4"/>
        <w:rPr>
          <w:sz w:val="24"/>
        </w:rPr>
      </w:pPr>
    </w:p>
    <w:p w14:paraId="3C58CF2A" w14:textId="77777777" w:rsidR="00C6205B" w:rsidRDefault="00C6205B" w:rsidP="00C6205B">
      <w:pPr>
        <w:pStyle w:val="BodyText"/>
        <w:spacing w:line="504" w:lineRule="auto"/>
        <w:ind w:left="221" w:right="7132"/>
      </w:pPr>
      <w:proofErr w:type="spellStart"/>
      <w:r>
        <w:t>NewNode</w:t>
      </w:r>
      <w:proofErr w:type="spellEnd"/>
      <w:r>
        <w:t>-&gt;Next = NULL;</w:t>
      </w:r>
      <w:r>
        <w:rPr>
          <w:spacing w:val="1"/>
        </w:rPr>
        <w:t xml:space="preserve"> </w:t>
      </w:r>
      <w:r>
        <w:t xml:space="preserve">Position-&gt;Next = </w:t>
      </w:r>
      <w:proofErr w:type="spellStart"/>
      <w:r>
        <w:t>NewNode</w:t>
      </w:r>
      <w:proofErr w:type="spellEnd"/>
      <w:r>
        <w:t>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NewNode</w:t>
      </w:r>
      <w:proofErr w:type="spellEnd"/>
      <w:r>
        <w:t>;</w:t>
      </w:r>
    </w:p>
    <w:p w14:paraId="36105F84" w14:textId="77777777" w:rsidR="00C6205B" w:rsidRDefault="00C6205B" w:rsidP="00C6205B">
      <w:pPr>
        <w:pStyle w:val="BodyText"/>
        <w:spacing w:line="251" w:lineRule="exact"/>
        <w:ind w:left="221"/>
      </w:pPr>
      <w:r>
        <w:t>}</w:t>
      </w:r>
    </w:p>
    <w:p w14:paraId="2D2D1BF4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369620AE" w14:textId="77777777" w:rsidR="00C6205B" w:rsidRDefault="00C6205B" w:rsidP="00C6205B">
      <w:pPr>
        <w:pStyle w:val="BodyText"/>
        <w:spacing w:before="1"/>
        <w:ind w:left="221"/>
      </w:pPr>
      <w:proofErr w:type="gramStart"/>
      <w:r>
        <w:t>while(</w:t>
      </w:r>
      <w:proofErr w:type="gramEnd"/>
      <w:r>
        <w:t>Poly1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3870802A" w14:textId="77777777" w:rsidR="00C6205B" w:rsidRDefault="00C6205B" w:rsidP="00C6205B">
      <w:pPr>
        <w:pStyle w:val="BodyText"/>
        <w:spacing w:before="3"/>
        <w:rPr>
          <w:sz w:val="24"/>
        </w:rPr>
      </w:pPr>
    </w:p>
    <w:p w14:paraId="4EF193A3" w14:textId="77777777" w:rsidR="00C6205B" w:rsidRDefault="00C6205B" w:rsidP="00C6205B">
      <w:pPr>
        <w:pStyle w:val="BodyText"/>
        <w:ind w:left="221"/>
      </w:pPr>
      <w:r>
        <w:t>{</w:t>
      </w:r>
    </w:p>
    <w:p w14:paraId="24B9BFE4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050341FB" w14:textId="77777777" w:rsidR="00C6205B" w:rsidRDefault="00C6205B" w:rsidP="00C6205B">
      <w:pPr>
        <w:pStyle w:val="BodyText"/>
        <w:spacing w:line="504" w:lineRule="auto"/>
        <w:ind w:left="221" w:right="5969"/>
      </w:pPr>
      <w:proofErr w:type="spellStart"/>
      <w:r>
        <w:t>NewNode</w:t>
      </w:r>
      <w:proofErr w:type="spellEnd"/>
      <w:r>
        <w:t xml:space="preserve">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r>
        <w:t>if(Poly1</w:t>
      </w:r>
      <w:r>
        <w:rPr>
          <w:spacing w:val="-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NULL)</w:t>
      </w:r>
    </w:p>
    <w:p w14:paraId="6906FDD7" w14:textId="77777777" w:rsidR="00C6205B" w:rsidRDefault="00C6205B" w:rsidP="00C6205B">
      <w:pPr>
        <w:spacing w:line="504" w:lineRule="auto"/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C452222" w14:textId="77777777" w:rsidR="00C6205B" w:rsidRDefault="00C6205B" w:rsidP="00C6205B">
      <w:pPr>
        <w:pStyle w:val="BodyText"/>
        <w:rPr>
          <w:sz w:val="20"/>
        </w:rPr>
      </w:pPr>
    </w:p>
    <w:p w14:paraId="133B43F4" w14:textId="77777777" w:rsidR="00C6205B" w:rsidRDefault="00C6205B" w:rsidP="00C6205B">
      <w:pPr>
        <w:pStyle w:val="BodyText"/>
        <w:spacing w:before="1"/>
        <w:rPr>
          <w:sz w:val="26"/>
        </w:rPr>
      </w:pPr>
    </w:p>
    <w:p w14:paraId="63AA93B2" w14:textId="77777777" w:rsidR="00C6205B" w:rsidRDefault="00C6205B" w:rsidP="00C6205B">
      <w:pPr>
        <w:pStyle w:val="BodyText"/>
        <w:spacing w:before="94"/>
        <w:ind w:left="221"/>
      </w:pPr>
      <w:r>
        <w:t>{</w:t>
      </w:r>
    </w:p>
    <w:p w14:paraId="21F10C60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37748A41" w14:textId="77777777" w:rsidR="00C6205B" w:rsidRDefault="00C6205B" w:rsidP="00C6205B">
      <w:pPr>
        <w:pStyle w:val="BodyText"/>
        <w:spacing w:line="504" w:lineRule="auto"/>
        <w:ind w:left="221" w:right="6659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0CE8AF1E" w14:textId="77777777" w:rsidR="00C6205B" w:rsidRDefault="00C6205B" w:rsidP="00C6205B">
      <w:pPr>
        <w:pStyle w:val="BodyText"/>
        <w:spacing w:line="250" w:lineRule="exact"/>
        <w:ind w:left="221"/>
      </w:pPr>
      <w:r>
        <w:t>}</w:t>
      </w:r>
    </w:p>
    <w:p w14:paraId="5592BAA9" w14:textId="77777777" w:rsidR="00C6205B" w:rsidRDefault="00C6205B" w:rsidP="00C6205B">
      <w:pPr>
        <w:pStyle w:val="BodyText"/>
        <w:spacing w:before="4"/>
        <w:rPr>
          <w:sz w:val="24"/>
        </w:rPr>
      </w:pPr>
    </w:p>
    <w:p w14:paraId="790FB80A" w14:textId="77777777" w:rsidR="00C6205B" w:rsidRDefault="00C6205B" w:rsidP="00C6205B">
      <w:pPr>
        <w:pStyle w:val="BodyText"/>
        <w:ind w:left="221"/>
      </w:pPr>
      <w:proofErr w:type="gramStart"/>
      <w:r>
        <w:t>if(</w:t>
      </w:r>
      <w:proofErr w:type="gramEnd"/>
      <w:r>
        <w:t>Poly2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6B143EE2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02BD49A2" w14:textId="77777777" w:rsidR="00C6205B" w:rsidRDefault="00C6205B" w:rsidP="00C6205B">
      <w:pPr>
        <w:pStyle w:val="BodyText"/>
        <w:ind w:left="221"/>
      </w:pPr>
      <w:r>
        <w:t>{</w:t>
      </w:r>
    </w:p>
    <w:p w14:paraId="32BE8420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51DF82EA" w14:textId="77777777" w:rsidR="00C6205B" w:rsidRDefault="00C6205B" w:rsidP="00C6205B">
      <w:pPr>
        <w:pStyle w:val="BodyText"/>
        <w:spacing w:line="504" w:lineRule="auto"/>
        <w:ind w:left="221" w:right="6659"/>
      </w:pP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Poly2-&gt;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06AE19D6" w14:textId="77777777" w:rsidR="00C6205B" w:rsidRDefault="00C6205B" w:rsidP="00C6205B">
      <w:pPr>
        <w:pStyle w:val="BodyText"/>
        <w:ind w:left="221"/>
      </w:pPr>
      <w:r>
        <w:t>}</w:t>
      </w:r>
    </w:p>
    <w:p w14:paraId="6021DD83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0E3BE254" w14:textId="77777777" w:rsidR="00C6205B" w:rsidRDefault="00C6205B" w:rsidP="00C6205B">
      <w:pPr>
        <w:pStyle w:val="BodyText"/>
        <w:spacing w:line="504" w:lineRule="auto"/>
        <w:ind w:left="221" w:right="7132"/>
      </w:pPr>
      <w:proofErr w:type="spellStart"/>
      <w:r>
        <w:t>NewNode</w:t>
      </w:r>
      <w:proofErr w:type="spellEnd"/>
      <w:r>
        <w:t>-&gt;Next = NULL;</w:t>
      </w:r>
      <w:r>
        <w:rPr>
          <w:spacing w:val="1"/>
        </w:rPr>
        <w:t xml:space="preserve"> </w:t>
      </w:r>
      <w:r>
        <w:t xml:space="preserve">Position-&gt;Next = </w:t>
      </w:r>
      <w:proofErr w:type="spellStart"/>
      <w:r>
        <w:t>NewNode</w:t>
      </w:r>
      <w:proofErr w:type="spellEnd"/>
      <w:r>
        <w:t>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NewNode</w:t>
      </w:r>
      <w:proofErr w:type="spellEnd"/>
      <w:r>
        <w:t>;</w:t>
      </w:r>
    </w:p>
    <w:p w14:paraId="2A666E09" w14:textId="77777777" w:rsidR="00C6205B" w:rsidRDefault="00C6205B" w:rsidP="00C6205B">
      <w:pPr>
        <w:pStyle w:val="BodyText"/>
        <w:ind w:left="221"/>
      </w:pPr>
      <w:r>
        <w:t>}</w:t>
      </w:r>
    </w:p>
    <w:p w14:paraId="3698079E" w14:textId="77777777" w:rsidR="00C6205B" w:rsidRDefault="00C6205B" w:rsidP="00C6205B">
      <w:pPr>
        <w:pStyle w:val="BodyText"/>
        <w:spacing w:before="2"/>
        <w:rPr>
          <w:sz w:val="24"/>
        </w:rPr>
      </w:pPr>
    </w:p>
    <w:p w14:paraId="016902A8" w14:textId="77777777" w:rsidR="00C6205B" w:rsidRDefault="00C6205B" w:rsidP="00C6205B">
      <w:pPr>
        <w:pStyle w:val="BodyText"/>
        <w:ind w:left="221"/>
      </w:pPr>
      <w:r>
        <w:t>}</w:t>
      </w:r>
    </w:p>
    <w:p w14:paraId="34979ABC" w14:textId="77777777" w:rsidR="00C6205B" w:rsidRDefault="00C6205B" w:rsidP="00C6205B">
      <w:pPr>
        <w:pStyle w:val="BodyText"/>
        <w:spacing w:before="1"/>
        <w:rPr>
          <w:sz w:val="24"/>
        </w:rPr>
      </w:pPr>
    </w:p>
    <w:p w14:paraId="3717DE83" w14:textId="77777777" w:rsidR="00C6205B" w:rsidRDefault="00C6205B" w:rsidP="00C6205B">
      <w:pPr>
        <w:pStyle w:val="BodyText"/>
        <w:spacing w:line="276" w:lineRule="auto"/>
        <w:ind w:left="221" w:right="8065"/>
      </w:pPr>
      <w:r>
        <w:rPr>
          <w:rFonts w:ascii="Arial"/>
          <w:b/>
        </w:rPr>
        <w:t>Program 2:</w:t>
      </w:r>
      <w:r>
        <w:rPr>
          <w:rFonts w:ascii="Arial"/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29C0201F" w14:textId="77777777" w:rsidR="00C6205B" w:rsidRDefault="00C6205B" w:rsidP="00C6205B">
      <w:pPr>
        <w:pStyle w:val="BodyText"/>
        <w:ind w:left="221"/>
      </w:pPr>
      <w:r>
        <w:t>{</w:t>
      </w:r>
    </w:p>
    <w:p w14:paraId="4A9CFCDC" w14:textId="77777777" w:rsidR="00C6205B" w:rsidRDefault="00C6205B" w:rsidP="00C6205B">
      <w:pPr>
        <w:pStyle w:val="BodyText"/>
        <w:spacing w:before="38" w:line="276" w:lineRule="auto"/>
        <w:ind w:left="468" w:right="8760"/>
      </w:pPr>
      <w:r>
        <w:t xml:space="preserve">int 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expo;</w:t>
      </w:r>
    </w:p>
    <w:p w14:paraId="039D5539" w14:textId="77777777" w:rsidR="00C6205B" w:rsidRDefault="00C6205B" w:rsidP="00C6205B">
      <w:pPr>
        <w:pStyle w:val="BodyText"/>
        <w:spacing w:before="2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*next;</w:t>
      </w:r>
    </w:p>
    <w:p w14:paraId="45DB2241" w14:textId="77777777" w:rsidR="00C6205B" w:rsidRDefault="00C6205B" w:rsidP="00C6205B">
      <w:pPr>
        <w:pStyle w:val="BodyText"/>
        <w:spacing w:before="37"/>
        <w:ind w:left="221"/>
      </w:pPr>
      <w:r>
        <w:t>};</w:t>
      </w:r>
    </w:p>
    <w:p w14:paraId="02BDFA73" w14:textId="77777777" w:rsidR="00C6205B" w:rsidRDefault="00C6205B" w:rsidP="00C6205B">
      <w:pPr>
        <w:pStyle w:val="BodyText"/>
        <w:spacing w:before="4"/>
        <w:rPr>
          <w:sz w:val="20"/>
        </w:rPr>
      </w:pPr>
    </w:p>
    <w:p w14:paraId="4D3DB14B" w14:textId="77777777" w:rsidR="00C6205B" w:rsidRDefault="00C6205B" w:rsidP="00C6205B">
      <w:pPr>
        <w:pStyle w:val="BodyText"/>
        <w:spacing w:before="94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proofErr w:type="gramStart"/>
      <w:r>
        <w:t>insert(</w:t>
      </w:r>
      <w:proofErr w:type="gramEnd"/>
      <w:r>
        <w:t>struct</w:t>
      </w:r>
      <w:r>
        <w:rPr>
          <w:spacing w:val="-5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</w:t>
      </w:r>
      <w:proofErr w:type="spellStart"/>
      <w:r>
        <w:t>head,int</w:t>
      </w:r>
      <w:proofErr w:type="spellEnd"/>
      <w:r>
        <w:rPr>
          <w:spacing w:val="-1"/>
        </w:rPr>
        <w:t xml:space="preserve"> </w:t>
      </w:r>
      <w:proofErr w:type="spellStart"/>
      <w:r>
        <w:t>co,int</w:t>
      </w:r>
      <w:proofErr w:type="spellEnd"/>
      <w:r>
        <w:rPr>
          <w:spacing w:val="-3"/>
        </w:rPr>
        <w:t xml:space="preserve"> </w:t>
      </w:r>
      <w:r>
        <w:t>exp)</w:t>
      </w:r>
    </w:p>
    <w:p w14:paraId="52C767D5" w14:textId="77777777" w:rsidR="00C6205B" w:rsidRDefault="00C6205B" w:rsidP="00C6205B">
      <w:pPr>
        <w:pStyle w:val="BodyText"/>
        <w:spacing w:before="38"/>
        <w:ind w:left="221"/>
      </w:pPr>
      <w:r>
        <w:t>{</w:t>
      </w:r>
    </w:p>
    <w:p w14:paraId="46E74233" w14:textId="77777777" w:rsidR="00C6205B" w:rsidRDefault="00C6205B" w:rsidP="00C6205B">
      <w:pPr>
        <w:pStyle w:val="BodyText"/>
        <w:spacing w:before="39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*temp;</w:t>
      </w:r>
    </w:p>
    <w:p w14:paraId="30E386FB" w14:textId="77777777" w:rsidR="00C6205B" w:rsidRDefault="00C6205B" w:rsidP="00C6205B">
      <w:pPr>
        <w:pStyle w:val="BodyText"/>
        <w:spacing w:before="38" w:line="276" w:lineRule="auto"/>
        <w:ind w:left="468" w:right="4691"/>
      </w:pPr>
      <w:r>
        <w:t>struct node *</w:t>
      </w:r>
      <w:proofErr w:type="spellStart"/>
      <w:r>
        <w:t>newnode</w:t>
      </w:r>
      <w:proofErr w:type="spellEnd"/>
      <w:r>
        <w:t>=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coeff</w:t>
      </w:r>
      <w:proofErr w:type="spellEnd"/>
      <w:r>
        <w:t>=co;</w:t>
      </w:r>
    </w:p>
    <w:p w14:paraId="23BE069B" w14:textId="77777777" w:rsidR="00C6205B" w:rsidRDefault="00C6205B" w:rsidP="00C6205B">
      <w:pPr>
        <w:pStyle w:val="BodyText"/>
        <w:spacing w:line="278" w:lineRule="auto"/>
        <w:ind w:left="468" w:right="7341"/>
      </w:pPr>
      <w:proofErr w:type="spellStart"/>
      <w:r>
        <w:t>newnode</w:t>
      </w:r>
      <w:proofErr w:type="spellEnd"/>
      <w:r>
        <w:t>-&gt;expo=exp;</w:t>
      </w:r>
      <w:r>
        <w:rPr>
          <w:spacing w:val="1"/>
        </w:rPr>
        <w:t xml:space="preserve"> </w:t>
      </w:r>
      <w:proofErr w:type="spellStart"/>
      <w:r>
        <w:t>newnode</w:t>
      </w:r>
      <w:proofErr w:type="spellEnd"/>
      <w:r>
        <w:t>-&gt;next=NULL;</w:t>
      </w:r>
    </w:p>
    <w:p w14:paraId="4C101D5B" w14:textId="77777777" w:rsidR="00C6205B" w:rsidRDefault="00C6205B" w:rsidP="00C6205B">
      <w:pPr>
        <w:spacing w:line="278" w:lineRule="auto"/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1431CFA" w14:textId="77777777" w:rsidR="00C6205B" w:rsidRDefault="00C6205B" w:rsidP="00C6205B">
      <w:pPr>
        <w:pStyle w:val="BodyText"/>
        <w:rPr>
          <w:sz w:val="20"/>
        </w:rPr>
      </w:pPr>
    </w:p>
    <w:p w14:paraId="26BB7265" w14:textId="77777777" w:rsidR="00C6205B" w:rsidRDefault="00C6205B" w:rsidP="00C6205B">
      <w:pPr>
        <w:pStyle w:val="BodyText"/>
        <w:rPr>
          <w:sz w:val="20"/>
        </w:rPr>
      </w:pPr>
    </w:p>
    <w:p w14:paraId="002062CA" w14:textId="77777777" w:rsidR="00C6205B" w:rsidRDefault="00C6205B" w:rsidP="00C6205B">
      <w:pPr>
        <w:pStyle w:val="BodyText"/>
        <w:spacing w:before="214"/>
        <w:ind w:left="221"/>
      </w:pPr>
      <w:proofErr w:type="gramStart"/>
      <w:r>
        <w:t>if(</w:t>
      </w:r>
      <w:proofErr w:type="gramEnd"/>
      <w:r>
        <w:t>head==NULL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exp&gt;head-&gt;expo)</w:t>
      </w:r>
    </w:p>
    <w:p w14:paraId="757A878B" w14:textId="77777777" w:rsidR="00C6205B" w:rsidRDefault="00C6205B" w:rsidP="00C6205B">
      <w:pPr>
        <w:pStyle w:val="BodyText"/>
        <w:spacing w:before="38"/>
        <w:ind w:left="466"/>
      </w:pPr>
      <w:r>
        <w:t>{</w:t>
      </w:r>
    </w:p>
    <w:p w14:paraId="78AEC71F" w14:textId="77777777" w:rsidR="00C6205B" w:rsidRDefault="00C6205B" w:rsidP="00C6205B">
      <w:pPr>
        <w:pStyle w:val="BodyText"/>
        <w:spacing w:before="37" w:line="276" w:lineRule="auto"/>
        <w:ind w:left="713" w:right="7157"/>
      </w:pPr>
      <w:proofErr w:type="spellStart"/>
      <w:r>
        <w:t>newnode</w:t>
      </w:r>
      <w:proofErr w:type="spellEnd"/>
      <w:r>
        <w:t>-&gt;next=head;</w:t>
      </w:r>
      <w:r>
        <w:rPr>
          <w:spacing w:val="-59"/>
        </w:rPr>
        <w:t xml:space="preserve"> </w:t>
      </w:r>
      <w:r>
        <w:t>head=</w:t>
      </w:r>
      <w:proofErr w:type="spellStart"/>
      <w:r>
        <w:t>newnode</w:t>
      </w:r>
      <w:proofErr w:type="spellEnd"/>
      <w:r>
        <w:t>;</w:t>
      </w:r>
    </w:p>
    <w:p w14:paraId="6419E094" w14:textId="77777777" w:rsidR="00C6205B" w:rsidRDefault="00C6205B" w:rsidP="00C6205B">
      <w:pPr>
        <w:pStyle w:val="BodyText"/>
        <w:spacing w:before="2"/>
        <w:ind w:left="466"/>
      </w:pPr>
      <w:r>
        <w:t>}</w:t>
      </w:r>
    </w:p>
    <w:p w14:paraId="4FC97265" w14:textId="77777777" w:rsidR="00C6205B" w:rsidRDefault="00C6205B" w:rsidP="00C6205B">
      <w:pPr>
        <w:pStyle w:val="BodyText"/>
        <w:spacing w:before="37"/>
        <w:ind w:left="468"/>
      </w:pPr>
      <w:r>
        <w:t>else</w:t>
      </w:r>
    </w:p>
    <w:p w14:paraId="7E36645B" w14:textId="77777777" w:rsidR="00C6205B" w:rsidRDefault="00C6205B" w:rsidP="00C6205B">
      <w:pPr>
        <w:pStyle w:val="BodyText"/>
        <w:spacing w:before="37"/>
        <w:ind w:left="466"/>
      </w:pPr>
      <w:r>
        <w:t>{</w:t>
      </w:r>
    </w:p>
    <w:p w14:paraId="07B4E4D5" w14:textId="77777777" w:rsidR="00C6205B" w:rsidRDefault="00C6205B" w:rsidP="00C6205B">
      <w:pPr>
        <w:pStyle w:val="BodyText"/>
        <w:spacing w:before="38"/>
        <w:ind w:left="710"/>
      </w:pPr>
      <w:r>
        <w:t>temp=head;</w:t>
      </w:r>
    </w:p>
    <w:p w14:paraId="41BB76E7" w14:textId="77777777" w:rsidR="00C6205B" w:rsidRDefault="00C6205B" w:rsidP="00C6205B">
      <w:pPr>
        <w:pStyle w:val="BodyText"/>
        <w:spacing w:before="40" w:line="276" w:lineRule="auto"/>
        <w:ind w:left="955" w:right="4102" w:hanging="243"/>
      </w:pPr>
      <w:r>
        <w:t>while(temp-&gt;</w:t>
      </w:r>
      <w:proofErr w:type="gramStart"/>
      <w:r>
        <w:t>next!=</w:t>
      </w:r>
      <w:proofErr w:type="gramEnd"/>
      <w:r>
        <w:t>NULL &amp;&amp;temp-&gt;next-&gt;expo&gt;=exp)</w:t>
      </w:r>
      <w:r>
        <w:rPr>
          <w:spacing w:val="-59"/>
        </w:rPr>
        <w:t xml:space="preserve"> </w:t>
      </w:r>
      <w:r>
        <w:t>temp=temp-&gt;next;</w:t>
      </w:r>
    </w:p>
    <w:p w14:paraId="4FCD463F" w14:textId="77777777" w:rsidR="00C6205B" w:rsidRDefault="00C6205B" w:rsidP="00C6205B">
      <w:pPr>
        <w:pStyle w:val="BodyText"/>
        <w:spacing w:line="276" w:lineRule="auto"/>
        <w:ind w:left="710" w:right="6550" w:firstLine="2"/>
      </w:pPr>
      <w:proofErr w:type="spellStart"/>
      <w:r>
        <w:t>newnode</w:t>
      </w:r>
      <w:proofErr w:type="spellEnd"/>
      <w:r>
        <w:t>-&gt;next=temp-&gt;next;</w:t>
      </w:r>
      <w:r>
        <w:rPr>
          <w:spacing w:val="-59"/>
        </w:rPr>
        <w:t xml:space="preserve"> </w:t>
      </w:r>
      <w:r>
        <w:t>temp-&gt;next=</w:t>
      </w:r>
      <w:proofErr w:type="spellStart"/>
      <w:r>
        <w:t>newnode</w:t>
      </w:r>
      <w:proofErr w:type="spellEnd"/>
      <w:r>
        <w:t>;</w:t>
      </w:r>
    </w:p>
    <w:p w14:paraId="110CBFEC" w14:textId="77777777" w:rsidR="00C6205B" w:rsidRDefault="00C6205B" w:rsidP="00C6205B">
      <w:pPr>
        <w:pStyle w:val="BodyText"/>
        <w:spacing w:line="252" w:lineRule="exact"/>
        <w:ind w:left="466"/>
      </w:pPr>
      <w:r>
        <w:t>}</w:t>
      </w:r>
    </w:p>
    <w:p w14:paraId="312B7CD4" w14:textId="77777777" w:rsidR="00C6205B" w:rsidRDefault="00C6205B" w:rsidP="00C6205B">
      <w:pPr>
        <w:pStyle w:val="BodyText"/>
        <w:spacing w:before="39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6C609E6A" w14:textId="77777777" w:rsidR="00C6205B" w:rsidRDefault="00C6205B" w:rsidP="00C6205B">
      <w:pPr>
        <w:pStyle w:val="BodyText"/>
        <w:spacing w:before="37"/>
        <w:ind w:left="221"/>
      </w:pPr>
      <w:r>
        <w:t>}</w:t>
      </w:r>
    </w:p>
    <w:p w14:paraId="51AA3AB3" w14:textId="77777777" w:rsidR="00C6205B" w:rsidRDefault="00C6205B" w:rsidP="00C6205B">
      <w:pPr>
        <w:pStyle w:val="BodyText"/>
        <w:spacing w:before="38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proofErr w:type="gramStart"/>
      <w:r>
        <w:t>create(</w:t>
      </w:r>
      <w:proofErr w:type="gramEnd"/>
      <w:r>
        <w:t>struct node</w:t>
      </w:r>
      <w:r>
        <w:rPr>
          <w:spacing w:val="-4"/>
        </w:rPr>
        <w:t xml:space="preserve"> </w:t>
      </w:r>
      <w:r>
        <w:t>*head)</w:t>
      </w:r>
    </w:p>
    <w:p w14:paraId="0A9AB7FA" w14:textId="77777777" w:rsidR="00C6205B" w:rsidRDefault="00C6205B" w:rsidP="00C6205B">
      <w:pPr>
        <w:pStyle w:val="BodyText"/>
        <w:spacing w:before="37"/>
        <w:ind w:left="221"/>
      </w:pPr>
      <w:r>
        <w:t>{</w:t>
      </w:r>
    </w:p>
    <w:p w14:paraId="6C90A837" w14:textId="77777777" w:rsidR="00C6205B" w:rsidRDefault="00C6205B" w:rsidP="00C6205B">
      <w:pPr>
        <w:pStyle w:val="BodyText"/>
        <w:spacing w:before="40" w:line="276" w:lineRule="auto"/>
        <w:ind w:left="468" w:right="8760"/>
      </w:pPr>
      <w:r>
        <w:t>int</w:t>
      </w:r>
      <w:r>
        <w:rPr>
          <w:spacing w:val="61"/>
        </w:rPr>
        <w:t xml:space="preserve"> </w:t>
      </w:r>
      <w:proofErr w:type="spellStart"/>
      <w:proofErr w:type="gramStart"/>
      <w:r>
        <w:t>n,i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 xml:space="preserve">int </w:t>
      </w:r>
      <w:proofErr w:type="spellStart"/>
      <w:r>
        <w:t>coeff</w:t>
      </w:r>
      <w:proofErr w:type="spellEnd"/>
      <w:r>
        <w:t>;</w:t>
      </w:r>
      <w:r>
        <w:rPr>
          <w:spacing w:val="-59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expo;</w:t>
      </w:r>
    </w:p>
    <w:p w14:paraId="0492413E" w14:textId="77777777" w:rsidR="00C6205B" w:rsidRDefault="00C6205B" w:rsidP="00C6205B">
      <w:pPr>
        <w:pStyle w:val="BodyText"/>
        <w:spacing w:line="276" w:lineRule="auto"/>
        <w:ind w:left="466" w:right="6635" w:firstLine="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</w:t>
      </w:r>
      <w:proofErr w:type="spellEnd"/>
      <w:r>
        <w:t xml:space="preserve"> of terms:");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9DD935A" w14:textId="77777777" w:rsidR="00C6205B" w:rsidRDefault="00C6205B" w:rsidP="00C6205B">
      <w:pPr>
        <w:pStyle w:val="BodyText"/>
        <w:ind w:left="466"/>
      </w:pPr>
      <w:r>
        <w:t>{</w:t>
      </w:r>
    </w:p>
    <w:p w14:paraId="446AEDDD" w14:textId="77777777" w:rsidR="00C6205B" w:rsidRDefault="00C6205B" w:rsidP="00C6205B">
      <w:pPr>
        <w:pStyle w:val="BodyText"/>
        <w:spacing w:before="37" w:line="276" w:lineRule="auto"/>
        <w:ind w:left="713" w:right="480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coeefficient</w:t>
      </w:r>
      <w:proofErr w:type="spellEnd"/>
      <w:r>
        <w:t xml:space="preserve"> for term %d:",i+1);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coeff</w:t>
      </w:r>
      <w:proofErr w:type="spellEnd"/>
      <w:r>
        <w:t>);</w:t>
      </w:r>
    </w:p>
    <w:p w14:paraId="55340F06" w14:textId="77777777" w:rsidR="00C6205B" w:rsidRDefault="00C6205B" w:rsidP="00C6205B">
      <w:pPr>
        <w:pStyle w:val="BodyText"/>
        <w:spacing w:before="4"/>
        <w:rPr>
          <w:sz w:val="25"/>
        </w:rPr>
      </w:pPr>
    </w:p>
    <w:p w14:paraId="49314DEB" w14:textId="77777777" w:rsidR="00C6205B" w:rsidRDefault="00C6205B" w:rsidP="00C6205B">
      <w:pPr>
        <w:pStyle w:val="BodyText"/>
        <w:spacing w:line="276" w:lineRule="auto"/>
        <w:ind w:left="713" w:right="50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exponent for term %d:",i+1);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d",&amp;expo</w:t>
      </w:r>
      <w:proofErr w:type="spellEnd"/>
      <w:r>
        <w:t>);</w:t>
      </w:r>
    </w:p>
    <w:p w14:paraId="03870A10" w14:textId="77777777" w:rsidR="00C6205B" w:rsidRDefault="00C6205B" w:rsidP="00C6205B">
      <w:pPr>
        <w:pStyle w:val="BodyText"/>
        <w:spacing w:before="1"/>
        <w:rPr>
          <w:sz w:val="17"/>
        </w:rPr>
      </w:pPr>
    </w:p>
    <w:p w14:paraId="6E99CB8C" w14:textId="77777777" w:rsidR="00C6205B" w:rsidRDefault="00C6205B" w:rsidP="00C6205B">
      <w:pPr>
        <w:pStyle w:val="BodyText"/>
        <w:spacing w:before="93"/>
        <w:ind w:left="713"/>
      </w:pPr>
      <w:r>
        <w:t>head=insert(</w:t>
      </w:r>
      <w:proofErr w:type="spellStart"/>
      <w:proofErr w:type="gramStart"/>
      <w:r>
        <w:t>head,coeff</w:t>
      </w:r>
      <w:proofErr w:type="gramEnd"/>
      <w:r>
        <w:t>,expo</w:t>
      </w:r>
      <w:proofErr w:type="spellEnd"/>
      <w:r>
        <w:t>);</w:t>
      </w:r>
    </w:p>
    <w:p w14:paraId="1D229B7E" w14:textId="77777777" w:rsidR="00C6205B" w:rsidRDefault="00C6205B" w:rsidP="00C6205B">
      <w:pPr>
        <w:pStyle w:val="BodyText"/>
        <w:spacing w:before="40"/>
        <w:ind w:left="466"/>
      </w:pPr>
      <w:r>
        <w:t>}</w:t>
      </w:r>
    </w:p>
    <w:p w14:paraId="53B3FE53" w14:textId="77777777" w:rsidR="00C6205B" w:rsidRDefault="00C6205B" w:rsidP="00C6205B">
      <w:pPr>
        <w:pStyle w:val="BodyText"/>
        <w:spacing w:before="38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3B308FEB" w14:textId="77777777" w:rsidR="00C6205B" w:rsidRDefault="00C6205B" w:rsidP="00C6205B">
      <w:pPr>
        <w:pStyle w:val="BodyText"/>
        <w:spacing w:before="37"/>
        <w:ind w:left="221"/>
      </w:pPr>
      <w:r>
        <w:t>}</w:t>
      </w:r>
    </w:p>
    <w:p w14:paraId="510DF513" w14:textId="77777777" w:rsidR="00C6205B" w:rsidRDefault="00C6205B" w:rsidP="00C6205B">
      <w:pPr>
        <w:pStyle w:val="BodyText"/>
        <w:spacing w:before="38"/>
        <w:ind w:left="468"/>
      </w:pPr>
      <w:r>
        <w:t>void</w:t>
      </w:r>
      <w:r>
        <w:rPr>
          <w:spacing w:val="-3"/>
        </w:rPr>
        <w:t xml:space="preserve"> </w:t>
      </w:r>
      <w:proofErr w:type="gramStart"/>
      <w:r>
        <w:t>print(</w:t>
      </w:r>
      <w:proofErr w:type="gramEnd"/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head)</w:t>
      </w:r>
    </w:p>
    <w:p w14:paraId="1F7FB76A" w14:textId="77777777" w:rsidR="00C6205B" w:rsidRDefault="00C6205B" w:rsidP="00C6205B">
      <w:pPr>
        <w:pStyle w:val="BodyText"/>
        <w:spacing w:before="37"/>
        <w:ind w:left="466"/>
      </w:pPr>
      <w:r>
        <w:t>{</w:t>
      </w:r>
    </w:p>
    <w:p w14:paraId="01AC2B5D" w14:textId="77777777" w:rsidR="00C6205B" w:rsidRDefault="00C6205B" w:rsidP="00C6205B">
      <w:pPr>
        <w:pStyle w:val="BodyText"/>
        <w:spacing w:before="40" w:line="276" w:lineRule="auto"/>
        <w:ind w:left="958" w:right="6843" w:hanging="245"/>
      </w:pPr>
      <w:r>
        <w:t>if(head==NULL)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</w:t>
      </w:r>
      <w:r>
        <w:rPr>
          <w:spacing w:val="-15"/>
        </w:rPr>
        <w:t xml:space="preserve"> </w:t>
      </w:r>
      <w:r>
        <w:t>Polynomial");</w:t>
      </w:r>
    </w:p>
    <w:p w14:paraId="450837B2" w14:textId="77777777" w:rsidR="00C6205B" w:rsidRDefault="00C6205B" w:rsidP="00C6205B">
      <w:pPr>
        <w:pStyle w:val="BodyText"/>
        <w:spacing w:line="252" w:lineRule="exact"/>
        <w:ind w:left="713"/>
      </w:pPr>
      <w:r>
        <w:t>else</w:t>
      </w:r>
    </w:p>
    <w:p w14:paraId="674D883F" w14:textId="77777777" w:rsidR="00C6205B" w:rsidRDefault="00C6205B" w:rsidP="00C6205B">
      <w:pPr>
        <w:pStyle w:val="BodyText"/>
        <w:spacing w:before="38"/>
        <w:ind w:left="710"/>
      </w:pPr>
      <w:r>
        <w:t>{</w:t>
      </w:r>
    </w:p>
    <w:p w14:paraId="2470CEE7" w14:textId="77777777" w:rsidR="00C6205B" w:rsidRDefault="00C6205B" w:rsidP="00C6205B">
      <w:pPr>
        <w:pStyle w:val="BodyText"/>
        <w:spacing w:before="40" w:line="276" w:lineRule="auto"/>
        <w:ind w:left="958" w:right="6701" w:hanging="3"/>
      </w:pPr>
      <w:r>
        <w:t>struct node *temp=head;</w:t>
      </w:r>
      <w:r>
        <w:rPr>
          <w:spacing w:val="-59"/>
        </w:rPr>
        <w:t xml:space="preserve"> </w:t>
      </w:r>
      <w:r>
        <w:t>while(</w:t>
      </w:r>
      <w:proofErr w:type="gramStart"/>
      <w:r>
        <w:t>temp!=</w:t>
      </w:r>
      <w:proofErr w:type="gramEnd"/>
      <w:r>
        <w:t>NULL)</w:t>
      </w:r>
    </w:p>
    <w:p w14:paraId="16BE2A9E" w14:textId="77777777" w:rsidR="00C6205B" w:rsidRDefault="00C6205B" w:rsidP="00C6205B">
      <w:pPr>
        <w:pStyle w:val="BodyText"/>
        <w:spacing w:line="252" w:lineRule="exact"/>
        <w:ind w:left="955"/>
      </w:pPr>
      <w:r>
        <w:t>{</w:t>
      </w:r>
    </w:p>
    <w:p w14:paraId="1875B9CE" w14:textId="77777777" w:rsidR="00C6205B" w:rsidRDefault="00C6205B" w:rsidP="00C6205B">
      <w:pPr>
        <w:pStyle w:val="BodyText"/>
        <w:spacing w:before="37" w:line="276" w:lineRule="auto"/>
        <w:ind w:left="1200" w:right="4707" w:firstLine="2"/>
      </w:pPr>
      <w:proofErr w:type="spellStart"/>
      <w:r>
        <w:t>printf</w:t>
      </w:r>
      <w:proofErr w:type="spellEnd"/>
      <w:r>
        <w:t>("%dx^%</w:t>
      </w:r>
      <w:proofErr w:type="spellStart"/>
      <w:r>
        <w:t>d</w:t>
      </w:r>
      <w:proofErr w:type="gramStart"/>
      <w:r>
        <w:t>",temp</w:t>
      </w:r>
      <w:proofErr w:type="spellEnd"/>
      <w:proofErr w:type="gramEnd"/>
      <w:r>
        <w:t>-&gt;</w:t>
      </w:r>
      <w:proofErr w:type="spellStart"/>
      <w:r>
        <w:t>coeff,temp</w:t>
      </w:r>
      <w:proofErr w:type="spellEnd"/>
      <w:r>
        <w:t>-&gt;expo);</w:t>
      </w:r>
      <w:r>
        <w:rPr>
          <w:spacing w:val="-59"/>
        </w:rPr>
        <w:t xml:space="preserve"> </w:t>
      </w:r>
      <w:r>
        <w:t>temp=temp-&gt;next;</w:t>
      </w:r>
    </w:p>
    <w:p w14:paraId="7765D578" w14:textId="77777777" w:rsidR="00C6205B" w:rsidRDefault="00C6205B" w:rsidP="00C6205B">
      <w:pPr>
        <w:pStyle w:val="BodyText"/>
        <w:spacing w:before="1" w:line="276" w:lineRule="auto"/>
        <w:ind w:left="1445" w:right="7360" w:hanging="243"/>
      </w:pPr>
      <w:r>
        <w:t>if(</w:t>
      </w:r>
      <w:proofErr w:type="gramStart"/>
      <w:r>
        <w:t>temp!=</w:t>
      </w:r>
      <w:proofErr w:type="gramEnd"/>
      <w:r>
        <w:t>NULL)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("+");</w:t>
      </w:r>
    </w:p>
    <w:p w14:paraId="18BB614B" w14:textId="77777777" w:rsidR="00C6205B" w:rsidRDefault="00C6205B" w:rsidP="00C6205B">
      <w:pPr>
        <w:spacing w:line="276" w:lineRule="auto"/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7904818" w14:textId="77777777" w:rsidR="00C6205B" w:rsidRDefault="00C6205B" w:rsidP="00C6205B">
      <w:pPr>
        <w:pStyle w:val="BodyText"/>
        <w:rPr>
          <w:sz w:val="20"/>
        </w:rPr>
      </w:pPr>
    </w:p>
    <w:p w14:paraId="252AB65C" w14:textId="77777777" w:rsidR="00C6205B" w:rsidRDefault="00C6205B" w:rsidP="00C6205B">
      <w:pPr>
        <w:pStyle w:val="BodyText"/>
        <w:rPr>
          <w:sz w:val="20"/>
        </w:rPr>
      </w:pPr>
    </w:p>
    <w:p w14:paraId="72A2A1A3" w14:textId="77777777" w:rsidR="00C6205B" w:rsidRDefault="00C6205B" w:rsidP="00C6205B">
      <w:pPr>
        <w:rPr>
          <w:sz w:val="20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41FEF96" w14:textId="77777777" w:rsidR="00C6205B" w:rsidRDefault="00C6205B" w:rsidP="00C6205B">
      <w:pPr>
        <w:pStyle w:val="BodyText"/>
        <w:spacing w:before="214"/>
        <w:jc w:val="right"/>
      </w:pPr>
      <w:r>
        <w:t>else</w:t>
      </w:r>
    </w:p>
    <w:p w14:paraId="3837339F" w14:textId="77777777" w:rsidR="00C6205B" w:rsidRDefault="00C6205B" w:rsidP="00C6205B">
      <w:pPr>
        <w:pStyle w:val="BodyText"/>
        <w:spacing w:before="6"/>
        <w:rPr>
          <w:sz w:val="28"/>
        </w:rPr>
      </w:pPr>
    </w:p>
    <w:p w14:paraId="38C42458" w14:textId="77777777" w:rsidR="00C6205B" w:rsidRDefault="00C6205B" w:rsidP="00C6205B">
      <w:pPr>
        <w:pStyle w:val="BodyText"/>
        <w:ind w:left="577"/>
        <w:jc w:val="center"/>
      </w:pPr>
      <w:r>
        <w:t>}</w:t>
      </w:r>
    </w:p>
    <w:p w14:paraId="57B305AE" w14:textId="77777777" w:rsidR="00C6205B" w:rsidRDefault="00C6205B" w:rsidP="00C6205B">
      <w:pPr>
        <w:pStyle w:val="BodyText"/>
        <w:spacing w:before="38"/>
        <w:ind w:left="88"/>
        <w:jc w:val="center"/>
      </w:pPr>
      <w:r>
        <w:t>}</w:t>
      </w:r>
    </w:p>
    <w:p w14:paraId="09EDC985" w14:textId="77777777" w:rsidR="00C6205B" w:rsidRDefault="00C6205B" w:rsidP="00C6205B">
      <w:pPr>
        <w:pStyle w:val="BodyText"/>
        <w:spacing w:before="39"/>
        <w:ind w:right="399"/>
        <w:jc w:val="center"/>
      </w:pPr>
      <w:r>
        <w:t>}</w:t>
      </w:r>
    </w:p>
    <w:p w14:paraId="0258969D" w14:textId="77777777" w:rsidR="00C6205B" w:rsidRDefault="00C6205B" w:rsidP="00C6205B">
      <w:pPr>
        <w:pStyle w:val="BodyText"/>
        <w:rPr>
          <w:sz w:val="24"/>
        </w:rPr>
      </w:pPr>
      <w:r>
        <w:br w:type="column"/>
      </w:r>
    </w:p>
    <w:p w14:paraId="1B96A75B" w14:textId="77777777" w:rsidR="00C6205B" w:rsidRDefault="00C6205B" w:rsidP="00C6205B">
      <w:pPr>
        <w:pStyle w:val="BodyText"/>
        <w:spacing w:before="10"/>
        <w:rPr>
          <w:sz w:val="19"/>
        </w:rPr>
      </w:pPr>
    </w:p>
    <w:p w14:paraId="7D9F08E0" w14:textId="77777777" w:rsidR="00C6205B" w:rsidRDefault="00C6205B" w:rsidP="00C6205B">
      <w:pPr>
        <w:pStyle w:val="BodyText"/>
        <w:ind w:left="-3"/>
      </w:pPr>
      <w:proofErr w:type="spellStart"/>
      <w:r>
        <w:t>printf</w:t>
      </w:r>
      <w:proofErr w:type="spellEnd"/>
      <w:r>
        <w:t>("\n");</w:t>
      </w:r>
    </w:p>
    <w:p w14:paraId="592480C5" w14:textId="77777777" w:rsidR="00C6205B" w:rsidRDefault="00C6205B" w:rsidP="00C6205B">
      <w:pPr>
        <w:sectPr w:rsidR="00C6205B" w:rsidSect="00C6205B">
          <w:type w:val="continuous"/>
          <w:pgSz w:w="11920" w:h="16860"/>
          <w:pgMar w:top="1600" w:right="76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408" w:space="40"/>
            <w:col w:w="8632"/>
          </w:cols>
        </w:sectPr>
      </w:pPr>
    </w:p>
    <w:p w14:paraId="686CE818" w14:textId="77777777" w:rsidR="00C6205B" w:rsidRDefault="00C6205B" w:rsidP="00C6205B">
      <w:pPr>
        <w:pStyle w:val="BodyText"/>
        <w:spacing w:before="5"/>
        <w:rPr>
          <w:sz w:val="20"/>
        </w:rPr>
      </w:pPr>
    </w:p>
    <w:p w14:paraId="3510DB74" w14:textId="77777777" w:rsidR="00C6205B" w:rsidRDefault="00C6205B" w:rsidP="00C6205B">
      <w:pPr>
        <w:pStyle w:val="BodyText"/>
        <w:spacing w:before="93"/>
        <w:ind w:left="468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polyAdd</w:t>
      </w:r>
      <w:proofErr w:type="spellEnd"/>
      <w:r>
        <w:t>(</w:t>
      </w:r>
      <w:proofErr w:type="gramEnd"/>
      <w:r>
        <w:t>struct node</w:t>
      </w:r>
      <w:r>
        <w:rPr>
          <w:spacing w:val="-2"/>
        </w:rPr>
        <w:t xml:space="preserve"> </w:t>
      </w:r>
      <w:r>
        <w:t>*head1,</w:t>
      </w:r>
      <w:r>
        <w:rPr>
          <w:spacing w:val="-3"/>
        </w:rPr>
        <w:t xml:space="preserve"> </w:t>
      </w:r>
      <w:r>
        <w:t>struct node</w:t>
      </w:r>
      <w:r>
        <w:rPr>
          <w:spacing w:val="-4"/>
        </w:rPr>
        <w:t xml:space="preserve"> </w:t>
      </w:r>
      <w:r>
        <w:t>*head2)</w:t>
      </w:r>
    </w:p>
    <w:p w14:paraId="62BFB8D8" w14:textId="77777777" w:rsidR="00C6205B" w:rsidRDefault="00C6205B" w:rsidP="00C6205B">
      <w:pPr>
        <w:pStyle w:val="BodyText"/>
        <w:spacing w:before="38"/>
        <w:ind w:left="466"/>
      </w:pPr>
      <w:r>
        <w:t>{</w:t>
      </w:r>
    </w:p>
    <w:p w14:paraId="70233026" w14:textId="77777777" w:rsidR="00C6205B" w:rsidRDefault="00C6205B" w:rsidP="00C6205B">
      <w:pPr>
        <w:pStyle w:val="BodyText"/>
        <w:spacing w:before="40" w:line="276" w:lineRule="auto"/>
        <w:ind w:left="713" w:right="6448"/>
      </w:pPr>
      <w:r>
        <w:t>struct node *ptr1=head1;</w:t>
      </w:r>
      <w:r>
        <w:rPr>
          <w:spacing w:val="1"/>
        </w:rPr>
        <w:t xml:space="preserve"> </w:t>
      </w:r>
      <w:r>
        <w:t>struct node *ptr2=head2;</w:t>
      </w:r>
      <w:r>
        <w:rPr>
          <w:spacing w:val="1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*head3=NULL;</w:t>
      </w:r>
    </w:p>
    <w:p w14:paraId="10FB2169" w14:textId="77777777" w:rsidR="00C6205B" w:rsidRDefault="00C6205B" w:rsidP="00C6205B">
      <w:pPr>
        <w:pStyle w:val="BodyText"/>
        <w:spacing w:line="252" w:lineRule="exact"/>
        <w:ind w:left="713"/>
      </w:pPr>
      <w:proofErr w:type="gramStart"/>
      <w:r>
        <w:t>while(</w:t>
      </w:r>
      <w:proofErr w:type="gramEnd"/>
      <w:r>
        <w:t>ptr1!=NULL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ptr2!=NULL)</w:t>
      </w:r>
    </w:p>
    <w:p w14:paraId="0D3D7983" w14:textId="77777777" w:rsidR="00C6205B" w:rsidRDefault="00C6205B" w:rsidP="00C6205B">
      <w:pPr>
        <w:pStyle w:val="BodyText"/>
        <w:spacing w:before="37"/>
        <w:ind w:left="710"/>
      </w:pPr>
      <w:r>
        <w:t>{</w:t>
      </w:r>
    </w:p>
    <w:p w14:paraId="0A6B4B31" w14:textId="77777777" w:rsidR="00C6205B" w:rsidRDefault="00C6205B" w:rsidP="00C6205B">
      <w:pPr>
        <w:pStyle w:val="BodyText"/>
        <w:spacing w:before="40"/>
        <w:ind w:left="958"/>
      </w:pPr>
      <w:r>
        <w:t>if(ptr1-&gt;expo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ptr2-&gt;expo)</w:t>
      </w:r>
    </w:p>
    <w:p w14:paraId="51305DE8" w14:textId="77777777" w:rsidR="00C6205B" w:rsidRDefault="00C6205B" w:rsidP="00C6205B">
      <w:pPr>
        <w:pStyle w:val="BodyText"/>
        <w:spacing w:before="37"/>
        <w:ind w:left="955"/>
      </w:pPr>
      <w:r>
        <w:t>{</w:t>
      </w:r>
    </w:p>
    <w:p w14:paraId="478F7595" w14:textId="77777777" w:rsidR="00C6205B" w:rsidRDefault="00C6205B" w:rsidP="00C6205B">
      <w:pPr>
        <w:pStyle w:val="BodyText"/>
        <w:spacing w:before="38" w:line="276" w:lineRule="auto"/>
        <w:ind w:left="1202" w:right="3589" w:hanging="245"/>
      </w:pPr>
      <w:r>
        <w:t>head3=insert(head</w:t>
      </w:r>
      <w:proofErr w:type="gramStart"/>
      <w:r>
        <w:t>3,ptr</w:t>
      </w:r>
      <w:proofErr w:type="gramEnd"/>
      <w:r>
        <w:t>1-&gt;coeff+ptr2-&gt;coeff,ptr1-&gt;expo);</w:t>
      </w:r>
      <w:r>
        <w:rPr>
          <w:spacing w:val="-59"/>
        </w:rPr>
        <w:t xml:space="preserve"> </w:t>
      </w:r>
      <w:r>
        <w:t>ptr1=ptr1-&gt;next;</w:t>
      </w:r>
    </w:p>
    <w:p w14:paraId="659EA8F9" w14:textId="77777777" w:rsidR="00C6205B" w:rsidRDefault="00C6205B" w:rsidP="00C6205B">
      <w:pPr>
        <w:pStyle w:val="BodyText"/>
        <w:spacing w:before="1"/>
        <w:ind w:left="1202"/>
      </w:pPr>
      <w:r>
        <w:t>ptr2=ptr2-&gt;next;</w:t>
      </w:r>
    </w:p>
    <w:p w14:paraId="12C53C1D" w14:textId="77777777" w:rsidR="00C6205B" w:rsidRDefault="00C6205B" w:rsidP="00C6205B">
      <w:pPr>
        <w:pStyle w:val="BodyText"/>
        <w:spacing w:before="37"/>
        <w:ind w:left="955"/>
      </w:pPr>
      <w:r>
        <w:t>}</w:t>
      </w:r>
    </w:p>
    <w:p w14:paraId="339FEE57" w14:textId="77777777" w:rsidR="00C6205B" w:rsidRDefault="00C6205B" w:rsidP="00C6205B">
      <w:pPr>
        <w:pStyle w:val="BodyText"/>
        <w:spacing w:before="38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ptr2-&gt;expo)</w:t>
      </w:r>
    </w:p>
    <w:p w14:paraId="1987563A" w14:textId="77777777" w:rsidR="00C6205B" w:rsidRDefault="00C6205B" w:rsidP="00C6205B">
      <w:pPr>
        <w:pStyle w:val="BodyText"/>
        <w:spacing w:before="37"/>
        <w:ind w:left="955"/>
      </w:pPr>
      <w:r>
        <w:t>{</w:t>
      </w:r>
    </w:p>
    <w:p w14:paraId="7803A1A5" w14:textId="77777777" w:rsidR="00C6205B" w:rsidRDefault="00C6205B" w:rsidP="00C6205B">
      <w:pPr>
        <w:pStyle w:val="BodyText"/>
        <w:spacing w:before="38" w:line="278" w:lineRule="auto"/>
        <w:ind w:left="1202" w:right="4532"/>
      </w:pPr>
      <w:r>
        <w:t>head3=insert(head</w:t>
      </w:r>
      <w:proofErr w:type="gramStart"/>
      <w:r>
        <w:t>3,ptr</w:t>
      </w:r>
      <w:proofErr w:type="gramEnd"/>
      <w:r>
        <w:t>1-&gt;coeff,ptr1-&gt;expo);</w:t>
      </w:r>
      <w:r>
        <w:rPr>
          <w:spacing w:val="-59"/>
        </w:rPr>
        <w:t xml:space="preserve"> </w:t>
      </w:r>
      <w:r>
        <w:t>ptr1=ptr1-&gt;next;</w:t>
      </w:r>
    </w:p>
    <w:p w14:paraId="3E5D2815" w14:textId="77777777" w:rsidR="00C6205B" w:rsidRDefault="00C6205B" w:rsidP="00C6205B">
      <w:pPr>
        <w:pStyle w:val="BodyText"/>
        <w:spacing w:line="250" w:lineRule="exact"/>
        <w:ind w:left="955"/>
      </w:pPr>
      <w:r>
        <w:t>}</w:t>
      </w:r>
    </w:p>
    <w:p w14:paraId="16D79243" w14:textId="77777777" w:rsidR="00C6205B" w:rsidRDefault="00C6205B" w:rsidP="00C6205B">
      <w:pPr>
        <w:pStyle w:val="BodyText"/>
        <w:spacing w:before="37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ptr2-&gt;expo)</w:t>
      </w:r>
    </w:p>
    <w:p w14:paraId="6712C5A4" w14:textId="77777777" w:rsidR="00C6205B" w:rsidRDefault="00C6205B" w:rsidP="00C6205B">
      <w:pPr>
        <w:pStyle w:val="BodyText"/>
        <w:spacing w:before="38"/>
        <w:ind w:left="955"/>
      </w:pPr>
      <w:r>
        <w:t>{</w:t>
      </w:r>
    </w:p>
    <w:p w14:paraId="56351259" w14:textId="77777777" w:rsidR="00C6205B" w:rsidRDefault="00C6205B" w:rsidP="00C6205B">
      <w:pPr>
        <w:pStyle w:val="BodyText"/>
        <w:spacing w:before="37" w:line="278" w:lineRule="auto"/>
        <w:ind w:left="1202" w:right="4532"/>
      </w:pPr>
      <w:r>
        <w:t>head3=insert(head</w:t>
      </w:r>
      <w:proofErr w:type="gramStart"/>
      <w:r>
        <w:t>3,ptr</w:t>
      </w:r>
      <w:proofErr w:type="gramEnd"/>
      <w:r>
        <w:t>2-&gt;coeff,ptr2-&gt;expo);</w:t>
      </w:r>
      <w:r>
        <w:rPr>
          <w:spacing w:val="-59"/>
        </w:rPr>
        <w:t xml:space="preserve"> </w:t>
      </w:r>
      <w:r>
        <w:t>ptr2=ptr2-&gt;next;</w:t>
      </w:r>
    </w:p>
    <w:p w14:paraId="4D0DBE24" w14:textId="77777777" w:rsidR="00C6205B" w:rsidRDefault="00C6205B" w:rsidP="00C6205B">
      <w:pPr>
        <w:pStyle w:val="BodyText"/>
        <w:spacing w:line="249" w:lineRule="exact"/>
        <w:ind w:left="955"/>
      </w:pPr>
      <w:r>
        <w:t>}</w:t>
      </w:r>
    </w:p>
    <w:p w14:paraId="234454CE" w14:textId="77777777" w:rsidR="00C6205B" w:rsidRDefault="00C6205B" w:rsidP="00C6205B">
      <w:pPr>
        <w:pStyle w:val="BodyText"/>
        <w:spacing w:before="37"/>
        <w:ind w:left="710"/>
      </w:pPr>
      <w:r>
        <w:t>}</w:t>
      </w:r>
    </w:p>
    <w:p w14:paraId="0F7621A1" w14:textId="77777777" w:rsidR="00C6205B" w:rsidRDefault="00C6205B" w:rsidP="00C6205B">
      <w:pPr>
        <w:pStyle w:val="BodyText"/>
        <w:spacing w:before="38"/>
        <w:ind w:left="713"/>
      </w:pPr>
      <w:r>
        <w:t>while(ptr</w:t>
      </w:r>
      <w:proofErr w:type="gramStart"/>
      <w:r>
        <w:t>1!=</w:t>
      </w:r>
      <w:proofErr w:type="gramEnd"/>
      <w:r>
        <w:t>NULL)</w:t>
      </w:r>
    </w:p>
    <w:p w14:paraId="41F4D935" w14:textId="77777777" w:rsidR="00C6205B" w:rsidRDefault="00C6205B" w:rsidP="00C6205B">
      <w:pPr>
        <w:pStyle w:val="BodyText"/>
        <w:spacing w:before="40"/>
        <w:ind w:left="710"/>
      </w:pPr>
      <w:r>
        <w:t>{</w:t>
      </w:r>
    </w:p>
    <w:p w14:paraId="693D972D" w14:textId="77777777" w:rsidR="00C6205B" w:rsidRDefault="00C6205B" w:rsidP="00C6205B">
      <w:pPr>
        <w:pStyle w:val="BodyText"/>
        <w:spacing w:before="37" w:line="276" w:lineRule="auto"/>
        <w:ind w:left="958" w:right="4774"/>
      </w:pPr>
      <w:r>
        <w:t>head3=insert(head</w:t>
      </w:r>
      <w:proofErr w:type="gramStart"/>
      <w:r>
        <w:t>3,ptr</w:t>
      </w:r>
      <w:proofErr w:type="gramEnd"/>
      <w:r>
        <w:t>1-&gt;coeff,ptr1-&gt;expo);</w:t>
      </w:r>
      <w:r>
        <w:rPr>
          <w:spacing w:val="-59"/>
        </w:rPr>
        <w:t xml:space="preserve"> </w:t>
      </w:r>
      <w:r>
        <w:t>ptr1=ptr1-&gt;next;</w:t>
      </w:r>
    </w:p>
    <w:p w14:paraId="7ADD79C7" w14:textId="77777777" w:rsidR="00C6205B" w:rsidRDefault="00C6205B" w:rsidP="00C6205B">
      <w:pPr>
        <w:pStyle w:val="BodyText"/>
        <w:spacing w:line="253" w:lineRule="exact"/>
        <w:ind w:left="710"/>
      </w:pPr>
      <w:r>
        <w:t>}</w:t>
      </w:r>
    </w:p>
    <w:p w14:paraId="1D95BEBB" w14:textId="77777777" w:rsidR="00C6205B" w:rsidRDefault="00C6205B" w:rsidP="00C6205B">
      <w:pPr>
        <w:pStyle w:val="BodyText"/>
        <w:spacing w:before="37"/>
        <w:ind w:left="713"/>
      </w:pPr>
      <w:r>
        <w:t>while(ptr</w:t>
      </w:r>
      <w:proofErr w:type="gramStart"/>
      <w:r>
        <w:t>2!=</w:t>
      </w:r>
      <w:proofErr w:type="gramEnd"/>
      <w:r>
        <w:t>NULL)</w:t>
      </w:r>
    </w:p>
    <w:p w14:paraId="14C2D418" w14:textId="77777777" w:rsidR="00C6205B" w:rsidRDefault="00C6205B" w:rsidP="00C6205B">
      <w:pPr>
        <w:pStyle w:val="BodyText"/>
        <w:spacing w:before="40"/>
        <w:ind w:left="710"/>
      </w:pPr>
      <w:r>
        <w:t>{</w:t>
      </w:r>
    </w:p>
    <w:p w14:paraId="114F4D20" w14:textId="77777777" w:rsidR="00C6205B" w:rsidRDefault="00C6205B" w:rsidP="00C6205B">
      <w:pPr>
        <w:pStyle w:val="BodyText"/>
        <w:spacing w:before="38" w:line="276" w:lineRule="auto"/>
        <w:ind w:left="958" w:right="4774"/>
      </w:pPr>
      <w:r>
        <w:t>head3=insert(head</w:t>
      </w:r>
      <w:proofErr w:type="gramStart"/>
      <w:r>
        <w:t>3,ptr</w:t>
      </w:r>
      <w:proofErr w:type="gramEnd"/>
      <w:r>
        <w:t>2-&gt;coeff,ptr2-&gt;expo);</w:t>
      </w:r>
      <w:r>
        <w:rPr>
          <w:spacing w:val="-59"/>
        </w:rPr>
        <w:t xml:space="preserve"> </w:t>
      </w:r>
      <w:r>
        <w:t>ptr2=ptr2-&gt;next;</w:t>
      </w:r>
    </w:p>
    <w:p w14:paraId="2A4E8524" w14:textId="77777777" w:rsidR="00C6205B" w:rsidRDefault="00C6205B" w:rsidP="00C6205B">
      <w:pPr>
        <w:pStyle w:val="BodyText"/>
        <w:spacing w:line="252" w:lineRule="exact"/>
        <w:ind w:left="710"/>
      </w:pPr>
      <w:r>
        <w:t>}</w:t>
      </w:r>
    </w:p>
    <w:p w14:paraId="2156789E" w14:textId="77777777" w:rsidR="00C6205B" w:rsidRDefault="00C6205B" w:rsidP="00C6205B">
      <w:pPr>
        <w:pStyle w:val="BodyText"/>
        <w:spacing w:before="40" w:line="276" w:lineRule="auto"/>
        <w:ind w:left="650" w:right="63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"Added Polynomial is: ") ;</w:t>
      </w:r>
      <w:r>
        <w:rPr>
          <w:spacing w:val="-59"/>
        </w:rPr>
        <w:t xml:space="preserve"> </w:t>
      </w:r>
      <w:r>
        <w:t>print(head3);</w:t>
      </w:r>
    </w:p>
    <w:p w14:paraId="0D5E0444" w14:textId="77777777" w:rsidR="00C6205B" w:rsidRDefault="00C6205B" w:rsidP="00C6205B">
      <w:pPr>
        <w:pStyle w:val="BodyText"/>
        <w:spacing w:line="252" w:lineRule="exact"/>
        <w:ind w:left="466"/>
      </w:pPr>
      <w:r>
        <w:t>}</w:t>
      </w:r>
    </w:p>
    <w:p w14:paraId="6AD66763" w14:textId="77777777" w:rsidR="00C6205B" w:rsidRDefault="00C6205B" w:rsidP="00C6205B">
      <w:pPr>
        <w:pStyle w:val="BodyText"/>
        <w:spacing w:before="37"/>
        <w:ind w:left="468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E493421" w14:textId="77777777" w:rsidR="00C6205B" w:rsidRDefault="00C6205B" w:rsidP="00C6205B">
      <w:pPr>
        <w:pStyle w:val="BodyText"/>
        <w:spacing w:before="37"/>
        <w:ind w:left="466"/>
      </w:pPr>
      <w:r>
        <w:t>{</w:t>
      </w:r>
    </w:p>
    <w:p w14:paraId="1961B6E0" w14:textId="77777777" w:rsidR="00C6205B" w:rsidRDefault="00C6205B" w:rsidP="00C6205B">
      <w:pPr>
        <w:pStyle w:val="BodyText"/>
        <w:spacing w:before="40" w:line="276" w:lineRule="auto"/>
        <w:ind w:left="713" w:right="6250"/>
      </w:pPr>
      <w:r>
        <w:t>struct node *head1=NULL;</w:t>
      </w:r>
      <w:r>
        <w:rPr>
          <w:spacing w:val="1"/>
        </w:rPr>
        <w:t xml:space="preserve"> </w:t>
      </w:r>
      <w:r>
        <w:t>struct node *head2=NULL;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polynomial\n");</w:t>
      </w:r>
    </w:p>
    <w:p w14:paraId="54B15D88" w14:textId="77777777" w:rsidR="00C6205B" w:rsidRDefault="00C6205B" w:rsidP="00C6205B">
      <w:pPr>
        <w:spacing w:line="276" w:lineRule="auto"/>
        <w:sectPr w:rsidR="00C6205B" w:rsidSect="00C6205B">
          <w:type w:val="continuous"/>
          <w:pgSz w:w="11920" w:h="16860"/>
          <w:pgMar w:top="1600" w:right="76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35E000D" w14:textId="77777777" w:rsidR="00C6205B" w:rsidRDefault="00C6205B" w:rsidP="00C6205B">
      <w:pPr>
        <w:pStyle w:val="BodyText"/>
        <w:rPr>
          <w:sz w:val="20"/>
        </w:rPr>
      </w:pPr>
    </w:p>
    <w:p w14:paraId="3834BDCD" w14:textId="77777777" w:rsidR="00C6205B" w:rsidRDefault="00C6205B" w:rsidP="00C6205B">
      <w:pPr>
        <w:pStyle w:val="BodyText"/>
        <w:rPr>
          <w:sz w:val="20"/>
        </w:rPr>
      </w:pPr>
    </w:p>
    <w:p w14:paraId="5A623B76" w14:textId="77777777" w:rsidR="00C6205B" w:rsidRDefault="00C6205B" w:rsidP="00C6205B">
      <w:pPr>
        <w:pStyle w:val="BodyText"/>
        <w:spacing w:before="214"/>
        <w:ind w:left="713"/>
      </w:pPr>
      <w:r>
        <w:t>head1=create(head1);</w:t>
      </w:r>
    </w:p>
    <w:p w14:paraId="058FFD7B" w14:textId="77777777" w:rsidR="00C6205B" w:rsidRDefault="00C6205B" w:rsidP="00C6205B">
      <w:pPr>
        <w:pStyle w:val="BodyText"/>
        <w:spacing w:before="38" w:line="276" w:lineRule="auto"/>
        <w:ind w:left="713" w:right="59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polynomial\n");</w:t>
      </w:r>
      <w:r>
        <w:rPr>
          <w:spacing w:val="-59"/>
        </w:rPr>
        <w:t xml:space="preserve"> </w:t>
      </w:r>
      <w:r>
        <w:t>head2=create(head2);</w:t>
      </w:r>
      <w:r>
        <w:rPr>
          <w:spacing w:val="1"/>
        </w:rPr>
        <w:t xml:space="preserve"> </w:t>
      </w:r>
      <w:proofErr w:type="spellStart"/>
      <w:r>
        <w:t>polyAdd</w:t>
      </w:r>
      <w:proofErr w:type="spellEnd"/>
      <w:r>
        <w:t>(head1,head2);</w:t>
      </w:r>
    </w:p>
    <w:p w14:paraId="7FFC0277" w14:textId="77777777" w:rsidR="00C6205B" w:rsidRDefault="00C6205B" w:rsidP="00C6205B">
      <w:pPr>
        <w:pStyle w:val="BodyText"/>
        <w:spacing w:before="1"/>
        <w:ind w:left="710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01F78493" w14:textId="77777777" w:rsidR="00C6205B" w:rsidRDefault="00C6205B" w:rsidP="00C6205B">
      <w:pPr>
        <w:pStyle w:val="BodyText"/>
        <w:spacing w:before="4"/>
        <w:rPr>
          <w:sz w:val="20"/>
        </w:rPr>
      </w:pPr>
    </w:p>
    <w:p w14:paraId="0FA599E7" w14:textId="77777777" w:rsidR="00C6205B" w:rsidRDefault="00C6205B" w:rsidP="00C6205B">
      <w:pPr>
        <w:pStyle w:val="BodyText"/>
        <w:spacing w:before="93" w:line="554" w:lineRule="auto"/>
        <w:ind w:left="406" w:right="8688" w:firstLine="60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5F0DE39F" w14:textId="77777777" w:rsidR="00C6205B" w:rsidRDefault="00C6205B" w:rsidP="00C6205B">
      <w:pPr>
        <w:pStyle w:val="BodyText"/>
        <w:ind w:left="220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F4C3F1B" wp14:editId="4B1DBF0E">
                <wp:simplePos x="0" y="0"/>
                <wp:positionH relativeFrom="column">
                  <wp:posOffset>4298315</wp:posOffset>
                </wp:positionH>
                <wp:positionV relativeFrom="paragraph">
                  <wp:posOffset>2496185</wp:posOffset>
                </wp:positionV>
                <wp:extent cx="21590" cy="14605"/>
                <wp:effectExtent l="0" t="0" r="0" b="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4">
                      <w14:nvContentPartPr>
                        <w14:cNvContentPartPr/>
                      </w14:nvContentPartPr>
                      <w14:xfrm>
                        <a:off x="4984115" y="5560695"/>
                        <a:ext cx="21590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AC3CF" id="Ink 71" o:spid="_x0000_s1026" type="#_x0000_t75" style="position:absolute;margin-left:338.45pt;margin-top:196.55pt;width:396.3pt;height:447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">
                <v:imagedata r:id="rId25" o:title="" croptop="-1499639f" cropleft="-4227343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F376A88" wp14:editId="1BFEB335">
                <wp:simplePos x="0" y="0"/>
                <wp:positionH relativeFrom="column">
                  <wp:posOffset>5208905</wp:posOffset>
                </wp:positionH>
                <wp:positionV relativeFrom="paragraph">
                  <wp:posOffset>2503170</wp:posOffset>
                </wp:positionV>
                <wp:extent cx="229870" cy="7620"/>
                <wp:effectExtent l="0" t="0" r="0" b="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6">
                      <w14:nvContentPartPr>
                        <w14:cNvContentPartPr/>
                      </w14:nvContentPartPr>
                      <w14:xfrm>
                        <a:off x="5894705" y="5567680"/>
                        <a:ext cx="22987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D22BE" id="Ink 69" o:spid="_x0000_s1026" type="#_x0000_t75" style="position:absolute;margin-left:410.15pt;margin-top:197.1pt;width:483.45pt;height:444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">
                <v:imagedata r:id="rId27" o:title="" croptop="-40.5" cropleft="-1476234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52DBCE4" wp14:editId="16B438FE">
                <wp:simplePos x="0" y="0"/>
                <wp:positionH relativeFrom="column">
                  <wp:posOffset>4319270</wp:posOffset>
                </wp:positionH>
                <wp:positionV relativeFrom="paragraph">
                  <wp:posOffset>2454275</wp:posOffset>
                </wp:positionV>
                <wp:extent cx="1710690" cy="70485"/>
                <wp:effectExtent l="0" t="0" r="0" b="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8">
                      <w14:nvContentPartPr>
                        <w14:cNvContentPartPr/>
                      </w14:nvContentPartPr>
                      <w14:xfrm>
                        <a:off x="5005070" y="5518785"/>
                        <a:ext cx="171069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F831A" id="Ink 67" o:spid="_x0000_s1026" type="#_x0000_t75" style="position:absolute;margin-left:340.1pt;margin-top:193.25pt;width:530pt;height:445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">
                <v:imagedata r:id="rId29" o:title="" croptop="-1810353f" cropleft="-187720f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1AFB2AAA" wp14:editId="30A06CB0">
            <wp:extent cx="5948680" cy="2596515"/>
            <wp:effectExtent l="0" t="0" r="0" b="0"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rcRect t="11892" b="172"/>
                    <a:stretch>
                      <a:fillRect/>
                    </a:stretch>
                  </pic:blipFill>
                  <pic:spPr>
                    <a:xfrm>
                      <a:off x="0" y="0"/>
                      <a:ext cx="594927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3E27" w14:textId="77777777" w:rsidR="00C6205B" w:rsidRDefault="00C6205B" w:rsidP="00C6205B">
      <w:pPr>
        <w:pStyle w:val="BodyText"/>
        <w:rPr>
          <w:sz w:val="24"/>
        </w:rPr>
      </w:pPr>
    </w:p>
    <w:p w14:paraId="2C772D85" w14:textId="77777777" w:rsidR="00C6205B" w:rsidRDefault="00C6205B" w:rsidP="00C6205B">
      <w:pPr>
        <w:pStyle w:val="BodyText"/>
        <w:rPr>
          <w:sz w:val="24"/>
        </w:rPr>
      </w:pPr>
    </w:p>
    <w:p w14:paraId="731A0880" w14:textId="77777777" w:rsidR="00C6205B" w:rsidRDefault="00C6205B" w:rsidP="00C6205B">
      <w:pPr>
        <w:pStyle w:val="BodyText"/>
        <w:rPr>
          <w:sz w:val="24"/>
        </w:rPr>
      </w:pPr>
    </w:p>
    <w:p w14:paraId="48C517C0" w14:textId="77777777" w:rsidR="00C6205B" w:rsidRDefault="00C6205B" w:rsidP="00C6205B">
      <w:pPr>
        <w:pStyle w:val="BodyText"/>
        <w:rPr>
          <w:sz w:val="24"/>
        </w:rPr>
      </w:pPr>
    </w:p>
    <w:p w14:paraId="4C2D0754" w14:textId="77777777" w:rsidR="00C6205B" w:rsidRDefault="00C6205B" w:rsidP="00C6205B">
      <w:pPr>
        <w:pStyle w:val="BodyText"/>
        <w:rPr>
          <w:sz w:val="24"/>
        </w:rPr>
      </w:pPr>
    </w:p>
    <w:p w14:paraId="767EEE8A" w14:textId="77777777" w:rsidR="00C6205B" w:rsidRDefault="00C6205B" w:rsidP="00C6205B">
      <w:pPr>
        <w:pStyle w:val="BodyText"/>
        <w:rPr>
          <w:sz w:val="24"/>
        </w:rPr>
      </w:pPr>
    </w:p>
    <w:p w14:paraId="7E9219D7" w14:textId="77777777" w:rsidR="00C6205B" w:rsidRDefault="00C6205B" w:rsidP="00C6205B">
      <w:pPr>
        <w:pStyle w:val="BodyText"/>
        <w:rPr>
          <w:sz w:val="24"/>
        </w:rPr>
      </w:pPr>
    </w:p>
    <w:p w14:paraId="45F65B18" w14:textId="77777777" w:rsidR="00C6205B" w:rsidRDefault="00C6205B" w:rsidP="00C6205B">
      <w:pPr>
        <w:pStyle w:val="BodyText"/>
        <w:rPr>
          <w:sz w:val="24"/>
        </w:rPr>
      </w:pPr>
    </w:p>
    <w:p w14:paraId="171189A7" w14:textId="77777777" w:rsidR="00C6205B" w:rsidRDefault="00C6205B" w:rsidP="00C6205B">
      <w:pPr>
        <w:pStyle w:val="BodyText"/>
        <w:rPr>
          <w:sz w:val="24"/>
        </w:rPr>
      </w:pPr>
    </w:p>
    <w:p w14:paraId="16DA8EA8" w14:textId="77777777" w:rsidR="00C6205B" w:rsidRDefault="00C6205B" w:rsidP="00C6205B">
      <w:pPr>
        <w:pStyle w:val="BodyText"/>
        <w:rPr>
          <w:sz w:val="24"/>
        </w:rPr>
      </w:pPr>
    </w:p>
    <w:p w14:paraId="599F8557" w14:textId="77777777" w:rsidR="00C6205B" w:rsidRDefault="00C6205B" w:rsidP="00C6205B">
      <w:pPr>
        <w:pStyle w:val="BodyText"/>
        <w:rPr>
          <w:sz w:val="24"/>
        </w:rPr>
      </w:pPr>
    </w:p>
    <w:p w14:paraId="57CB514A" w14:textId="77777777" w:rsidR="00C6205B" w:rsidRDefault="00C6205B" w:rsidP="00C6205B">
      <w:pPr>
        <w:pStyle w:val="BodyText"/>
        <w:rPr>
          <w:sz w:val="24"/>
        </w:rPr>
      </w:pPr>
    </w:p>
    <w:p w14:paraId="2DFA794C" w14:textId="77777777" w:rsidR="00C6205B" w:rsidRDefault="00C6205B" w:rsidP="00C6205B">
      <w:pPr>
        <w:pStyle w:val="BodyText"/>
        <w:rPr>
          <w:sz w:val="24"/>
        </w:rPr>
      </w:pPr>
    </w:p>
    <w:p w14:paraId="7D0C2449" w14:textId="77777777" w:rsidR="00C6205B" w:rsidRDefault="00C6205B" w:rsidP="00C6205B">
      <w:pPr>
        <w:pStyle w:val="BodyText"/>
        <w:rPr>
          <w:sz w:val="24"/>
        </w:rPr>
      </w:pPr>
    </w:p>
    <w:p w14:paraId="55D8EFE4" w14:textId="77777777" w:rsidR="00C6205B" w:rsidRDefault="00C6205B" w:rsidP="00C6205B">
      <w:pPr>
        <w:pStyle w:val="BodyText"/>
        <w:rPr>
          <w:sz w:val="24"/>
        </w:rPr>
      </w:pPr>
    </w:p>
    <w:p w14:paraId="7E77E2E7" w14:textId="77777777" w:rsidR="00C6205B" w:rsidRDefault="00C6205B" w:rsidP="00C6205B">
      <w:pPr>
        <w:pStyle w:val="BodyText"/>
        <w:rPr>
          <w:sz w:val="24"/>
        </w:rPr>
      </w:pPr>
    </w:p>
    <w:p w14:paraId="5848B965" w14:textId="77777777" w:rsidR="00C6205B" w:rsidRDefault="00C6205B" w:rsidP="00C6205B">
      <w:pPr>
        <w:pStyle w:val="BodyText"/>
        <w:rPr>
          <w:sz w:val="24"/>
        </w:rPr>
      </w:pPr>
    </w:p>
    <w:p w14:paraId="78FD2CBB" w14:textId="77777777" w:rsidR="00C6205B" w:rsidRDefault="00C6205B" w:rsidP="00C6205B">
      <w:pPr>
        <w:pStyle w:val="BodyText"/>
        <w:rPr>
          <w:sz w:val="24"/>
        </w:rPr>
      </w:pPr>
    </w:p>
    <w:p w14:paraId="23AA085B" w14:textId="77777777" w:rsidR="00C6205B" w:rsidRDefault="00C6205B" w:rsidP="00C6205B">
      <w:pPr>
        <w:pStyle w:val="BodyText"/>
        <w:rPr>
          <w:sz w:val="24"/>
        </w:rPr>
      </w:pPr>
    </w:p>
    <w:p w14:paraId="4D0F5FCD" w14:textId="77777777" w:rsidR="00C6205B" w:rsidRDefault="00C6205B" w:rsidP="00C6205B">
      <w:pPr>
        <w:pStyle w:val="BodyText"/>
        <w:spacing w:before="4"/>
        <w:rPr>
          <w:sz w:val="35"/>
        </w:rPr>
      </w:pPr>
    </w:p>
    <w:p w14:paraId="61DB2605" w14:textId="77777777" w:rsidR="00C6205B" w:rsidRDefault="00C6205B" w:rsidP="00C6205B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proofErr w:type="gramStart"/>
      <w:r>
        <w:rPr>
          <w:rFonts w:ascii="Cambria"/>
          <w:b/>
        </w:rPr>
        <w:t>Thus</w:t>
      </w:r>
      <w:proofErr w:type="gram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2F4E72E5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F9A964D" w14:textId="77777777" w:rsidR="00C6205B" w:rsidRDefault="00C6205B" w:rsidP="00C6205B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3372E965" w14:textId="77777777" w:rsidTr="00237261">
        <w:trPr>
          <w:trHeight w:val="518"/>
        </w:trPr>
        <w:tc>
          <w:tcPr>
            <w:tcW w:w="1704" w:type="dxa"/>
          </w:tcPr>
          <w:p w14:paraId="18850362" w14:textId="77777777" w:rsidR="00C6205B" w:rsidRDefault="00C6205B" w:rsidP="00237261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No.:04</w:t>
            </w:r>
          </w:p>
        </w:tc>
        <w:tc>
          <w:tcPr>
            <w:tcW w:w="5529" w:type="dxa"/>
          </w:tcPr>
          <w:p w14:paraId="41DF805F" w14:textId="77777777" w:rsidR="00C6205B" w:rsidRDefault="00C6205B" w:rsidP="00237261">
            <w:pPr>
              <w:pStyle w:val="TableParagraph"/>
              <w:spacing w:line="258" w:lineRule="exact"/>
              <w:ind w:left="1365" w:right="662" w:hanging="663"/>
              <w:rPr>
                <w:b/>
              </w:rPr>
            </w:pPr>
            <w:r>
              <w:rPr>
                <w:b/>
              </w:rPr>
              <w:t>Implementation of Stack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14:paraId="364C9813" w14:textId="77777777" w:rsidR="00C6205B" w:rsidRDefault="00C6205B" w:rsidP="00237261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14:paraId="5A708F06" w14:textId="77777777" w:rsidR="00C6205B" w:rsidRDefault="00C6205B" w:rsidP="00C6205B">
      <w:pPr>
        <w:pStyle w:val="BodyText"/>
        <w:spacing w:before="1"/>
        <w:rPr>
          <w:rFonts w:ascii="Cambria"/>
          <w:b/>
          <w:sz w:val="21"/>
        </w:rPr>
      </w:pPr>
    </w:p>
    <w:p w14:paraId="2B2BB006" w14:textId="77777777" w:rsidR="00C6205B" w:rsidRDefault="00C6205B" w:rsidP="00C6205B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stack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8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14:paraId="460C9DA9" w14:textId="77777777" w:rsidR="00C6205B" w:rsidRDefault="00C6205B" w:rsidP="00C6205B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Push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14:paraId="6D09412C" w14:textId="77777777" w:rsidR="00C6205B" w:rsidRDefault="00C6205B" w:rsidP="00C6205B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14:paraId="17161A97" w14:textId="77777777" w:rsidR="00C6205B" w:rsidRDefault="00C6205B" w:rsidP="00C6205B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most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14:paraId="4606D205" w14:textId="77777777" w:rsidR="00C6205B" w:rsidRDefault="00C6205B" w:rsidP="00C6205B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14:paraId="0EB3E861" w14:textId="77777777" w:rsidR="00C6205B" w:rsidRDefault="00C6205B" w:rsidP="00C6205B">
      <w:pPr>
        <w:pStyle w:val="BodyText"/>
        <w:spacing w:before="1"/>
        <w:rPr>
          <w:rFonts w:ascii="Cambria"/>
          <w:b/>
          <w:sz w:val="33"/>
        </w:rPr>
      </w:pPr>
    </w:p>
    <w:p w14:paraId="26E68D8F" w14:textId="77777777" w:rsidR="00C6205B" w:rsidRDefault="00C6205B" w:rsidP="00C6205B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75D162E4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7CCBAAA7" w14:textId="77777777" w:rsidR="00C6205B" w:rsidRDefault="00C6205B" w:rsidP="00C6205B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2C5EC32D" w14:textId="77777777" w:rsidR="00C6205B" w:rsidRDefault="00C6205B" w:rsidP="00C6205B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Array:</w:t>
      </w:r>
    </w:p>
    <w:p w14:paraId="4A726E96" w14:textId="77777777" w:rsidR="00C6205B" w:rsidRDefault="00C6205B" w:rsidP="00C6205B">
      <w:pPr>
        <w:pStyle w:val="ListParagraph"/>
        <w:numPr>
          <w:ilvl w:val="0"/>
          <w:numId w:val="8"/>
        </w:numPr>
        <w:tabs>
          <w:tab w:val="left" w:pos="503"/>
        </w:tabs>
        <w:ind w:left="355" w:right="531" w:hanging="135"/>
        <w:rPr>
          <w:sz w:val="24"/>
        </w:rPr>
      </w:pPr>
      <w:r>
        <w:rPr>
          <w:sz w:val="24"/>
        </w:rPr>
        <w:t>Define a fixed-size array to store the stack elements and initialize a variable top to -1.</w:t>
      </w:r>
      <w:r>
        <w:rPr>
          <w:spacing w:val="-64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operations:</w:t>
      </w:r>
    </w:p>
    <w:p w14:paraId="23095725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4"/>
          <w:sz w:val="24"/>
        </w:rPr>
        <w:t xml:space="preserve"> </w:t>
      </w:r>
      <w:r>
        <w:rPr>
          <w:sz w:val="24"/>
        </w:rPr>
        <w:t>Increment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index.</w:t>
      </w:r>
    </w:p>
    <w:p w14:paraId="3860FA70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decrement</w:t>
      </w:r>
      <w:r>
        <w:rPr>
          <w:spacing w:val="-4"/>
          <w:sz w:val="24"/>
        </w:rPr>
        <w:t xml:space="preserve"> </w:t>
      </w:r>
      <w:r>
        <w:rPr>
          <w:sz w:val="24"/>
        </w:rPr>
        <w:t>top.</w:t>
      </w:r>
    </w:p>
    <w:p w14:paraId="7B7465EA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3B76A9EF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 -1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52620D44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proofErr w:type="spellStart"/>
      <w:r>
        <w:rPr>
          <w:sz w:val="24"/>
        </w:rPr>
        <w:t>IsFull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equal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 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 is</w:t>
      </w:r>
      <w:r>
        <w:rPr>
          <w:spacing w:val="-3"/>
          <w:sz w:val="24"/>
        </w:rPr>
        <w:t xml:space="preserve"> </w:t>
      </w:r>
      <w:r>
        <w:rPr>
          <w:sz w:val="24"/>
        </w:rPr>
        <w:t>full.</w:t>
      </w:r>
    </w:p>
    <w:p w14:paraId="16A3C292" w14:textId="77777777" w:rsidR="00C6205B" w:rsidRDefault="00C6205B" w:rsidP="00C6205B">
      <w:pPr>
        <w:pStyle w:val="BodyText"/>
        <w:rPr>
          <w:sz w:val="24"/>
        </w:rPr>
      </w:pPr>
    </w:p>
    <w:p w14:paraId="236C1EDA" w14:textId="77777777" w:rsidR="00C6205B" w:rsidRDefault="00C6205B" w:rsidP="00C6205B">
      <w:pPr>
        <w:pStyle w:val="ListParagraph"/>
        <w:numPr>
          <w:ilvl w:val="0"/>
          <w:numId w:val="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2"/>
          <w:sz w:val="24"/>
        </w:rPr>
        <w:t xml:space="preserve"> </w:t>
      </w:r>
      <w:r>
        <w:rPr>
          <w:sz w:val="24"/>
        </w:rPr>
        <w:t>List:</w:t>
      </w:r>
    </w:p>
    <w:p w14:paraId="05E85370" w14:textId="77777777" w:rsidR="00C6205B" w:rsidRDefault="00C6205B" w:rsidP="00C6205B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3CD592AE" w14:textId="77777777" w:rsidR="00C6205B" w:rsidRDefault="00C6205B" w:rsidP="00C6205B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6868F061" w14:textId="77777777" w:rsidR="00C6205B" w:rsidRDefault="00C6205B" w:rsidP="00C6205B">
      <w:pPr>
        <w:pStyle w:val="ListParagraph"/>
        <w:numPr>
          <w:ilvl w:val="0"/>
          <w:numId w:val="9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1CDAAAE8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0BDB4ED1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776B54CE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6BA15B78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empty.</w:t>
      </w:r>
    </w:p>
    <w:p w14:paraId="283EF585" w14:textId="77777777" w:rsidR="00C6205B" w:rsidRDefault="00C6205B" w:rsidP="00C6205B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125DAA96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E6609F8" w14:textId="77777777" w:rsidR="00C6205B" w:rsidRDefault="00C6205B" w:rsidP="00C6205B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PROGRAM: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ARRAY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IMPLEMENTATION</w:t>
      </w:r>
    </w:p>
    <w:p w14:paraId="1B9941E4" w14:textId="77777777" w:rsidR="00C6205B" w:rsidRDefault="00C6205B" w:rsidP="00C6205B">
      <w:pPr>
        <w:pStyle w:val="BodyText"/>
        <w:rPr>
          <w:rFonts w:ascii="Times New Roman"/>
          <w:sz w:val="26"/>
        </w:rPr>
      </w:pPr>
    </w:p>
    <w:p w14:paraId="618196A7" w14:textId="77777777" w:rsidR="00C6205B" w:rsidRDefault="00C6205B" w:rsidP="00C6205B">
      <w:pPr>
        <w:pStyle w:val="BodyText"/>
        <w:spacing w:before="9"/>
        <w:rPr>
          <w:rFonts w:ascii="Times New Roman"/>
          <w:sz w:val="28"/>
        </w:rPr>
      </w:pPr>
    </w:p>
    <w:p w14:paraId="437D61CE" w14:textId="77777777" w:rsidR="00C6205B" w:rsidRDefault="00C6205B" w:rsidP="00C6205B">
      <w:pPr>
        <w:spacing w:line="434" w:lineRule="auto"/>
        <w:ind w:left="221" w:right="8064"/>
        <w:rPr>
          <w:sz w:val="21"/>
        </w:rPr>
      </w:pPr>
      <w:r>
        <w:rPr>
          <w:sz w:val="21"/>
        </w:rPr>
        <w:t>#include &lt;</w:t>
      </w:r>
      <w:proofErr w:type="spellStart"/>
      <w:r>
        <w:rPr>
          <w:sz w:val="21"/>
        </w:rPr>
        <w:t>stdio.h</w:t>
      </w:r>
      <w:proofErr w:type="spellEnd"/>
      <w:r>
        <w:rPr>
          <w:sz w:val="21"/>
        </w:rPr>
        <w:t>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</w:t>
      </w:r>
      <w:proofErr w:type="spellStart"/>
      <w:r>
        <w:rPr>
          <w:sz w:val="21"/>
        </w:rPr>
        <w:t>string.h</w:t>
      </w:r>
      <w:proofErr w:type="spellEnd"/>
      <w:r>
        <w:rPr>
          <w:sz w:val="21"/>
        </w:rPr>
        <w:t>&gt;</w:t>
      </w:r>
      <w:r>
        <w:rPr>
          <w:spacing w:val="-56"/>
          <w:sz w:val="21"/>
        </w:rPr>
        <w:t xml:space="preserve"> </w:t>
      </w:r>
      <w:r>
        <w:rPr>
          <w:sz w:val="21"/>
        </w:rPr>
        <w:t>#include&lt;ctype.h&gt;</w:t>
      </w:r>
      <w:r>
        <w:rPr>
          <w:spacing w:val="1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top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3C1DED35" w14:textId="77777777" w:rsidR="00C6205B" w:rsidRDefault="00C6205B" w:rsidP="00C6205B">
      <w:pPr>
        <w:spacing w:before="1"/>
        <w:ind w:left="221"/>
        <w:rPr>
          <w:sz w:val="21"/>
        </w:rPr>
      </w:pPr>
      <w:r>
        <w:rPr>
          <w:sz w:val="21"/>
        </w:rPr>
        <w:t>int</w:t>
      </w:r>
      <w:r>
        <w:rPr>
          <w:spacing w:val="-3"/>
          <w:sz w:val="21"/>
        </w:rPr>
        <w:t xml:space="preserve"> </w:t>
      </w:r>
      <w:proofErr w:type="gramStart"/>
      <w:r>
        <w:rPr>
          <w:sz w:val="21"/>
        </w:rPr>
        <w:t>stack[</w:t>
      </w:r>
      <w:proofErr w:type="gramEnd"/>
      <w:r>
        <w:rPr>
          <w:sz w:val="21"/>
        </w:rPr>
        <w:t>100];</w:t>
      </w:r>
    </w:p>
    <w:p w14:paraId="6321EE22" w14:textId="77777777" w:rsidR="00C6205B" w:rsidRDefault="00C6205B" w:rsidP="00C6205B">
      <w:pPr>
        <w:spacing w:before="198" w:line="434" w:lineRule="auto"/>
        <w:ind w:left="221" w:right="7924"/>
        <w:rPr>
          <w:sz w:val="21"/>
        </w:rPr>
      </w:pPr>
      <w:r>
        <w:rPr>
          <w:sz w:val="21"/>
        </w:rPr>
        <w:t xml:space="preserve">void push (int data) </w:t>
      </w:r>
      <w:proofErr w:type="gramStart"/>
      <w:r>
        <w:rPr>
          <w:sz w:val="21"/>
        </w:rPr>
        <w:t>{</w:t>
      </w:r>
      <w:r>
        <w:rPr>
          <w:spacing w:val="-56"/>
          <w:sz w:val="21"/>
        </w:rPr>
        <w:t xml:space="preserve"> </w:t>
      </w:r>
      <w:r>
        <w:rPr>
          <w:sz w:val="21"/>
        </w:rPr>
        <w:t>stack</w:t>
      </w:r>
      <w:proofErr w:type="gramEnd"/>
      <w:r>
        <w:rPr>
          <w:sz w:val="21"/>
        </w:rPr>
        <w:t>[++top]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27B96D10" w14:textId="77777777" w:rsidR="00C6205B" w:rsidRDefault="00C6205B" w:rsidP="00C6205B">
      <w:pPr>
        <w:ind w:left="221"/>
        <w:rPr>
          <w:sz w:val="21"/>
        </w:rPr>
      </w:pPr>
      <w:r>
        <w:rPr>
          <w:sz w:val="21"/>
        </w:rPr>
        <w:t>}</w:t>
      </w:r>
    </w:p>
    <w:p w14:paraId="0F99C912" w14:textId="77777777" w:rsidR="00C6205B" w:rsidRDefault="00C6205B" w:rsidP="00C6205B">
      <w:pPr>
        <w:spacing w:before="195" w:line="436" w:lineRule="auto"/>
        <w:ind w:left="221" w:right="8881"/>
        <w:rPr>
          <w:sz w:val="21"/>
        </w:rPr>
      </w:pPr>
      <w:r>
        <w:rPr>
          <w:sz w:val="21"/>
        </w:rPr>
        <w:t xml:space="preserve">int pop () </w:t>
      </w:r>
      <w:proofErr w:type="gramStart"/>
      <w:r>
        <w:rPr>
          <w:sz w:val="21"/>
        </w:rPr>
        <w:t>{</w:t>
      </w:r>
      <w:r>
        <w:rPr>
          <w:spacing w:val="-56"/>
          <w:sz w:val="21"/>
        </w:rPr>
        <w:t xml:space="preserve"> </w:t>
      </w:r>
      <w:r>
        <w:rPr>
          <w:sz w:val="21"/>
        </w:rPr>
        <w:t>int</w:t>
      </w:r>
      <w:proofErr w:type="gramEnd"/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19C36B3E" w14:textId="77777777" w:rsidR="00C6205B" w:rsidRDefault="00C6205B" w:rsidP="00C6205B">
      <w:pPr>
        <w:spacing w:line="434" w:lineRule="auto"/>
        <w:ind w:left="221" w:right="8695"/>
        <w:rPr>
          <w:sz w:val="21"/>
        </w:rPr>
      </w:pPr>
      <w:r>
        <w:rPr>
          <w:sz w:val="21"/>
        </w:rPr>
        <w:t>if (top == -1)</w:t>
      </w:r>
      <w:r>
        <w:rPr>
          <w:spacing w:val="-56"/>
          <w:sz w:val="21"/>
        </w:rPr>
        <w:t xml:space="preserve"> </w:t>
      </w: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78F5E9BC" w14:textId="77777777" w:rsidR="00C6205B" w:rsidRDefault="00C6205B" w:rsidP="00C6205B">
      <w:pPr>
        <w:spacing w:line="434" w:lineRule="auto"/>
        <w:ind w:left="221" w:right="8241"/>
        <w:rPr>
          <w:sz w:val="21"/>
        </w:rPr>
      </w:pPr>
      <w:r>
        <w:rPr>
          <w:sz w:val="21"/>
        </w:rPr>
        <w:t>data = stack[top];</w:t>
      </w:r>
      <w:r>
        <w:rPr>
          <w:spacing w:val="-56"/>
          <w:sz w:val="21"/>
        </w:rPr>
        <w:t xml:space="preserve"> </w:t>
      </w:r>
      <w:r>
        <w:rPr>
          <w:sz w:val="21"/>
        </w:rPr>
        <w:t>stack[top] = 0;</w:t>
      </w:r>
      <w:r>
        <w:rPr>
          <w:spacing w:val="1"/>
          <w:sz w:val="21"/>
        </w:rPr>
        <w:t xml:space="preserve"> </w:t>
      </w:r>
      <w:r>
        <w:rPr>
          <w:sz w:val="21"/>
        </w:rPr>
        <w:t>top--;</w:t>
      </w:r>
    </w:p>
    <w:p w14:paraId="0D14C4B1" w14:textId="77777777" w:rsidR="00C6205B" w:rsidRDefault="00C6205B" w:rsidP="00C6205B">
      <w:pPr>
        <w:spacing w:line="241" w:lineRule="exact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1"/>
          <w:sz w:val="21"/>
        </w:rPr>
        <w:t xml:space="preserve"> </w:t>
      </w:r>
      <w:r>
        <w:rPr>
          <w:sz w:val="21"/>
        </w:rPr>
        <w:t>(data);</w:t>
      </w:r>
    </w:p>
    <w:p w14:paraId="70CA6349" w14:textId="77777777" w:rsidR="00C6205B" w:rsidRDefault="00C6205B" w:rsidP="00C6205B">
      <w:pPr>
        <w:spacing w:before="197"/>
        <w:ind w:left="221"/>
        <w:rPr>
          <w:sz w:val="21"/>
        </w:rPr>
      </w:pPr>
      <w:r>
        <w:rPr>
          <w:sz w:val="21"/>
        </w:rPr>
        <w:t>}</w:t>
      </w:r>
    </w:p>
    <w:p w14:paraId="1F4FCF13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proofErr w:type="gramStart"/>
      <w:r>
        <w:rPr>
          <w:sz w:val="21"/>
        </w:rPr>
        <w:t>main(</w:t>
      </w:r>
      <w:proofErr w:type="gramEnd"/>
      <w:r>
        <w:rPr>
          <w:sz w:val="21"/>
        </w:rPr>
        <w:t>)</w:t>
      </w:r>
    </w:p>
    <w:p w14:paraId="53C7C093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3133BBD8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char</w:t>
      </w:r>
      <w:r>
        <w:rPr>
          <w:spacing w:val="-2"/>
          <w:sz w:val="21"/>
        </w:rPr>
        <w:t xml:space="preserve"> </w:t>
      </w:r>
      <w:proofErr w:type="gramStart"/>
      <w:r>
        <w:rPr>
          <w:sz w:val="21"/>
        </w:rPr>
        <w:t>str[</w:t>
      </w:r>
      <w:proofErr w:type="gramEnd"/>
      <w:r>
        <w:rPr>
          <w:sz w:val="21"/>
        </w:rPr>
        <w:t>100];</w:t>
      </w:r>
    </w:p>
    <w:p w14:paraId="28BA0B49" w14:textId="77777777" w:rsidR="00C6205B" w:rsidRDefault="00C6205B" w:rsidP="00C6205B">
      <w:pPr>
        <w:spacing w:before="197" w:line="434" w:lineRule="auto"/>
        <w:ind w:left="221" w:right="5863"/>
        <w:rPr>
          <w:sz w:val="21"/>
        </w:rPr>
      </w:pPr>
      <w:r>
        <w:rPr>
          <w:sz w:val="21"/>
        </w:rPr>
        <w:t xml:space="preserve">int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, data = -1, operand1, operand2, result;</w:t>
      </w:r>
      <w:r>
        <w:rPr>
          <w:spacing w:val="-56"/>
          <w:sz w:val="21"/>
        </w:rPr>
        <w:t xml:space="preserve"> </w:t>
      </w: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 xml:space="preserve">"Enter </w:t>
      </w:r>
      <w:proofErr w:type="spellStart"/>
      <w:r>
        <w:rPr>
          <w:sz w:val="21"/>
        </w:rPr>
        <w:t>ur</w:t>
      </w:r>
      <w:proofErr w:type="spellEnd"/>
      <w:r>
        <w:rPr>
          <w:sz w:val="21"/>
        </w:rPr>
        <w:t xml:space="preserve"> postfix expression:");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fgets</w:t>
      </w:r>
      <w:proofErr w:type="spellEnd"/>
      <w:r>
        <w:rPr>
          <w:sz w:val="21"/>
        </w:rPr>
        <w:t>(str,</w:t>
      </w:r>
      <w:r>
        <w:rPr>
          <w:spacing w:val="-2"/>
          <w:sz w:val="21"/>
        </w:rPr>
        <w:t xml:space="preserve"> </w:t>
      </w:r>
      <w:r>
        <w:rPr>
          <w:sz w:val="21"/>
        </w:rPr>
        <w:t>100,</w:t>
      </w:r>
      <w:r>
        <w:rPr>
          <w:spacing w:val="-2"/>
          <w:sz w:val="21"/>
        </w:rPr>
        <w:t xml:space="preserve"> </w:t>
      </w:r>
      <w:r>
        <w:rPr>
          <w:sz w:val="21"/>
        </w:rPr>
        <w:t>stdin);</w:t>
      </w:r>
    </w:p>
    <w:p w14:paraId="044FC3BE" w14:textId="77777777" w:rsidR="00C6205B" w:rsidRDefault="00C6205B" w:rsidP="00C6205B">
      <w:pPr>
        <w:spacing w:before="3"/>
        <w:ind w:left="221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=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  <w:r>
        <w:rPr>
          <w:spacing w:val="-1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 &lt;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strlen</w:t>
      </w:r>
      <w:proofErr w:type="spellEnd"/>
      <w:r>
        <w:rPr>
          <w:sz w:val="21"/>
        </w:rPr>
        <w:t>(str);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++)</w:t>
      </w:r>
    </w:p>
    <w:p w14:paraId="031509CC" w14:textId="77777777" w:rsidR="00C6205B" w:rsidRDefault="00C6205B" w:rsidP="00C6205B">
      <w:pPr>
        <w:pStyle w:val="BodyText"/>
        <w:rPr>
          <w:sz w:val="24"/>
        </w:rPr>
      </w:pPr>
    </w:p>
    <w:p w14:paraId="59258C4F" w14:textId="77777777" w:rsidR="00C6205B" w:rsidRDefault="00C6205B" w:rsidP="00C6205B">
      <w:pPr>
        <w:pStyle w:val="BodyText"/>
        <w:spacing w:before="11"/>
        <w:rPr>
          <w:sz w:val="30"/>
        </w:rPr>
      </w:pPr>
    </w:p>
    <w:p w14:paraId="10848B32" w14:textId="77777777" w:rsidR="00C6205B" w:rsidRDefault="00C6205B" w:rsidP="00C6205B">
      <w:pPr>
        <w:ind w:left="221"/>
        <w:rPr>
          <w:sz w:val="21"/>
        </w:rPr>
      </w:pPr>
      <w:r>
        <w:rPr>
          <w:sz w:val="21"/>
        </w:rPr>
        <w:t>{</w:t>
      </w:r>
    </w:p>
    <w:p w14:paraId="47DCB523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isdigit</w:t>
      </w:r>
      <w:proofErr w:type="spellEnd"/>
      <w:r>
        <w:rPr>
          <w:sz w:val="21"/>
        </w:rPr>
        <w:t>(str[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]))</w:t>
      </w:r>
    </w:p>
    <w:p w14:paraId="791DCD7D" w14:textId="77777777" w:rsidR="00C6205B" w:rsidRDefault="00C6205B" w:rsidP="00C6205B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07612315" w14:textId="77777777" w:rsidR="00C6205B" w:rsidRDefault="00C6205B" w:rsidP="00C6205B">
      <w:pPr>
        <w:spacing w:before="195" w:line="434" w:lineRule="auto"/>
        <w:ind w:left="221" w:right="6945"/>
        <w:rPr>
          <w:sz w:val="21"/>
        </w:rPr>
      </w:pPr>
      <w:r>
        <w:rPr>
          <w:sz w:val="21"/>
        </w:rPr>
        <w:t>data = (data == -1</w:t>
      </w:r>
      <w:proofErr w:type="gramStart"/>
      <w:r>
        <w:rPr>
          <w:sz w:val="21"/>
        </w:rPr>
        <w:t>) ?</w:t>
      </w:r>
      <w:proofErr w:type="gramEnd"/>
      <w:r>
        <w:rPr>
          <w:sz w:val="21"/>
        </w:rPr>
        <w:t xml:space="preserve"> </w:t>
      </w:r>
      <w:proofErr w:type="gramStart"/>
      <w:r>
        <w:rPr>
          <w:sz w:val="21"/>
        </w:rPr>
        <w:t>0 :</w:t>
      </w:r>
      <w:proofErr w:type="gramEnd"/>
      <w:r>
        <w:rPr>
          <w:sz w:val="21"/>
        </w:rPr>
        <w:t xml:space="preserve"> data;</w:t>
      </w:r>
      <w:r>
        <w:rPr>
          <w:spacing w:val="1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(data</w:t>
      </w:r>
      <w:r>
        <w:rPr>
          <w:spacing w:val="-1"/>
          <w:sz w:val="21"/>
        </w:rPr>
        <w:t xml:space="preserve"> </w:t>
      </w:r>
      <w:r>
        <w:rPr>
          <w:sz w:val="21"/>
        </w:rPr>
        <w:t>*</w:t>
      </w:r>
      <w:r>
        <w:rPr>
          <w:spacing w:val="-1"/>
          <w:sz w:val="21"/>
        </w:rPr>
        <w:t xml:space="preserve"> </w:t>
      </w:r>
      <w:r>
        <w:rPr>
          <w:sz w:val="21"/>
        </w:rPr>
        <w:t>10)</w:t>
      </w:r>
      <w:r>
        <w:rPr>
          <w:spacing w:val="-2"/>
          <w:sz w:val="21"/>
        </w:rPr>
        <w:t xml:space="preserve"> </w:t>
      </w:r>
      <w:r>
        <w:rPr>
          <w:sz w:val="21"/>
        </w:rPr>
        <w:t>+</w:t>
      </w:r>
      <w:r>
        <w:rPr>
          <w:spacing w:val="-1"/>
          <w:sz w:val="21"/>
        </w:rPr>
        <w:t xml:space="preserve"> </w:t>
      </w:r>
      <w:r>
        <w:rPr>
          <w:sz w:val="21"/>
        </w:rPr>
        <w:t>(str[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 -</w:t>
      </w:r>
      <w:r>
        <w:rPr>
          <w:spacing w:val="-1"/>
          <w:sz w:val="21"/>
        </w:rPr>
        <w:t xml:space="preserve"> </w:t>
      </w:r>
      <w:r>
        <w:rPr>
          <w:sz w:val="21"/>
        </w:rPr>
        <w:t>48);</w:t>
      </w:r>
    </w:p>
    <w:p w14:paraId="348B9B0C" w14:textId="77777777" w:rsidR="00C6205B" w:rsidRDefault="00C6205B" w:rsidP="00C6205B">
      <w:pPr>
        <w:spacing w:line="434" w:lineRule="auto"/>
        <w:rPr>
          <w:sz w:val="21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AC7DA99" w14:textId="77777777" w:rsidR="00C6205B" w:rsidRDefault="00C6205B" w:rsidP="00C6205B">
      <w:pPr>
        <w:spacing w:before="91"/>
        <w:ind w:left="221"/>
        <w:rPr>
          <w:sz w:val="21"/>
        </w:rPr>
      </w:pPr>
      <w:r>
        <w:rPr>
          <w:sz w:val="21"/>
        </w:rPr>
        <w:lastRenderedPageBreak/>
        <w:t>continue;</w:t>
      </w:r>
    </w:p>
    <w:p w14:paraId="101A051D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5142E1CE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 xml:space="preserve"> </w:t>
      </w:r>
      <w:r>
        <w:rPr>
          <w:sz w:val="21"/>
        </w:rPr>
        <w:t>(</w:t>
      </w:r>
      <w:proofErr w:type="gramStart"/>
      <w:r>
        <w:rPr>
          <w:sz w:val="21"/>
        </w:rPr>
        <w:t>data</w:t>
      </w:r>
      <w:r>
        <w:rPr>
          <w:spacing w:val="-5"/>
          <w:sz w:val="21"/>
        </w:rPr>
        <w:t xml:space="preserve"> </w:t>
      </w:r>
      <w:r>
        <w:rPr>
          <w:sz w:val="21"/>
        </w:rPr>
        <w:t>!</w:t>
      </w:r>
      <w:proofErr w:type="gramEnd"/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-1)</w:t>
      </w:r>
    </w:p>
    <w:p w14:paraId="0DDD857D" w14:textId="77777777" w:rsidR="00C6205B" w:rsidRDefault="00C6205B" w:rsidP="00C6205B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0656C43C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push(data);</w:t>
      </w:r>
    </w:p>
    <w:p w14:paraId="49B2F1A3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70ECCAC3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'+'</w:t>
      </w:r>
      <w:r>
        <w:rPr>
          <w:spacing w:val="-2"/>
          <w:sz w:val="21"/>
        </w:rPr>
        <w:t xml:space="preserve"> </w:t>
      </w:r>
      <w:r>
        <w:rPr>
          <w:sz w:val="21"/>
        </w:rPr>
        <w:t>|| 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3"/>
          <w:sz w:val="21"/>
        </w:rPr>
        <w:t xml:space="preserve"> </w:t>
      </w:r>
      <w:r>
        <w:rPr>
          <w:sz w:val="21"/>
        </w:rPr>
        <w:t>'-'||</w:t>
      </w:r>
      <w:r>
        <w:rPr>
          <w:spacing w:val="-1"/>
          <w:sz w:val="21"/>
        </w:rPr>
        <w:t xml:space="preserve"> </w:t>
      </w:r>
      <w:r>
        <w:rPr>
          <w:sz w:val="21"/>
        </w:rPr>
        <w:t>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'*'</w:t>
      </w:r>
      <w:r>
        <w:rPr>
          <w:spacing w:val="-2"/>
          <w:sz w:val="21"/>
        </w:rPr>
        <w:t xml:space="preserve"> </w:t>
      </w:r>
      <w:r>
        <w:rPr>
          <w:sz w:val="21"/>
        </w:rPr>
        <w:t>|| 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 ==</w:t>
      </w:r>
      <w:r>
        <w:rPr>
          <w:spacing w:val="-3"/>
          <w:sz w:val="21"/>
        </w:rPr>
        <w:t xml:space="preserve"> </w:t>
      </w:r>
      <w:r>
        <w:rPr>
          <w:sz w:val="21"/>
        </w:rPr>
        <w:t>'/')</w:t>
      </w:r>
    </w:p>
    <w:p w14:paraId="472B7ECB" w14:textId="77777777" w:rsidR="00C6205B" w:rsidRDefault="00C6205B" w:rsidP="00C6205B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6AAC1792" w14:textId="77777777" w:rsidR="00C6205B" w:rsidRDefault="00C6205B" w:rsidP="00C6205B">
      <w:pPr>
        <w:spacing w:before="196" w:line="434" w:lineRule="auto"/>
        <w:ind w:left="221" w:right="8163"/>
        <w:rPr>
          <w:sz w:val="21"/>
        </w:rPr>
      </w:pPr>
      <w:r>
        <w:rPr>
          <w:sz w:val="21"/>
        </w:rPr>
        <w:t xml:space="preserve">operand2 = </w:t>
      </w:r>
      <w:proofErr w:type="gramStart"/>
      <w:r>
        <w:rPr>
          <w:sz w:val="21"/>
        </w:rPr>
        <w:t>pop(</w:t>
      </w:r>
      <w:proofErr w:type="gramEnd"/>
      <w:r>
        <w:rPr>
          <w:sz w:val="21"/>
        </w:rPr>
        <w:t>);</w:t>
      </w:r>
      <w:r>
        <w:rPr>
          <w:spacing w:val="-56"/>
          <w:sz w:val="21"/>
        </w:rPr>
        <w:t xml:space="preserve"> </w:t>
      </w:r>
      <w:r>
        <w:rPr>
          <w:sz w:val="21"/>
        </w:rPr>
        <w:t>operand1</w:t>
      </w:r>
      <w:r>
        <w:rPr>
          <w:spacing w:val="-5"/>
          <w:sz w:val="21"/>
        </w:rPr>
        <w:t xml:space="preserve"> </w:t>
      </w:r>
      <w:r>
        <w:rPr>
          <w:sz w:val="21"/>
        </w:rPr>
        <w:t>=</w:t>
      </w:r>
      <w:r>
        <w:rPr>
          <w:spacing w:val="-7"/>
          <w:sz w:val="21"/>
        </w:rPr>
        <w:t xml:space="preserve"> </w:t>
      </w:r>
      <w:r>
        <w:rPr>
          <w:sz w:val="21"/>
        </w:rPr>
        <w:t>pop();</w:t>
      </w:r>
    </w:p>
    <w:p w14:paraId="67113678" w14:textId="77777777" w:rsidR="00C6205B" w:rsidRDefault="00C6205B" w:rsidP="00C6205B">
      <w:pPr>
        <w:spacing w:before="2" w:line="434" w:lineRule="auto"/>
        <w:ind w:left="221" w:right="6437"/>
        <w:rPr>
          <w:sz w:val="21"/>
        </w:rPr>
      </w:pPr>
      <w:r>
        <w:rPr>
          <w:sz w:val="21"/>
        </w:rPr>
        <w:t>if (operand1 == -1 || operand2 == -1)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1A639228" w14:textId="77777777" w:rsidR="00C6205B" w:rsidRDefault="00C6205B" w:rsidP="00C6205B">
      <w:pPr>
        <w:spacing w:line="241" w:lineRule="exact"/>
        <w:ind w:left="221"/>
        <w:rPr>
          <w:sz w:val="21"/>
        </w:rPr>
      </w:pPr>
      <w:r>
        <w:rPr>
          <w:sz w:val="21"/>
        </w:rPr>
        <w:t>switch</w:t>
      </w:r>
      <w:r>
        <w:rPr>
          <w:spacing w:val="-4"/>
          <w:sz w:val="21"/>
        </w:rPr>
        <w:t xml:space="preserve"> </w:t>
      </w:r>
      <w:r>
        <w:rPr>
          <w:sz w:val="21"/>
        </w:rPr>
        <w:t>(str[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])</w:t>
      </w:r>
    </w:p>
    <w:p w14:paraId="78EAC5F8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61B9B932" w14:textId="77777777" w:rsidR="00C6205B" w:rsidRDefault="00C6205B" w:rsidP="00C6205B">
      <w:pPr>
        <w:spacing w:before="198"/>
        <w:ind w:left="221"/>
        <w:rPr>
          <w:sz w:val="21"/>
        </w:rPr>
      </w:pPr>
      <w:r>
        <w:rPr>
          <w:sz w:val="21"/>
        </w:rPr>
        <w:t>case '+':</w:t>
      </w:r>
    </w:p>
    <w:p w14:paraId="2D02A7FB" w14:textId="77777777" w:rsidR="00C6205B" w:rsidRDefault="00C6205B" w:rsidP="00C6205B">
      <w:pPr>
        <w:spacing w:before="195" w:line="434" w:lineRule="auto"/>
        <w:ind w:left="221" w:right="7013"/>
        <w:rPr>
          <w:sz w:val="21"/>
        </w:rPr>
      </w:pPr>
      <w:r>
        <w:rPr>
          <w:sz w:val="21"/>
        </w:rPr>
        <w:t>result = operand1 +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59F3027A" w14:textId="77777777" w:rsidR="00C6205B" w:rsidRDefault="00C6205B" w:rsidP="00C6205B">
      <w:pPr>
        <w:spacing w:line="436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'-':</w:t>
      </w:r>
    </w:p>
    <w:p w14:paraId="5AB2E84C" w14:textId="77777777" w:rsidR="00C6205B" w:rsidRDefault="00C6205B" w:rsidP="00C6205B">
      <w:pPr>
        <w:spacing w:line="434" w:lineRule="auto"/>
        <w:ind w:left="221" w:right="7066"/>
        <w:rPr>
          <w:sz w:val="21"/>
        </w:rPr>
      </w:pPr>
      <w:r>
        <w:rPr>
          <w:sz w:val="21"/>
        </w:rPr>
        <w:t>result = operand1 -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1C868D9E" w14:textId="77777777" w:rsidR="00C6205B" w:rsidRDefault="00C6205B" w:rsidP="00C6205B">
      <w:pPr>
        <w:spacing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'*':</w:t>
      </w:r>
    </w:p>
    <w:p w14:paraId="70F3B05A" w14:textId="77777777" w:rsidR="00C6205B" w:rsidRDefault="00C6205B" w:rsidP="00C6205B">
      <w:pPr>
        <w:spacing w:line="434" w:lineRule="auto"/>
        <w:ind w:left="221" w:right="7054"/>
        <w:rPr>
          <w:sz w:val="21"/>
        </w:rPr>
      </w:pPr>
      <w:r>
        <w:rPr>
          <w:sz w:val="21"/>
        </w:rPr>
        <w:t>result = operand1 *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4FC15140" w14:textId="77777777" w:rsidR="00C6205B" w:rsidRDefault="00C6205B" w:rsidP="00C6205B">
      <w:pPr>
        <w:spacing w:before="1"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1"/>
          <w:sz w:val="21"/>
        </w:rPr>
        <w:t xml:space="preserve"> </w:t>
      </w:r>
      <w:r>
        <w:rPr>
          <w:sz w:val="21"/>
        </w:rPr>
        <w:t>'/':</w:t>
      </w:r>
    </w:p>
    <w:p w14:paraId="4656D519" w14:textId="77777777" w:rsidR="00C6205B" w:rsidRDefault="00C6205B" w:rsidP="00C6205B">
      <w:pPr>
        <w:spacing w:line="436" w:lineRule="auto"/>
        <w:ind w:left="221" w:right="7077"/>
        <w:rPr>
          <w:sz w:val="21"/>
        </w:rPr>
      </w:pPr>
      <w:r>
        <w:rPr>
          <w:sz w:val="21"/>
        </w:rPr>
        <w:t>result = operand1 /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0C39F98D" w14:textId="77777777" w:rsidR="00C6205B" w:rsidRDefault="00C6205B" w:rsidP="00C6205B">
      <w:pPr>
        <w:spacing w:line="238" w:lineRule="exact"/>
        <w:ind w:left="221"/>
        <w:rPr>
          <w:sz w:val="21"/>
        </w:rPr>
      </w:pPr>
      <w:r>
        <w:rPr>
          <w:sz w:val="21"/>
        </w:rPr>
        <w:t>break;</w:t>
      </w:r>
    </w:p>
    <w:p w14:paraId="2727450E" w14:textId="77777777" w:rsidR="00C6205B" w:rsidRDefault="00C6205B" w:rsidP="00C6205B">
      <w:pPr>
        <w:spacing w:before="194"/>
        <w:ind w:left="221"/>
        <w:rPr>
          <w:sz w:val="21"/>
        </w:rPr>
      </w:pPr>
      <w:r>
        <w:rPr>
          <w:sz w:val="21"/>
        </w:rPr>
        <w:t>}</w:t>
      </w:r>
    </w:p>
    <w:p w14:paraId="2890F1B8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5B95EC32" w14:textId="77777777" w:rsidR="00C6205B" w:rsidRDefault="00C6205B" w:rsidP="00C6205B">
      <w:pPr>
        <w:rPr>
          <w:sz w:val="21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1931787" w14:textId="77777777" w:rsidR="00C6205B" w:rsidRDefault="00C6205B" w:rsidP="00C6205B">
      <w:pPr>
        <w:spacing w:before="91"/>
        <w:ind w:left="221"/>
        <w:rPr>
          <w:sz w:val="21"/>
        </w:rPr>
      </w:pPr>
      <w:r>
        <w:rPr>
          <w:sz w:val="21"/>
        </w:rPr>
        <w:lastRenderedPageBreak/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-1;</w:t>
      </w:r>
    </w:p>
    <w:p w14:paraId="22FA55F5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78C06F84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if 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0)</w:t>
      </w:r>
    </w:p>
    <w:p w14:paraId="09832127" w14:textId="77777777" w:rsidR="00C6205B" w:rsidRDefault="00C6205B" w:rsidP="00C6205B">
      <w:pPr>
        <w:spacing w:before="197" w:line="434" w:lineRule="auto"/>
        <w:ind w:left="221" w:right="6165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"The answer is:%d\n", stack[top]);</w:t>
      </w:r>
      <w:r>
        <w:rPr>
          <w:spacing w:val="-56"/>
          <w:sz w:val="21"/>
        </w:rPr>
        <w:t xml:space="preserve"> </w:t>
      </w:r>
      <w:r>
        <w:rPr>
          <w:sz w:val="21"/>
        </w:rPr>
        <w:t>else</w:t>
      </w:r>
    </w:p>
    <w:p w14:paraId="069B94F0" w14:textId="77777777" w:rsidR="00C6205B" w:rsidRDefault="00C6205B" w:rsidP="00C6205B">
      <w:pPr>
        <w:spacing w:line="241" w:lineRule="exact"/>
        <w:ind w:left="221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"u</w:t>
      </w:r>
      <w:r>
        <w:rPr>
          <w:spacing w:val="-2"/>
          <w:sz w:val="21"/>
        </w:rPr>
        <w:t xml:space="preserve"> </w:t>
      </w:r>
      <w:r>
        <w:rPr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given</w:t>
      </w:r>
      <w:r>
        <w:rPr>
          <w:spacing w:val="-1"/>
          <w:sz w:val="21"/>
        </w:rPr>
        <w:t xml:space="preserve"> </w:t>
      </w:r>
      <w:r>
        <w:rPr>
          <w:sz w:val="21"/>
        </w:rPr>
        <w:t>wrong</w:t>
      </w:r>
      <w:r>
        <w:rPr>
          <w:spacing w:val="-3"/>
          <w:sz w:val="21"/>
        </w:rPr>
        <w:t xml:space="preserve"> </w:t>
      </w:r>
      <w:r>
        <w:rPr>
          <w:sz w:val="21"/>
        </w:rPr>
        <w:t>postfix</w:t>
      </w:r>
      <w:r>
        <w:rPr>
          <w:spacing w:val="-2"/>
          <w:sz w:val="21"/>
        </w:rPr>
        <w:t xml:space="preserve"> </w:t>
      </w:r>
      <w:r>
        <w:rPr>
          <w:sz w:val="21"/>
        </w:rPr>
        <w:t>expression\n");</w:t>
      </w:r>
    </w:p>
    <w:p w14:paraId="19AD5E68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</w:p>
    <w:p w14:paraId="2B0B7D7F" w14:textId="77777777" w:rsidR="00C6205B" w:rsidRDefault="00C6205B" w:rsidP="00C6205B">
      <w:pPr>
        <w:spacing w:before="1"/>
        <w:ind w:left="221"/>
        <w:rPr>
          <w:sz w:val="21"/>
        </w:rPr>
      </w:pPr>
      <w:r>
        <w:rPr>
          <w:sz w:val="21"/>
        </w:rPr>
        <w:t>}</w:t>
      </w:r>
    </w:p>
    <w:p w14:paraId="72DA3013" w14:textId="77777777" w:rsidR="00C6205B" w:rsidRDefault="00C6205B" w:rsidP="00C6205B">
      <w:pPr>
        <w:pStyle w:val="BodyText"/>
        <w:rPr>
          <w:sz w:val="24"/>
        </w:rPr>
      </w:pPr>
    </w:p>
    <w:p w14:paraId="377338EC" w14:textId="77777777" w:rsidR="00C6205B" w:rsidRDefault="00C6205B" w:rsidP="00C6205B">
      <w:pPr>
        <w:pStyle w:val="BodyText"/>
        <w:spacing w:before="3"/>
        <w:rPr>
          <w:sz w:val="32"/>
        </w:rPr>
      </w:pPr>
    </w:p>
    <w:p w14:paraId="5A5B7E7D" w14:textId="77777777" w:rsidR="00C6205B" w:rsidRDefault="00C6205B" w:rsidP="00C6205B">
      <w:pPr>
        <w:pStyle w:val="BodyText"/>
        <w:ind w:left="221"/>
      </w:pP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IMPLEMENTATION:</w:t>
      </w:r>
    </w:p>
    <w:p w14:paraId="03106991" w14:textId="77777777" w:rsidR="00C6205B" w:rsidRDefault="00C6205B" w:rsidP="00C6205B">
      <w:pPr>
        <w:spacing w:before="193" w:line="434" w:lineRule="auto"/>
        <w:ind w:left="221" w:right="8092"/>
        <w:jc w:val="both"/>
        <w:rPr>
          <w:sz w:val="21"/>
        </w:rPr>
      </w:pPr>
      <w:r>
        <w:rPr>
          <w:sz w:val="21"/>
        </w:rPr>
        <w:t>#include &lt;</w:t>
      </w:r>
      <w:proofErr w:type="spellStart"/>
      <w:r>
        <w:rPr>
          <w:sz w:val="21"/>
        </w:rPr>
        <w:t>stdio.h</w:t>
      </w:r>
      <w:proofErr w:type="spellEnd"/>
      <w:r>
        <w:rPr>
          <w:sz w:val="21"/>
        </w:rPr>
        <w:t>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</w:t>
      </w:r>
      <w:proofErr w:type="spellStart"/>
      <w:r>
        <w:rPr>
          <w:sz w:val="21"/>
        </w:rPr>
        <w:t>stdlib.h</w:t>
      </w:r>
      <w:proofErr w:type="spellEnd"/>
      <w:r>
        <w:rPr>
          <w:sz w:val="21"/>
        </w:rPr>
        <w:t>&gt;</w:t>
      </w:r>
      <w:r>
        <w:rPr>
          <w:spacing w:val="-56"/>
          <w:sz w:val="21"/>
        </w:rPr>
        <w:t xml:space="preserve"> </w:t>
      </w:r>
      <w:r>
        <w:rPr>
          <w:sz w:val="21"/>
        </w:rPr>
        <w:t>struct</w:t>
      </w:r>
      <w:r>
        <w:rPr>
          <w:spacing w:val="-3"/>
          <w:sz w:val="21"/>
        </w:rPr>
        <w:t xml:space="preserve"> </w:t>
      </w:r>
      <w:r>
        <w:rPr>
          <w:sz w:val="21"/>
        </w:rPr>
        <w:t>Node</w:t>
      </w:r>
    </w:p>
    <w:p w14:paraId="27AE7F39" w14:textId="77777777" w:rsidR="00C6205B" w:rsidRDefault="00C6205B" w:rsidP="00C6205B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14:paraId="6C53733E" w14:textId="77777777" w:rsidR="00C6205B" w:rsidRDefault="00C6205B" w:rsidP="00C6205B">
      <w:pPr>
        <w:spacing w:before="197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Data;</w:t>
      </w:r>
    </w:p>
    <w:p w14:paraId="5878F195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*next;</w:t>
      </w:r>
    </w:p>
    <w:p w14:paraId="32D8B5E0" w14:textId="77777777" w:rsidR="00C6205B" w:rsidRDefault="00C6205B" w:rsidP="00C6205B">
      <w:pPr>
        <w:spacing w:before="195"/>
        <w:ind w:left="221"/>
        <w:rPr>
          <w:sz w:val="21"/>
        </w:rPr>
      </w:pPr>
      <w:proofErr w:type="gramStart"/>
      <w:r>
        <w:rPr>
          <w:sz w:val="21"/>
        </w:rPr>
        <w:t>}*</w:t>
      </w:r>
      <w:proofErr w:type="gramEnd"/>
      <w:r>
        <w:rPr>
          <w:sz w:val="21"/>
        </w:rPr>
        <w:t>top;</w:t>
      </w:r>
    </w:p>
    <w:p w14:paraId="3EC6168F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2"/>
          <w:sz w:val="21"/>
        </w:rPr>
        <w:t xml:space="preserve"> </w:t>
      </w:r>
      <w:proofErr w:type="spellStart"/>
      <w:proofErr w:type="gramStart"/>
      <w:r>
        <w:rPr>
          <w:sz w:val="21"/>
        </w:rPr>
        <w:t>popStack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</w:t>
      </w:r>
    </w:p>
    <w:p w14:paraId="505C5107" w14:textId="77777777" w:rsidR="00C6205B" w:rsidRDefault="00C6205B" w:rsidP="00C6205B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009D54A9" w14:textId="77777777" w:rsidR="00C6205B" w:rsidRDefault="00C6205B" w:rsidP="00C6205B">
      <w:pPr>
        <w:spacing w:before="196" w:line="434" w:lineRule="auto"/>
        <w:ind w:left="221" w:right="7195"/>
        <w:rPr>
          <w:sz w:val="21"/>
        </w:rPr>
      </w:pPr>
      <w:r>
        <w:rPr>
          <w:sz w:val="21"/>
        </w:rPr>
        <w:t>struct Node *temp,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if(var==top)</w:t>
      </w:r>
    </w:p>
    <w:p w14:paraId="2EC58614" w14:textId="77777777" w:rsidR="00C6205B" w:rsidRDefault="00C6205B" w:rsidP="00C6205B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14:paraId="6AB566F6" w14:textId="77777777" w:rsidR="00C6205B" w:rsidRDefault="00C6205B" w:rsidP="00C6205B">
      <w:pPr>
        <w:spacing w:before="195" w:line="434" w:lineRule="auto"/>
        <w:ind w:left="221" w:right="8367"/>
        <w:rPr>
          <w:sz w:val="21"/>
        </w:rPr>
      </w:pPr>
      <w:r>
        <w:rPr>
          <w:sz w:val="21"/>
        </w:rPr>
        <w:t>top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free(var);</w:t>
      </w:r>
    </w:p>
    <w:p w14:paraId="4C3BCB76" w14:textId="77777777" w:rsidR="00C6205B" w:rsidRDefault="00C6205B" w:rsidP="00C6205B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2CF9592A" w14:textId="77777777" w:rsidR="00C6205B" w:rsidRDefault="00C6205B" w:rsidP="00C6205B">
      <w:pPr>
        <w:spacing w:before="198"/>
        <w:ind w:left="221"/>
        <w:rPr>
          <w:sz w:val="21"/>
        </w:rPr>
      </w:pPr>
      <w:r>
        <w:rPr>
          <w:sz w:val="21"/>
        </w:rPr>
        <w:t>else</w:t>
      </w:r>
    </w:p>
    <w:p w14:paraId="74DE7E4A" w14:textId="77777777" w:rsidR="00C6205B" w:rsidRDefault="00C6205B" w:rsidP="00C6205B">
      <w:pPr>
        <w:spacing w:before="196"/>
        <w:ind w:left="221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</w:t>
      </w:r>
      <w:proofErr w:type="spellStart"/>
      <w:r>
        <w:rPr>
          <w:sz w:val="21"/>
        </w:rPr>
        <w:t>nStack</w:t>
      </w:r>
      <w:proofErr w:type="spellEnd"/>
      <w:r>
        <w:rPr>
          <w:spacing w:val="-6"/>
          <w:sz w:val="21"/>
        </w:rPr>
        <w:t xml:space="preserve"> </w:t>
      </w:r>
      <w:r>
        <w:rPr>
          <w:sz w:val="21"/>
        </w:rPr>
        <w:t>Empty");</w:t>
      </w:r>
    </w:p>
    <w:p w14:paraId="169FDB84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0DB50988" w14:textId="77777777" w:rsidR="00C6205B" w:rsidRDefault="00C6205B" w:rsidP="00C6205B">
      <w:pPr>
        <w:spacing w:before="198"/>
        <w:ind w:left="221"/>
        <w:rPr>
          <w:sz w:val="21"/>
        </w:rPr>
      </w:pPr>
      <w:r>
        <w:rPr>
          <w:sz w:val="21"/>
        </w:rPr>
        <w:t>void</w:t>
      </w:r>
      <w:r>
        <w:rPr>
          <w:spacing w:val="-1"/>
          <w:sz w:val="21"/>
        </w:rPr>
        <w:t xml:space="preserve"> </w:t>
      </w:r>
      <w:proofErr w:type="gramStart"/>
      <w:r>
        <w:rPr>
          <w:sz w:val="21"/>
        </w:rPr>
        <w:t>push(</w:t>
      </w:r>
      <w:proofErr w:type="gramEnd"/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value)</w:t>
      </w:r>
    </w:p>
    <w:p w14:paraId="753B712F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0471FC8F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*temp;</w:t>
      </w:r>
    </w:p>
    <w:p w14:paraId="23F29D64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temp</w:t>
      </w:r>
      <w:proofErr w:type="gramStart"/>
      <w:r>
        <w:rPr>
          <w:sz w:val="21"/>
        </w:rPr>
        <w:t>=(</w:t>
      </w:r>
      <w:proofErr w:type="gramEnd"/>
      <w:r>
        <w:rPr>
          <w:sz w:val="21"/>
        </w:rPr>
        <w:t>struct</w:t>
      </w:r>
      <w:r>
        <w:rPr>
          <w:spacing w:val="-5"/>
          <w:sz w:val="21"/>
        </w:rPr>
        <w:t xml:space="preserve"> </w:t>
      </w:r>
      <w:r>
        <w:rPr>
          <w:sz w:val="21"/>
        </w:rPr>
        <w:t>Node</w:t>
      </w:r>
      <w:r>
        <w:rPr>
          <w:spacing w:val="-3"/>
          <w:sz w:val="21"/>
        </w:rPr>
        <w:t xml:space="preserve"> </w:t>
      </w:r>
      <w:r>
        <w:rPr>
          <w:sz w:val="21"/>
        </w:rPr>
        <w:t>*)malloc(</w:t>
      </w:r>
      <w:proofErr w:type="spellStart"/>
      <w:r>
        <w:rPr>
          <w:sz w:val="21"/>
        </w:rPr>
        <w:t>sizeof</w:t>
      </w:r>
      <w:proofErr w:type="spellEnd"/>
      <w:r>
        <w:rPr>
          <w:sz w:val="21"/>
        </w:rPr>
        <w:t>(struct</w:t>
      </w:r>
      <w:r>
        <w:rPr>
          <w:spacing w:val="-4"/>
          <w:sz w:val="21"/>
        </w:rPr>
        <w:t xml:space="preserve"> </w:t>
      </w:r>
      <w:r>
        <w:rPr>
          <w:sz w:val="21"/>
        </w:rPr>
        <w:t>Node));</w:t>
      </w:r>
    </w:p>
    <w:p w14:paraId="2D8CDBF2" w14:textId="77777777" w:rsidR="00C6205B" w:rsidRDefault="00C6205B" w:rsidP="00C6205B">
      <w:pPr>
        <w:rPr>
          <w:sz w:val="21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FDEABDB" w14:textId="77777777" w:rsidR="00C6205B" w:rsidRDefault="00C6205B" w:rsidP="00C6205B">
      <w:pPr>
        <w:spacing w:before="91" w:line="434" w:lineRule="auto"/>
        <w:ind w:left="221" w:right="8052"/>
        <w:rPr>
          <w:sz w:val="21"/>
        </w:rPr>
      </w:pPr>
      <w:r>
        <w:rPr>
          <w:sz w:val="21"/>
        </w:rPr>
        <w:lastRenderedPageBreak/>
        <w:t>temp-&gt;Data=value;</w:t>
      </w:r>
      <w:r>
        <w:rPr>
          <w:spacing w:val="-56"/>
          <w:sz w:val="21"/>
        </w:rPr>
        <w:t xml:space="preserve"> </w:t>
      </w: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NULL)</w:t>
      </w:r>
    </w:p>
    <w:p w14:paraId="6C73BB56" w14:textId="77777777" w:rsidR="00C6205B" w:rsidRDefault="00C6205B" w:rsidP="00C6205B">
      <w:pPr>
        <w:ind w:left="221"/>
        <w:rPr>
          <w:sz w:val="21"/>
        </w:rPr>
      </w:pPr>
      <w:r>
        <w:rPr>
          <w:sz w:val="21"/>
        </w:rPr>
        <w:t>{</w:t>
      </w:r>
    </w:p>
    <w:p w14:paraId="2EE6B6B9" w14:textId="77777777" w:rsidR="00C6205B" w:rsidRDefault="00C6205B" w:rsidP="00C6205B">
      <w:pPr>
        <w:spacing w:before="197"/>
        <w:ind w:left="221"/>
        <w:rPr>
          <w:sz w:val="21"/>
        </w:rPr>
      </w:pPr>
      <w:r>
        <w:rPr>
          <w:sz w:val="21"/>
        </w:rPr>
        <w:t>top=temp;</w:t>
      </w:r>
    </w:p>
    <w:p w14:paraId="63FCA102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top-&gt;next=NULL;</w:t>
      </w:r>
    </w:p>
    <w:p w14:paraId="6DB9C6B4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0B08E6B3" w14:textId="77777777" w:rsidR="00C6205B" w:rsidRDefault="00C6205B" w:rsidP="00C6205B">
      <w:pPr>
        <w:pStyle w:val="BodyText"/>
        <w:rPr>
          <w:sz w:val="24"/>
        </w:rPr>
      </w:pPr>
    </w:p>
    <w:p w14:paraId="6F870584" w14:textId="77777777" w:rsidR="00C6205B" w:rsidRDefault="00C6205B" w:rsidP="00C6205B">
      <w:pPr>
        <w:pStyle w:val="BodyText"/>
        <w:spacing w:before="2"/>
        <w:rPr>
          <w:sz w:val="31"/>
        </w:rPr>
      </w:pPr>
    </w:p>
    <w:p w14:paraId="29EB8467" w14:textId="77777777" w:rsidR="00C6205B" w:rsidRDefault="00C6205B" w:rsidP="00C6205B">
      <w:pPr>
        <w:ind w:left="221"/>
        <w:rPr>
          <w:sz w:val="21"/>
        </w:rPr>
      </w:pPr>
      <w:r>
        <w:rPr>
          <w:sz w:val="21"/>
        </w:rPr>
        <w:t>else</w:t>
      </w:r>
    </w:p>
    <w:p w14:paraId="4B43292D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6A8F814E" w14:textId="77777777" w:rsidR="00C6205B" w:rsidRDefault="00C6205B" w:rsidP="00C6205B">
      <w:pPr>
        <w:spacing w:before="195" w:line="436" w:lineRule="auto"/>
        <w:ind w:left="221" w:right="8309"/>
        <w:rPr>
          <w:sz w:val="21"/>
        </w:rPr>
      </w:pPr>
      <w:r>
        <w:rPr>
          <w:sz w:val="21"/>
        </w:rPr>
        <w:t>temp-&gt;next=top;</w:t>
      </w:r>
      <w:r>
        <w:rPr>
          <w:spacing w:val="-56"/>
          <w:sz w:val="21"/>
        </w:rPr>
        <w:t xml:space="preserve"> </w:t>
      </w:r>
      <w:r>
        <w:rPr>
          <w:sz w:val="21"/>
        </w:rPr>
        <w:t>top=temp;</w:t>
      </w:r>
    </w:p>
    <w:p w14:paraId="1E608500" w14:textId="77777777" w:rsidR="00C6205B" w:rsidRDefault="00C6205B" w:rsidP="00C6205B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14:paraId="77DB078B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28BD68B1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5"/>
          <w:sz w:val="21"/>
        </w:rPr>
        <w:t xml:space="preserve"> </w:t>
      </w:r>
      <w:proofErr w:type="gramStart"/>
      <w:r>
        <w:rPr>
          <w:sz w:val="21"/>
        </w:rPr>
        <w:t>display(</w:t>
      </w:r>
      <w:proofErr w:type="gramEnd"/>
      <w:r>
        <w:rPr>
          <w:sz w:val="21"/>
        </w:rPr>
        <w:t>)</w:t>
      </w:r>
    </w:p>
    <w:p w14:paraId="05661842" w14:textId="77777777" w:rsidR="00C6205B" w:rsidRDefault="00C6205B" w:rsidP="00C6205B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38BD5A2B" w14:textId="77777777" w:rsidR="00C6205B" w:rsidRDefault="00C6205B" w:rsidP="00C6205B">
      <w:pPr>
        <w:spacing w:before="196" w:line="434" w:lineRule="auto"/>
        <w:ind w:left="221" w:right="7860"/>
        <w:rPr>
          <w:sz w:val="21"/>
        </w:rPr>
      </w:pPr>
      <w:r>
        <w:rPr>
          <w:sz w:val="21"/>
        </w:rPr>
        <w:t>struct Node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</w:t>
      </w:r>
      <w:proofErr w:type="gramStart"/>
      <w:r>
        <w:rPr>
          <w:sz w:val="21"/>
        </w:rPr>
        <w:t>var!=</w:t>
      </w:r>
      <w:proofErr w:type="gramEnd"/>
      <w:r>
        <w:rPr>
          <w:sz w:val="21"/>
        </w:rPr>
        <w:t>NULL)</w:t>
      </w:r>
    </w:p>
    <w:p w14:paraId="5338F451" w14:textId="77777777" w:rsidR="00C6205B" w:rsidRDefault="00C6205B" w:rsidP="00C6205B">
      <w:pPr>
        <w:ind w:left="221"/>
        <w:rPr>
          <w:sz w:val="21"/>
        </w:rPr>
      </w:pPr>
      <w:r>
        <w:rPr>
          <w:sz w:val="21"/>
        </w:rPr>
        <w:t>{</w:t>
      </w:r>
    </w:p>
    <w:p w14:paraId="4B01B951" w14:textId="77777777" w:rsidR="00C6205B" w:rsidRDefault="00C6205B" w:rsidP="00C6205B">
      <w:pPr>
        <w:spacing w:before="197" w:line="434" w:lineRule="auto"/>
        <w:ind w:left="221" w:right="7273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</w:t>
      </w:r>
      <w:proofErr w:type="spellStart"/>
      <w:r>
        <w:rPr>
          <w:sz w:val="21"/>
        </w:rPr>
        <w:t>nElements</w:t>
      </w:r>
      <w:proofErr w:type="spellEnd"/>
      <w:r>
        <w:rPr>
          <w:sz w:val="21"/>
        </w:rPr>
        <w:t xml:space="preserve"> are as:");</w:t>
      </w:r>
      <w:r>
        <w:rPr>
          <w:spacing w:val="-56"/>
          <w:sz w:val="21"/>
        </w:rPr>
        <w:t xml:space="preserve"> </w:t>
      </w:r>
      <w:r>
        <w:rPr>
          <w:sz w:val="21"/>
        </w:rPr>
        <w:t>while(var!=NULL)</w:t>
      </w:r>
    </w:p>
    <w:p w14:paraId="1C2F35DD" w14:textId="77777777" w:rsidR="00C6205B" w:rsidRDefault="00C6205B" w:rsidP="00C6205B">
      <w:pPr>
        <w:spacing w:line="241" w:lineRule="exact"/>
        <w:ind w:left="221"/>
        <w:rPr>
          <w:sz w:val="21"/>
        </w:rPr>
      </w:pPr>
      <w:r>
        <w:rPr>
          <w:sz w:val="21"/>
        </w:rPr>
        <w:t>{</w:t>
      </w:r>
    </w:p>
    <w:p w14:paraId="5A32262B" w14:textId="77777777" w:rsidR="00C6205B" w:rsidRDefault="00C6205B" w:rsidP="00C6205B">
      <w:pPr>
        <w:spacing w:before="198" w:line="434" w:lineRule="auto"/>
        <w:ind w:left="221" w:right="7448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("\</w:t>
      </w:r>
      <w:proofErr w:type="spellStart"/>
      <w:r>
        <w:rPr>
          <w:sz w:val="21"/>
        </w:rPr>
        <w:t>t%d</w:t>
      </w:r>
      <w:proofErr w:type="spellEnd"/>
      <w:r>
        <w:rPr>
          <w:sz w:val="21"/>
        </w:rPr>
        <w:t>\</w:t>
      </w:r>
      <w:proofErr w:type="spellStart"/>
      <w:r>
        <w:rPr>
          <w:sz w:val="21"/>
        </w:rPr>
        <w:t>n</w:t>
      </w:r>
      <w:proofErr w:type="gramStart"/>
      <w:r>
        <w:rPr>
          <w:sz w:val="21"/>
        </w:rPr>
        <w:t>",var</w:t>
      </w:r>
      <w:proofErr w:type="spellEnd"/>
      <w:proofErr w:type="gramEnd"/>
      <w:r>
        <w:rPr>
          <w:sz w:val="21"/>
        </w:rPr>
        <w:t>-&gt;Data);</w:t>
      </w:r>
      <w:r>
        <w:rPr>
          <w:spacing w:val="-56"/>
          <w:sz w:val="21"/>
        </w:rPr>
        <w:t xml:space="preserve"> </w:t>
      </w:r>
      <w:r>
        <w:rPr>
          <w:sz w:val="21"/>
        </w:rPr>
        <w:t>var=var-&gt;next;</w:t>
      </w:r>
    </w:p>
    <w:p w14:paraId="50EF1304" w14:textId="77777777" w:rsidR="00C6205B" w:rsidRDefault="00C6205B" w:rsidP="00C6205B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7EB960A8" w14:textId="77777777" w:rsidR="00C6205B" w:rsidRDefault="00C6205B" w:rsidP="00C6205B">
      <w:pPr>
        <w:spacing w:before="196"/>
        <w:ind w:left="221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>("\n");</w:t>
      </w:r>
    </w:p>
    <w:p w14:paraId="28BE15ED" w14:textId="77777777" w:rsidR="00C6205B" w:rsidRDefault="00C6205B" w:rsidP="00C6205B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14:paraId="1F5BF98B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else</w:t>
      </w:r>
    </w:p>
    <w:p w14:paraId="2681182C" w14:textId="77777777" w:rsidR="00C6205B" w:rsidRDefault="00C6205B" w:rsidP="00C6205B">
      <w:pPr>
        <w:spacing w:before="195"/>
        <w:ind w:left="221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</w:t>
      </w:r>
      <w:proofErr w:type="spellStart"/>
      <w:r>
        <w:rPr>
          <w:sz w:val="21"/>
        </w:rPr>
        <w:t>nStack</w:t>
      </w:r>
      <w:proofErr w:type="spellEnd"/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Empty&amp;quot</w:t>
      </w:r>
      <w:proofErr w:type="spellEnd"/>
      <w:r>
        <w:rPr>
          <w:sz w:val="21"/>
        </w:rPr>
        <w:t>;");</w:t>
      </w:r>
    </w:p>
    <w:p w14:paraId="41891F2F" w14:textId="77777777" w:rsidR="00C6205B" w:rsidRDefault="00C6205B" w:rsidP="00C6205B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14:paraId="447E27B0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proofErr w:type="gramStart"/>
      <w:r>
        <w:rPr>
          <w:sz w:val="21"/>
        </w:rPr>
        <w:t>main(</w:t>
      </w:r>
      <w:proofErr w:type="gramEnd"/>
      <w:r>
        <w:rPr>
          <w:sz w:val="21"/>
        </w:rPr>
        <w:t>)</w:t>
      </w:r>
    </w:p>
    <w:p w14:paraId="36C56E12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4F1C67EE" w14:textId="77777777" w:rsidR="00C6205B" w:rsidRDefault="00C6205B" w:rsidP="00C6205B">
      <w:pPr>
        <w:spacing w:before="195" w:line="436" w:lineRule="auto"/>
        <w:ind w:left="221" w:right="8829"/>
        <w:rPr>
          <w:sz w:val="21"/>
        </w:rPr>
      </w:pPr>
      <w:r>
        <w:rPr>
          <w:sz w:val="21"/>
        </w:rPr>
        <w:t xml:space="preserve">int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=0;</w:t>
      </w:r>
      <w:r>
        <w:rPr>
          <w:spacing w:val="1"/>
          <w:sz w:val="21"/>
        </w:rPr>
        <w:t xml:space="preserve"> </w:t>
      </w:r>
      <w:r>
        <w:rPr>
          <w:sz w:val="21"/>
        </w:rPr>
        <w:t>top=NULL;</w:t>
      </w:r>
    </w:p>
    <w:p w14:paraId="0FCBE291" w14:textId="77777777" w:rsidR="00C6205B" w:rsidRDefault="00C6205B" w:rsidP="00C6205B">
      <w:pPr>
        <w:spacing w:line="436" w:lineRule="auto"/>
        <w:rPr>
          <w:sz w:val="21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BBF84A2" w14:textId="77777777" w:rsidR="00C6205B" w:rsidRDefault="00C6205B" w:rsidP="00C6205B">
      <w:pPr>
        <w:spacing w:before="91" w:line="434" w:lineRule="auto"/>
        <w:ind w:left="221" w:right="6643"/>
        <w:rPr>
          <w:sz w:val="21"/>
        </w:rPr>
      </w:pPr>
      <w:proofErr w:type="spellStart"/>
      <w:proofErr w:type="gramStart"/>
      <w:r>
        <w:rPr>
          <w:sz w:val="21"/>
        </w:rPr>
        <w:lastRenderedPageBreak/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 xml:space="preserve">"\n1. Push to </w:t>
      </w:r>
      <w:proofErr w:type="spellStart"/>
      <w:r>
        <w:rPr>
          <w:sz w:val="21"/>
        </w:rPr>
        <w:t>stack&amp;quot</w:t>
      </w:r>
      <w:proofErr w:type="spellEnd"/>
      <w:r>
        <w:rPr>
          <w:sz w:val="21"/>
        </w:rPr>
        <w:t>;");</w:t>
      </w:r>
      <w:r>
        <w:rPr>
          <w:spacing w:val="1"/>
          <w:sz w:val="21"/>
        </w:rPr>
        <w:t xml:space="preserve"> </w:t>
      </w: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"\n2. Pop from Stack:");</w:t>
      </w:r>
      <w:r>
        <w:rPr>
          <w:spacing w:val="1"/>
          <w:sz w:val="21"/>
        </w:rPr>
        <w:t xml:space="preserve"> </w:t>
      </w: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"\n3. Display data of Stack");</w:t>
      </w:r>
      <w:r>
        <w:rPr>
          <w:spacing w:val="-56"/>
          <w:sz w:val="21"/>
        </w:rPr>
        <w:t xml:space="preserve"> </w:t>
      </w: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"\n4.</w:t>
      </w:r>
      <w:r>
        <w:rPr>
          <w:spacing w:val="-3"/>
          <w:sz w:val="21"/>
        </w:rPr>
        <w:t xml:space="preserve"> </w:t>
      </w:r>
      <w:r>
        <w:rPr>
          <w:sz w:val="21"/>
        </w:rPr>
        <w:t>Exit\n");</w:t>
      </w:r>
    </w:p>
    <w:p w14:paraId="1D4FF7EC" w14:textId="77777777" w:rsidR="00C6205B" w:rsidRDefault="00C6205B" w:rsidP="00C6205B">
      <w:pPr>
        <w:spacing w:before="1"/>
        <w:ind w:left="221"/>
        <w:rPr>
          <w:sz w:val="21"/>
        </w:rPr>
      </w:pPr>
      <w:proofErr w:type="gramStart"/>
      <w:r>
        <w:rPr>
          <w:sz w:val="21"/>
        </w:rPr>
        <w:t>while(</w:t>
      </w:r>
      <w:proofErr w:type="gramEnd"/>
      <w:r>
        <w:rPr>
          <w:sz w:val="21"/>
        </w:rPr>
        <w:t>1)</w:t>
      </w:r>
    </w:p>
    <w:p w14:paraId="1FE6CDA3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746BA2D4" w14:textId="77777777" w:rsidR="00C6205B" w:rsidRDefault="00C6205B" w:rsidP="00C6205B">
      <w:pPr>
        <w:spacing w:before="195" w:line="436" w:lineRule="auto"/>
        <w:ind w:left="221" w:right="7332"/>
        <w:rPr>
          <w:sz w:val="21"/>
        </w:rPr>
      </w:pPr>
      <w:proofErr w:type="spellStart"/>
      <w:r>
        <w:rPr>
          <w:sz w:val="21"/>
        </w:rPr>
        <w:t>printf</w:t>
      </w:r>
      <w:proofErr w:type="spellEnd"/>
      <w:r>
        <w:rPr>
          <w:sz w:val="21"/>
        </w:rPr>
        <w:t xml:space="preserve"> ("\</w:t>
      </w:r>
      <w:proofErr w:type="spellStart"/>
      <w:r>
        <w:rPr>
          <w:sz w:val="21"/>
        </w:rPr>
        <w:t>nChoose</w:t>
      </w:r>
      <w:proofErr w:type="spellEnd"/>
      <w:r>
        <w:rPr>
          <w:sz w:val="21"/>
        </w:rPr>
        <w:t xml:space="preserve"> Option:");</w:t>
      </w:r>
      <w:r>
        <w:rPr>
          <w:spacing w:val="-56"/>
          <w:sz w:val="21"/>
        </w:rPr>
        <w:t xml:space="preserve"> </w:t>
      </w:r>
      <w:proofErr w:type="spellStart"/>
      <w:r>
        <w:rPr>
          <w:sz w:val="21"/>
        </w:rPr>
        <w:t>scanf</w:t>
      </w:r>
      <w:proofErr w:type="spellEnd"/>
      <w:r>
        <w:rPr>
          <w:sz w:val="21"/>
        </w:rPr>
        <w:t>("%d</w:t>
      </w:r>
      <w:proofErr w:type="gramStart"/>
      <w:r>
        <w:rPr>
          <w:sz w:val="21"/>
        </w:rPr>
        <w:t>",&amp;</w:t>
      </w:r>
      <w:proofErr w:type="spellStart"/>
      <w:proofErr w:type="gramEnd"/>
      <w:r>
        <w:rPr>
          <w:sz w:val="21"/>
        </w:rPr>
        <w:t>i</w:t>
      </w:r>
      <w:proofErr w:type="spellEnd"/>
      <w:r>
        <w:rPr>
          <w:sz w:val="21"/>
        </w:rPr>
        <w:t>);</w:t>
      </w:r>
    </w:p>
    <w:p w14:paraId="60529D31" w14:textId="77777777" w:rsidR="00C6205B" w:rsidRDefault="00C6205B" w:rsidP="00C6205B">
      <w:pPr>
        <w:spacing w:line="239" w:lineRule="exact"/>
        <w:ind w:left="221"/>
        <w:rPr>
          <w:sz w:val="21"/>
        </w:rPr>
      </w:pPr>
      <w:r>
        <w:rPr>
          <w:sz w:val="21"/>
        </w:rPr>
        <w:t>switch(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)</w:t>
      </w:r>
    </w:p>
    <w:p w14:paraId="5C655C82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379ABCCC" w14:textId="77777777" w:rsidR="00C6205B" w:rsidRDefault="00C6205B" w:rsidP="00C6205B">
      <w:pPr>
        <w:spacing w:before="198"/>
        <w:ind w:left="221"/>
        <w:rPr>
          <w:sz w:val="21"/>
        </w:rPr>
      </w:pPr>
      <w:r>
        <w:rPr>
          <w:sz w:val="21"/>
        </w:rPr>
        <w:t>case 1:</w:t>
      </w:r>
    </w:p>
    <w:p w14:paraId="4649A238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11E11C75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value;</w:t>
      </w:r>
    </w:p>
    <w:p w14:paraId="040D6D61" w14:textId="77777777" w:rsidR="00C6205B" w:rsidRDefault="00C6205B" w:rsidP="00C6205B">
      <w:pPr>
        <w:spacing w:before="195" w:line="436" w:lineRule="auto"/>
        <w:ind w:left="221" w:right="5826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</w:t>
      </w:r>
      <w:proofErr w:type="spellStart"/>
      <w:r>
        <w:rPr>
          <w:sz w:val="21"/>
        </w:rPr>
        <w:t>nEnter</w:t>
      </w:r>
      <w:proofErr w:type="spellEnd"/>
      <w:r>
        <w:rPr>
          <w:sz w:val="21"/>
        </w:rPr>
        <w:t xml:space="preserve"> a value to push into Stack:");</w:t>
      </w:r>
      <w:r>
        <w:rPr>
          <w:spacing w:val="-56"/>
          <w:sz w:val="21"/>
        </w:rPr>
        <w:t xml:space="preserve"> </w:t>
      </w:r>
      <w:proofErr w:type="spellStart"/>
      <w:r>
        <w:rPr>
          <w:sz w:val="21"/>
        </w:rPr>
        <w:t>scanf</w:t>
      </w:r>
      <w:proofErr w:type="spellEnd"/>
      <w:r>
        <w:rPr>
          <w:sz w:val="21"/>
        </w:rPr>
        <w:t>("%</w:t>
      </w:r>
      <w:proofErr w:type="spellStart"/>
      <w:r>
        <w:rPr>
          <w:sz w:val="21"/>
        </w:rPr>
        <w:t>d",&amp;value</w:t>
      </w:r>
      <w:proofErr w:type="spellEnd"/>
      <w:r>
        <w:rPr>
          <w:sz w:val="21"/>
        </w:rPr>
        <w:t>);</w:t>
      </w:r>
    </w:p>
    <w:p w14:paraId="1229D08C" w14:textId="77777777" w:rsidR="00C6205B" w:rsidRDefault="00C6205B" w:rsidP="00C6205B">
      <w:pPr>
        <w:spacing w:line="434" w:lineRule="auto"/>
        <w:ind w:left="221" w:right="8683"/>
        <w:rPr>
          <w:sz w:val="21"/>
        </w:rPr>
      </w:pPr>
      <w:r>
        <w:rPr>
          <w:sz w:val="21"/>
        </w:rPr>
        <w:t>push(value);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69324813" w14:textId="77777777" w:rsidR="00C6205B" w:rsidRDefault="00C6205B" w:rsidP="00C6205B">
      <w:pPr>
        <w:ind w:left="221"/>
        <w:rPr>
          <w:sz w:val="21"/>
        </w:rPr>
      </w:pPr>
      <w:r>
        <w:rPr>
          <w:sz w:val="21"/>
        </w:rPr>
        <w:t>}</w:t>
      </w:r>
    </w:p>
    <w:p w14:paraId="4903EA1A" w14:textId="77777777" w:rsidR="00C6205B" w:rsidRDefault="00C6205B" w:rsidP="00C6205B">
      <w:pPr>
        <w:spacing w:before="194"/>
        <w:ind w:left="221"/>
        <w:rPr>
          <w:sz w:val="21"/>
        </w:rPr>
      </w:pPr>
      <w:r>
        <w:rPr>
          <w:sz w:val="21"/>
        </w:rPr>
        <w:t>case 2:</w:t>
      </w:r>
    </w:p>
    <w:p w14:paraId="3638C22F" w14:textId="77777777" w:rsidR="00C6205B" w:rsidRDefault="00C6205B" w:rsidP="00C6205B">
      <w:pPr>
        <w:pStyle w:val="BodyText"/>
        <w:rPr>
          <w:sz w:val="24"/>
        </w:rPr>
      </w:pPr>
    </w:p>
    <w:p w14:paraId="3A7E5DA4" w14:textId="77777777" w:rsidR="00C6205B" w:rsidRDefault="00C6205B" w:rsidP="00C6205B">
      <w:pPr>
        <w:pStyle w:val="BodyText"/>
        <w:rPr>
          <w:sz w:val="31"/>
        </w:rPr>
      </w:pPr>
    </w:p>
    <w:p w14:paraId="1CDB2AE1" w14:textId="77777777" w:rsidR="00C6205B" w:rsidRDefault="00C6205B" w:rsidP="00C6205B">
      <w:pPr>
        <w:ind w:left="221"/>
        <w:rPr>
          <w:sz w:val="21"/>
        </w:rPr>
      </w:pPr>
      <w:r>
        <w:rPr>
          <w:sz w:val="21"/>
        </w:rPr>
        <w:t>{</w:t>
      </w:r>
    </w:p>
    <w:p w14:paraId="1F08CC76" w14:textId="77777777" w:rsidR="00C6205B" w:rsidRDefault="00C6205B" w:rsidP="00C6205B">
      <w:pPr>
        <w:spacing w:before="198"/>
        <w:ind w:left="221"/>
        <w:rPr>
          <w:sz w:val="21"/>
        </w:rPr>
      </w:pPr>
      <w:proofErr w:type="spellStart"/>
      <w:proofErr w:type="gramStart"/>
      <w:r>
        <w:rPr>
          <w:sz w:val="21"/>
        </w:rPr>
        <w:t>popStack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</w:p>
    <w:p w14:paraId="2F9892BA" w14:textId="77777777" w:rsidR="00C6205B" w:rsidRDefault="00C6205B" w:rsidP="00C6205B">
      <w:pPr>
        <w:spacing w:before="195" w:line="434" w:lineRule="auto"/>
        <w:ind w:left="221" w:right="6269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"\n The last element is popped");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0B41A478" w14:textId="77777777" w:rsidR="00C6205B" w:rsidRDefault="00C6205B" w:rsidP="00C6205B">
      <w:pPr>
        <w:ind w:left="221"/>
        <w:rPr>
          <w:sz w:val="21"/>
        </w:rPr>
      </w:pPr>
      <w:r>
        <w:rPr>
          <w:sz w:val="21"/>
        </w:rPr>
        <w:t>}</w:t>
      </w:r>
    </w:p>
    <w:p w14:paraId="704F3A3A" w14:textId="77777777" w:rsidR="00C6205B" w:rsidRDefault="00C6205B" w:rsidP="00C6205B">
      <w:pPr>
        <w:spacing w:before="198"/>
        <w:ind w:left="221"/>
        <w:rPr>
          <w:sz w:val="21"/>
        </w:rPr>
      </w:pPr>
      <w:r>
        <w:rPr>
          <w:sz w:val="21"/>
        </w:rPr>
        <w:t>case 3:</w:t>
      </w:r>
    </w:p>
    <w:p w14:paraId="2A79AA79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188DB0E9" w14:textId="77777777" w:rsidR="00C6205B" w:rsidRDefault="00C6205B" w:rsidP="00C6205B">
      <w:pPr>
        <w:spacing w:before="196" w:line="436" w:lineRule="auto"/>
        <w:ind w:left="221" w:right="8987"/>
        <w:rPr>
          <w:sz w:val="21"/>
        </w:rPr>
      </w:pPr>
      <w:proofErr w:type="gramStart"/>
      <w:r>
        <w:rPr>
          <w:sz w:val="21"/>
        </w:rPr>
        <w:t>display(</w:t>
      </w:r>
      <w:proofErr w:type="gramEnd"/>
      <w:r>
        <w:rPr>
          <w:sz w:val="21"/>
        </w:rPr>
        <w:t>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0EC8A307" w14:textId="77777777" w:rsidR="00C6205B" w:rsidRDefault="00C6205B" w:rsidP="00C6205B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14:paraId="422308DA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case 4:</w:t>
      </w:r>
    </w:p>
    <w:p w14:paraId="55176DB5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7ED8A2C6" w14:textId="77777777" w:rsidR="00C6205B" w:rsidRDefault="00C6205B" w:rsidP="00C6205B">
      <w:pPr>
        <w:rPr>
          <w:sz w:val="21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7E986F5" w14:textId="77777777" w:rsidR="00C6205B" w:rsidRDefault="00C6205B" w:rsidP="00C6205B">
      <w:pPr>
        <w:spacing w:before="91" w:line="434" w:lineRule="auto"/>
        <w:ind w:left="221" w:right="8099"/>
        <w:rPr>
          <w:sz w:val="21"/>
        </w:rPr>
      </w:pPr>
      <w:r>
        <w:rPr>
          <w:sz w:val="21"/>
        </w:rPr>
        <w:lastRenderedPageBreak/>
        <w:t>struct Node *temp;</w:t>
      </w:r>
      <w:r>
        <w:rPr>
          <w:spacing w:val="-56"/>
          <w:sz w:val="21"/>
        </w:rPr>
        <w:t xml:space="preserve"> </w:t>
      </w:r>
      <w:r>
        <w:rPr>
          <w:sz w:val="21"/>
        </w:rPr>
        <w:t>while(</w:t>
      </w:r>
      <w:proofErr w:type="gramStart"/>
      <w:r>
        <w:rPr>
          <w:sz w:val="21"/>
        </w:rPr>
        <w:t>top!=</w:t>
      </w:r>
      <w:proofErr w:type="gramEnd"/>
      <w:r>
        <w:rPr>
          <w:sz w:val="21"/>
        </w:rPr>
        <w:t>NULL)</w:t>
      </w:r>
    </w:p>
    <w:p w14:paraId="34EB36C0" w14:textId="77777777" w:rsidR="00C6205B" w:rsidRDefault="00C6205B" w:rsidP="00C6205B">
      <w:pPr>
        <w:ind w:left="221"/>
        <w:rPr>
          <w:sz w:val="21"/>
        </w:rPr>
      </w:pPr>
      <w:r>
        <w:rPr>
          <w:sz w:val="21"/>
        </w:rPr>
        <w:t>{</w:t>
      </w:r>
    </w:p>
    <w:p w14:paraId="3EA0441C" w14:textId="77777777" w:rsidR="00C6205B" w:rsidRDefault="00C6205B" w:rsidP="00C6205B">
      <w:pPr>
        <w:spacing w:before="197" w:line="434" w:lineRule="auto"/>
        <w:ind w:left="221" w:right="8193"/>
        <w:rPr>
          <w:sz w:val="21"/>
        </w:rPr>
      </w:pPr>
      <w:r>
        <w:rPr>
          <w:sz w:val="21"/>
        </w:rPr>
        <w:t>temp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free(top);</w:t>
      </w:r>
      <w:r>
        <w:rPr>
          <w:spacing w:val="1"/>
          <w:sz w:val="21"/>
        </w:rPr>
        <w:t xml:space="preserve"> </w:t>
      </w:r>
      <w:r>
        <w:rPr>
          <w:sz w:val="21"/>
        </w:rPr>
        <w:t>top=temp;</w:t>
      </w:r>
    </w:p>
    <w:p w14:paraId="2561B047" w14:textId="77777777" w:rsidR="00C6205B" w:rsidRDefault="00C6205B" w:rsidP="00C6205B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2FB45FEC" w14:textId="77777777" w:rsidR="00C6205B" w:rsidRDefault="00C6205B" w:rsidP="00C6205B">
      <w:pPr>
        <w:spacing w:before="198"/>
        <w:ind w:left="221"/>
        <w:rPr>
          <w:sz w:val="21"/>
        </w:rPr>
      </w:pPr>
      <w:proofErr w:type="gramStart"/>
      <w:r>
        <w:rPr>
          <w:sz w:val="21"/>
        </w:rPr>
        <w:t>exit(</w:t>
      </w:r>
      <w:proofErr w:type="gramEnd"/>
      <w:r>
        <w:rPr>
          <w:sz w:val="21"/>
        </w:rPr>
        <w:t>0);</w:t>
      </w:r>
    </w:p>
    <w:p w14:paraId="35D0A931" w14:textId="77777777" w:rsidR="00C6205B" w:rsidRDefault="00C6205B" w:rsidP="00C6205B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20F78914" w14:textId="77777777" w:rsidR="00C6205B" w:rsidRDefault="00C6205B" w:rsidP="00C6205B">
      <w:pPr>
        <w:spacing w:before="195"/>
        <w:ind w:left="221"/>
        <w:rPr>
          <w:sz w:val="21"/>
        </w:rPr>
      </w:pPr>
      <w:r>
        <w:rPr>
          <w:sz w:val="21"/>
        </w:rPr>
        <w:t>default:</w:t>
      </w:r>
    </w:p>
    <w:p w14:paraId="53529AA8" w14:textId="77777777" w:rsidR="00C6205B" w:rsidRDefault="00C6205B" w:rsidP="00C6205B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2304096E" w14:textId="77777777" w:rsidR="00C6205B" w:rsidRDefault="00C6205B" w:rsidP="00C6205B">
      <w:pPr>
        <w:spacing w:before="195"/>
        <w:ind w:left="221"/>
        <w:rPr>
          <w:sz w:val="21"/>
        </w:rPr>
      </w:pPr>
      <w:proofErr w:type="spellStart"/>
      <w:proofErr w:type="gramStart"/>
      <w:r>
        <w:rPr>
          <w:sz w:val="21"/>
        </w:rPr>
        <w:t>printf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"\</w:t>
      </w:r>
      <w:proofErr w:type="spellStart"/>
      <w:r>
        <w:rPr>
          <w:sz w:val="21"/>
        </w:rPr>
        <w:t>nwrong</w:t>
      </w:r>
      <w:proofErr w:type="spellEnd"/>
      <w:r>
        <w:rPr>
          <w:spacing w:val="-2"/>
          <w:sz w:val="21"/>
        </w:rPr>
        <w:t xml:space="preserve"> </w:t>
      </w:r>
      <w:r>
        <w:rPr>
          <w:sz w:val="21"/>
        </w:rPr>
        <w:t>choice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operation");</w:t>
      </w:r>
    </w:p>
    <w:p w14:paraId="6CEA981A" w14:textId="77777777" w:rsidR="00C6205B" w:rsidRDefault="00C6205B" w:rsidP="00C6205B">
      <w:pPr>
        <w:spacing w:before="1" w:line="720" w:lineRule="auto"/>
        <w:ind w:left="221" w:right="8917"/>
        <w:rPr>
          <w:sz w:val="21"/>
        </w:rPr>
      </w:pPr>
      <w:r>
        <w:rPr>
          <w:sz w:val="21"/>
        </w:rPr>
        <w:t>}}}}</w:t>
      </w:r>
      <w:r>
        <w:rPr>
          <w:spacing w:val="1"/>
          <w:sz w:val="21"/>
        </w:rPr>
        <w:t xml:space="preserve"> </w:t>
      </w:r>
      <w:r>
        <w:rPr>
          <w:sz w:val="21"/>
        </w:rPr>
        <w:t>OUTPUT:</w:t>
      </w:r>
    </w:p>
    <w:p w14:paraId="7EDA00CC" w14:textId="77777777" w:rsidR="00C6205B" w:rsidRDefault="00C6205B" w:rsidP="00C6205B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157666DE" wp14:editId="7A551EB3">
            <wp:extent cx="3099435" cy="3281045"/>
            <wp:effectExtent l="0" t="0" r="0" b="0"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rcRect b="2251"/>
                    <a:stretch>
                      <a:fillRect/>
                    </a:stretch>
                  </pic:blipFill>
                  <pic:spPr>
                    <a:xfrm>
                      <a:off x="0" y="0"/>
                      <a:ext cx="3099728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8CEC" w14:textId="77777777" w:rsidR="00C6205B" w:rsidRDefault="00C6205B" w:rsidP="00C6205B">
      <w:pPr>
        <w:pStyle w:val="BodyText"/>
        <w:rPr>
          <w:sz w:val="24"/>
        </w:rPr>
      </w:pPr>
    </w:p>
    <w:p w14:paraId="7BF3E21E" w14:textId="77777777" w:rsidR="00C6205B" w:rsidRDefault="00C6205B" w:rsidP="00C6205B">
      <w:pPr>
        <w:pStyle w:val="BodyText"/>
        <w:rPr>
          <w:sz w:val="24"/>
        </w:rPr>
      </w:pPr>
    </w:p>
    <w:p w14:paraId="5636956E" w14:textId="77777777" w:rsidR="00C6205B" w:rsidRDefault="00C6205B" w:rsidP="00C6205B">
      <w:pPr>
        <w:pStyle w:val="BodyText"/>
        <w:rPr>
          <w:sz w:val="24"/>
        </w:rPr>
      </w:pPr>
    </w:p>
    <w:p w14:paraId="070F729C" w14:textId="77777777" w:rsidR="00C6205B" w:rsidRDefault="00C6205B" w:rsidP="00C6205B">
      <w:pPr>
        <w:pStyle w:val="BodyText"/>
        <w:rPr>
          <w:sz w:val="24"/>
        </w:rPr>
      </w:pPr>
    </w:p>
    <w:p w14:paraId="76AC6F62" w14:textId="77777777" w:rsidR="00C6205B" w:rsidRDefault="00C6205B" w:rsidP="00C6205B">
      <w:pPr>
        <w:pStyle w:val="BodyText"/>
        <w:rPr>
          <w:sz w:val="24"/>
        </w:rPr>
      </w:pPr>
    </w:p>
    <w:p w14:paraId="503A02F4" w14:textId="77777777" w:rsidR="00C6205B" w:rsidRDefault="00C6205B" w:rsidP="00C6205B">
      <w:pPr>
        <w:pStyle w:val="BodyText"/>
        <w:spacing w:before="3"/>
        <w:rPr>
          <w:sz w:val="26"/>
        </w:rPr>
      </w:pPr>
    </w:p>
    <w:p w14:paraId="5C902A53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proofErr w:type="gramStart"/>
      <w:r>
        <w:rPr>
          <w:rFonts w:ascii="Cambria"/>
          <w:b/>
        </w:rPr>
        <w:t>Thus</w:t>
      </w:r>
      <w:proofErr w:type="gram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21B48A45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62943EC" w14:textId="77777777" w:rsidR="00C6205B" w:rsidRDefault="00C6205B" w:rsidP="00C6205B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4BC4144E" w14:textId="77777777" w:rsidTr="00237261">
        <w:trPr>
          <w:trHeight w:val="348"/>
        </w:trPr>
        <w:tc>
          <w:tcPr>
            <w:tcW w:w="1704" w:type="dxa"/>
          </w:tcPr>
          <w:p w14:paraId="181F79D2" w14:textId="77777777" w:rsidR="00C6205B" w:rsidRDefault="00C6205B" w:rsidP="00237261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05</w:t>
            </w:r>
          </w:p>
        </w:tc>
        <w:tc>
          <w:tcPr>
            <w:tcW w:w="5529" w:type="dxa"/>
          </w:tcPr>
          <w:p w14:paraId="0A9132E7" w14:textId="77777777" w:rsidR="00C6205B" w:rsidRDefault="00C6205B" w:rsidP="00237261">
            <w:pPr>
              <w:pStyle w:val="TableParagraph"/>
              <w:spacing w:before="2"/>
              <w:ind w:left="1440"/>
              <w:rPr>
                <w:b/>
              </w:rPr>
            </w:pPr>
            <w:r>
              <w:rPr>
                <w:b/>
              </w:rPr>
              <w:t>Infix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Postfix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Conversion</w:t>
            </w:r>
          </w:p>
        </w:tc>
        <w:tc>
          <w:tcPr>
            <w:tcW w:w="2348" w:type="dxa"/>
          </w:tcPr>
          <w:p w14:paraId="7F5A7193" w14:textId="77777777" w:rsidR="00C6205B" w:rsidRDefault="00C6205B" w:rsidP="00237261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Date:28/03/2024</w:t>
            </w:r>
          </w:p>
        </w:tc>
      </w:tr>
    </w:tbl>
    <w:p w14:paraId="3C4BD093" w14:textId="77777777" w:rsidR="00C6205B" w:rsidRDefault="00C6205B" w:rsidP="00C6205B">
      <w:pPr>
        <w:pStyle w:val="BodyText"/>
        <w:spacing w:before="1"/>
        <w:rPr>
          <w:rFonts w:ascii="Cambria"/>
          <w:b/>
          <w:sz w:val="21"/>
        </w:rPr>
      </w:pPr>
    </w:p>
    <w:p w14:paraId="438D61E2" w14:textId="77777777" w:rsidR="00C6205B" w:rsidRDefault="00C6205B" w:rsidP="00C6205B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infix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postfix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conversion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stack.</w:t>
      </w:r>
    </w:p>
    <w:p w14:paraId="21F0E3B6" w14:textId="77777777" w:rsidR="00C6205B" w:rsidRDefault="00C6205B" w:rsidP="00C6205B">
      <w:pPr>
        <w:pStyle w:val="BodyText"/>
        <w:spacing w:before="1"/>
        <w:rPr>
          <w:rFonts w:ascii="Cambria"/>
          <w:b/>
          <w:sz w:val="33"/>
        </w:rPr>
      </w:pPr>
    </w:p>
    <w:p w14:paraId="315C70F8" w14:textId="77777777" w:rsidR="00C6205B" w:rsidRDefault="00C6205B" w:rsidP="00C6205B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4266A83E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77513DAB" w14:textId="77777777" w:rsidR="00C6205B" w:rsidRDefault="00C6205B" w:rsidP="00C6205B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02B7BF96" w14:textId="77777777" w:rsidR="00C6205B" w:rsidRDefault="00C6205B" w:rsidP="00C6205B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 to</w:t>
      </w:r>
      <w:r>
        <w:rPr>
          <w:spacing w:val="-3"/>
          <w:sz w:val="24"/>
        </w:rPr>
        <w:t xml:space="preserve"> </w:t>
      </w:r>
      <w:r>
        <w:rPr>
          <w:sz w:val="24"/>
        </w:rPr>
        <w:t>hold</w:t>
      </w:r>
      <w:r>
        <w:rPr>
          <w:spacing w:val="-2"/>
          <w:sz w:val="24"/>
        </w:rPr>
        <w:t xml:space="preserve"> </w:t>
      </w:r>
      <w:r>
        <w:rPr>
          <w:sz w:val="24"/>
        </w:rPr>
        <w:t>operators.</w:t>
      </w:r>
    </w:p>
    <w:p w14:paraId="5E3D97B6" w14:textId="77777777" w:rsidR="00C6205B" w:rsidRDefault="00C6205B" w:rsidP="00C6205B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expression.</w:t>
      </w:r>
    </w:p>
    <w:p w14:paraId="7BF20020" w14:textId="77777777" w:rsidR="00C6205B" w:rsidRDefault="00C6205B" w:rsidP="00C6205B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expression:</w:t>
      </w:r>
    </w:p>
    <w:p w14:paraId="0DFBC8C2" w14:textId="77777777" w:rsidR="00C6205B" w:rsidRDefault="00C6205B" w:rsidP="00C6205B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operand,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5"/>
          <w:sz w:val="24"/>
        </w:rPr>
        <w:t xml:space="preserve"> </w:t>
      </w:r>
      <w:r>
        <w:rPr>
          <w:sz w:val="24"/>
        </w:rPr>
        <w:t>string.</w:t>
      </w:r>
    </w:p>
    <w:p w14:paraId="0F517B25" w14:textId="77777777" w:rsidR="00C6205B" w:rsidRDefault="00C6205B" w:rsidP="00C6205B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operator:</w:t>
      </w:r>
    </w:p>
    <w:p w14:paraId="43EDE48D" w14:textId="77777777" w:rsidR="00C6205B" w:rsidRDefault="00C6205B" w:rsidP="00C6205B">
      <w:pPr>
        <w:pStyle w:val="ListParagraph"/>
        <w:numPr>
          <w:ilvl w:val="0"/>
          <w:numId w:val="12"/>
        </w:numPr>
        <w:tabs>
          <w:tab w:val="left" w:pos="404"/>
        </w:tabs>
        <w:spacing w:before="1"/>
        <w:ind w:right="454" w:firstLine="0"/>
        <w:rPr>
          <w:sz w:val="24"/>
        </w:rPr>
      </w:pPr>
      <w:r>
        <w:rPr>
          <w:sz w:val="24"/>
        </w:rPr>
        <w:t>While the stack is not empty and the precedence of the top operator in the stack is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 or equal to the current operator, pop operators from the stack and add them</w:t>
      </w:r>
      <w:r>
        <w:rPr>
          <w:spacing w:val="-64"/>
          <w:sz w:val="24"/>
        </w:rPr>
        <w:t xml:space="preserve"> </w:t>
      </w:r>
      <w:r>
        <w:rPr>
          <w:sz w:val="24"/>
        </w:rPr>
        <w:t>to the postfix</w:t>
      </w:r>
      <w:r>
        <w:rPr>
          <w:spacing w:val="-3"/>
          <w:sz w:val="24"/>
        </w:rPr>
        <w:t xml:space="preserve"> </w:t>
      </w:r>
      <w:r>
        <w:rPr>
          <w:sz w:val="24"/>
        </w:rPr>
        <w:t>string.</w:t>
      </w:r>
    </w:p>
    <w:p w14:paraId="1865D236" w14:textId="77777777" w:rsidR="00C6205B" w:rsidRDefault="00C6205B" w:rsidP="00C6205B">
      <w:pPr>
        <w:pStyle w:val="ListParagraph"/>
        <w:numPr>
          <w:ilvl w:val="0"/>
          <w:numId w:val="12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onto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153E250E" w14:textId="77777777" w:rsidR="00C6205B" w:rsidRDefault="00C6205B" w:rsidP="00C6205B">
      <w:pPr>
        <w:pStyle w:val="ListParagraph"/>
        <w:numPr>
          <w:ilvl w:val="0"/>
          <w:numId w:val="11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3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'(',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stack.</w:t>
      </w:r>
    </w:p>
    <w:p w14:paraId="0C204FD9" w14:textId="77777777" w:rsidR="00C6205B" w:rsidRDefault="00C6205B" w:rsidP="00C6205B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4"/>
          <w:sz w:val="24"/>
        </w:rPr>
        <w:t xml:space="preserve"> </w:t>
      </w:r>
      <w:r>
        <w:rPr>
          <w:sz w:val="24"/>
        </w:rPr>
        <w:t>closing</w:t>
      </w:r>
      <w:r>
        <w:rPr>
          <w:spacing w:val="-2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')':</w:t>
      </w:r>
    </w:p>
    <w:p w14:paraId="4EA3EF6E" w14:textId="77777777" w:rsidR="00C6205B" w:rsidRDefault="00C6205B" w:rsidP="00C6205B">
      <w:pPr>
        <w:pStyle w:val="ListParagraph"/>
        <w:numPr>
          <w:ilvl w:val="0"/>
          <w:numId w:val="13"/>
        </w:numPr>
        <w:tabs>
          <w:tab w:val="left" w:pos="408"/>
        </w:tabs>
        <w:ind w:right="1205" w:firstLine="0"/>
        <w:rPr>
          <w:sz w:val="24"/>
        </w:rPr>
      </w:pPr>
      <w:r>
        <w:rPr>
          <w:sz w:val="24"/>
        </w:rPr>
        <w:t>Pop operators from the stack and add them to the postfix string until an opening</w:t>
      </w:r>
      <w:r>
        <w:rPr>
          <w:spacing w:val="-64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encountered.</w:t>
      </w:r>
    </w:p>
    <w:p w14:paraId="02252043" w14:textId="77777777" w:rsidR="00C6205B" w:rsidRDefault="00C6205B" w:rsidP="00C6205B">
      <w:pPr>
        <w:pStyle w:val="ListParagraph"/>
        <w:numPr>
          <w:ilvl w:val="0"/>
          <w:numId w:val="13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Discard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4"/>
          <w:sz w:val="24"/>
        </w:rPr>
        <w:t xml:space="preserve"> </w:t>
      </w:r>
      <w:r>
        <w:rPr>
          <w:sz w:val="24"/>
        </w:rPr>
        <w:t>parenthesis.</w:t>
      </w:r>
    </w:p>
    <w:p w14:paraId="655360E3" w14:textId="77777777" w:rsidR="00C6205B" w:rsidRDefault="00C6205B" w:rsidP="00C6205B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Pop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them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string.</w:t>
      </w:r>
    </w:p>
    <w:p w14:paraId="4AB8C74C" w14:textId="77777777" w:rsidR="00C6205B" w:rsidRDefault="00C6205B" w:rsidP="00C6205B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postfix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expression.</w:t>
      </w:r>
    </w:p>
    <w:p w14:paraId="2DC28F7E" w14:textId="77777777" w:rsidR="00C6205B" w:rsidRDefault="00C6205B" w:rsidP="00C6205B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1C07A94C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CF677E3" w14:textId="77777777" w:rsidR="00C6205B" w:rsidRDefault="00C6205B" w:rsidP="00C6205B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PROGRAM:</w:t>
      </w:r>
    </w:p>
    <w:p w14:paraId="466230E8" w14:textId="77777777" w:rsidR="00C6205B" w:rsidRDefault="00C6205B" w:rsidP="00C6205B">
      <w:pPr>
        <w:pStyle w:val="BodyText"/>
        <w:rPr>
          <w:rFonts w:ascii="Times New Roman"/>
          <w:sz w:val="26"/>
        </w:rPr>
      </w:pPr>
    </w:p>
    <w:p w14:paraId="3FFB0E6C" w14:textId="77777777" w:rsidR="00C6205B" w:rsidRDefault="00C6205B" w:rsidP="00C6205B">
      <w:pPr>
        <w:pStyle w:val="BodyText"/>
        <w:rPr>
          <w:rFonts w:ascii="Times New Roman"/>
          <w:sz w:val="29"/>
        </w:rPr>
      </w:pPr>
    </w:p>
    <w:p w14:paraId="1D650C6B" w14:textId="77777777" w:rsidR="00C6205B" w:rsidRDefault="00C6205B" w:rsidP="00C6205B">
      <w:pPr>
        <w:pStyle w:val="BodyText"/>
        <w:spacing w:line="424" w:lineRule="auto"/>
        <w:ind w:left="221" w:right="732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489A2DC7" w14:textId="77777777" w:rsidR="00C6205B" w:rsidRDefault="00C6205B" w:rsidP="00C6205B">
      <w:pPr>
        <w:pStyle w:val="BodyText"/>
        <w:rPr>
          <w:sz w:val="24"/>
        </w:rPr>
      </w:pPr>
    </w:p>
    <w:p w14:paraId="5DDAFB04" w14:textId="77777777" w:rsidR="00C6205B" w:rsidRDefault="00C6205B" w:rsidP="00C6205B">
      <w:pPr>
        <w:pStyle w:val="BodyText"/>
        <w:spacing w:before="175" w:line="424" w:lineRule="auto"/>
        <w:ind w:left="221" w:right="8611"/>
      </w:pPr>
      <w:r>
        <w:t>int top = 0;</w:t>
      </w:r>
      <w:r>
        <w:rPr>
          <w:spacing w:val="1"/>
        </w:rPr>
        <w:t xml:space="preserve"> </w:t>
      </w:r>
      <w:r>
        <w:t>int</w:t>
      </w:r>
      <w:r>
        <w:rPr>
          <w:spacing w:val="-11"/>
        </w:rPr>
        <w:t xml:space="preserve"> </w:t>
      </w:r>
      <w:proofErr w:type="gramStart"/>
      <w:r>
        <w:t>stack[</w:t>
      </w:r>
      <w:proofErr w:type="gramEnd"/>
      <w:r>
        <w:t>20];</w:t>
      </w:r>
    </w:p>
    <w:p w14:paraId="34DCAC7C" w14:textId="77777777" w:rsidR="00C6205B" w:rsidRDefault="00C6205B" w:rsidP="00C6205B">
      <w:pPr>
        <w:pStyle w:val="BodyText"/>
        <w:spacing w:before="2"/>
        <w:ind w:left="221"/>
      </w:pPr>
      <w:r>
        <w:t>char</w:t>
      </w:r>
      <w:r>
        <w:rPr>
          <w:spacing w:val="-4"/>
        </w:rPr>
        <w:t xml:space="preserve"> </w:t>
      </w:r>
      <w:proofErr w:type="gramStart"/>
      <w:r>
        <w:t>infix[</w:t>
      </w:r>
      <w:proofErr w:type="gramEnd"/>
      <w:r>
        <w:t>40],</w:t>
      </w:r>
      <w:r>
        <w:rPr>
          <w:spacing w:val="-2"/>
        </w:rPr>
        <w:t xml:space="preserve"> </w:t>
      </w:r>
      <w:r>
        <w:t>postfix[40];</w:t>
      </w:r>
    </w:p>
    <w:p w14:paraId="10D1D755" w14:textId="77777777" w:rsidR="00C6205B" w:rsidRDefault="00C6205B" w:rsidP="00C6205B">
      <w:pPr>
        <w:pStyle w:val="BodyText"/>
        <w:rPr>
          <w:sz w:val="24"/>
        </w:rPr>
      </w:pPr>
    </w:p>
    <w:p w14:paraId="5D3E99E4" w14:textId="77777777" w:rsidR="00C6205B" w:rsidRDefault="00C6205B" w:rsidP="00C6205B">
      <w:pPr>
        <w:pStyle w:val="BodyText"/>
        <w:spacing w:before="3"/>
        <w:rPr>
          <w:sz w:val="32"/>
        </w:rPr>
      </w:pPr>
    </w:p>
    <w:p w14:paraId="45A29AA4" w14:textId="77777777" w:rsidR="00C6205B" w:rsidRDefault="00C6205B" w:rsidP="00C6205B">
      <w:pPr>
        <w:pStyle w:val="BodyText"/>
        <w:spacing w:before="1" w:line="424" w:lineRule="auto"/>
        <w:ind w:left="221" w:right="7528"/>
      </w:pPr>
      <w:r>
        <w:t xml:space="preserve">void </w:t>
      </w:r>
      <w:proofErr w:type="spellStart"/>
      <w:proofErr w:type="gramStart"/>
      <w:r>
        <w:t>convertToPostfix</w:t>
      </w:r>
      <w:proofErr w:type="spellEnd"/>
      <w:r>
        <w:t>(</w:t>
      </w:r>
      <w:proofErr w:type="gramEnd"/>
      <w:r>
        <w:t>);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push(int);</w:t>
      </w:r>
    </w:p>
    <w:p w14:paraId="0A13651E" w14:textId="77777777" w:rsidR="00C6205B" w:rsidRDefault="00C6205B" w:rsidP="00C6205B">
      <w:pPr>
        <w:pStyle w:val="BodyText"/>
        <w:spacing w:before="2"/>
        <w:ind w:left="221"/>
      </w:pPr>
      <w:r>
        <w:t>char</w:t>
      </w:r>
      <w:r>
        <w:rPr>
          <w:spacing w:val="-3"/>
        </w:rPr>
        <w:t xml:space="preserve"> </w:t>
      </w:r>
      <w:proofErr w:type="gramStart"/>
      <w:r>
        <w:t>pop(</w:t>
      </w:r>
      <w:proofErr w:type="gramEnd"/>
      <w:r>
        <w:t>);</w:t>
      </w:r>
    </w:p>
    <w:p w14:paraId="251AD3B7" w14:textId="77777777" w:rsidR="00C6205B" w:rsidRDefault="00C6205B" w:rsidP="00C6205B">
      <w:pPr>
        <w:pStyle w:val="BodyText"/>
        <w:rPr>
          <w:sz w:val="24"/>
        </w:rPr>
      </w:pPr>
    </w:p>
    <w:p w14:paraId="1138E694" w14:textId="77777777" w:rsidR="00C6205B" w:rsidRDefault="00C6205B" w:rsidP="00C6205B">
      <w:pPr>
        <w:pStyle w:val="BodyText"/>
        <w:rPr>
          <w:sz w:val="32"/>
        </w:rPr>
      </w:pPr>
    </w:p>
    <w:p w14:paraId="4EF2801A" w14:textId="77777777" w:rsidR="00C6205B" w:rsidRDefault="00C6205B" w:rsidP="00C6205B">
      <w:pPr>
        <w:pStyle w:val="BodyText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48293219" w14:textId="77777777" w:rsidR="00C6205B" w:rsidRDefault="00C6205B" w:rsidP="00C6205B">
      <w:pPr>
        <w:pStyle w:val="BodyText"/>
        <w:spacing w:before="196" w:line="424" w:lineRule="auto"/>
        <w:ind w:left="468" w:right="61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infix expression: ");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("%s",</w:t>
      </w:r>
      <w:r>
        <w:rPr>
          <w:spacing w:val="1"/>
        </w:rPr>
        <w:t xml:space="preserve"> </w:t>
      </w:r>
      <w:r>
        <w:t>infix);</w:t>
      </w:r>
      <w:r>
        <w:rPr>
          <w:spacing w:val="1"/>
        </w:rPr>
        <w:t xml:space="preserve"> </w:t>
      </w:r>
      <w:proofErr w:type="spellStart"/>
      <w:r>
        <w:t>convertToPostfix</w:t>
      </w:r>
      <w:proofErr w:type="spellEnd"/>
      <w:r>
        <w:t>();</w:t>
      </w:r>
    </w:p>
    <w:p w14:paraId="6F73BBF3" w14:textId="77777777" w:rsidR="00C6205B" w:rsidRDefault="00C6205B" w:rsidP="00C6205B">
      <w:pPr>
        <w:pStyle w:val="BodyText"/>
        <w:spacing w:before="4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45FE556F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49205C6A" w14:textId="77777777" w:rsidR="00C6205B" w:rsidRDefault="00C6205B" w:rsidP="00C6205B">
      <w:pPr>
        <w:pStyle w:val="BodyText"/>
        <w:spacing w:before="93"/>
        <w:ind w:left="221"/>
      </w:pPr>
      <w:r>
        <w:t>}</w:t>
      </w:r>
    </w:p>
    <w:p w14:paraId="79862738" w14:textId="77777777" w:rsidR="00C6205B" w:rsidRDefault="00C6205B" w:rsidP="00C6205B">
      <w:pPr>
        <w:pStyle w:val="BodyText"/>
        <w:rPr>
          <w:sz w:val="24"/>
        </w:rPr>
      </w:pPr>
    </w:p>
    <w:p w14:paraId="2A9B91F2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2D3ABB78" w14:textId="77777777" w:rsidR="00C6205B" w:rsidRDefault="00C6205B" w:rsidP="00C6205B">
      <w:pPr>
        <w:pStyle w:val="BodyText"/>
        <w:spacing w:line="427" w:lineRule="auto"/>
        <w:ind w:left="468" w:right="7455" w:hanging="248"/>
      </w:pPr>
      <w:r>
        <w:t xml:space="preserve">void </w:t>
      </w:r>
      <w:proofErr w:type="spellStart"/>
      <w:proofErr w:type="gramStart"/>
      <w:r>
        <w:t>convertToPostfix</w:t>
      </w:r>
      <w:proofErr w:type="spellEnd"/>
      <w:r>
        <w:t>(</w:t>
      </w:r>
      <w:proofErr w:type="gramEnd"/>
      <w:r>
        <w:t>)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j =</w:t>
      </w:r>
      <w:r>
        <w:rPr>
          <w:spacing w:val="-1"/>
        </w:rPr>
        <w:t xml:space="preserve"> </w:t>
      </w:r>
      <w:r>
        <w:t>0;</w:t>
      </w:r>
    </w:p>
    <w:p w14:paraId="4136BA2B" w14:textId="77777777" w:rsidR="00C6205B" w:rsidRDefault="00C6205B" w:rsidP="00C6205B">
      <w:pPr>
        <w:pStyle w:val="BodyText"/>
        <w:spacing w:line="427" w:lineRule="auto"/>
        <w:ind w:left="713" w:right="6882" w:hanging="248"/>
      </w:pPr>
      <w:r>
        <w:t>for (</w:t>
      </w:r>
      <w:proofErr w:type="spellStart"/>
      <w:r>
        <w:t>i</w:t>
      </w:r>
      <w:proofErr w:type="spellEnd"/>
      <w:r>
        <w:t xml:space="preserve"> = 0; infix[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  <w:r>
        <w:rPr>
          <w:spacing w:val="-59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(infix[</w:t>
      </w:r>
      <w:proofErr w:type="spellStart"/>
      <w:r>
        <w:t>i</w:t>
      </w:r>
      <w:proofErr w:type="spellEnd"/>
      <w:r>
        <w:t>])</w:t>
      </w:r>
      <w:r>
        <w:rPr>
          <w:spacing w:val="-2"/>
        </w:rPr>
        <w:t xml:space="preserve"> </w:t>
      </w:r>
      <w:r>
        <w:t>{</w:t>
      </w:r>
    </w:p>
    <w:p w14:paraId="6B90D9B6" w14:textId="77777777" w:rsidR="00C6205B" w:rsidRDefault="00C6205B" w:rsidP="00C6205B">
      <w:pPr>
        <w:pStyle w:val="BodyText"/>
        <w:spacing w:line="251" w:lineRule="exact"/>
        <w:ind w:left="955"/>
      </w:pPr>
      <w:r>
        <w:t>case</w:t>
      </w:r>
      <w:r>
        <w:rPr>
          <w:spacing w:val="-2"/>
        </w:rPr>
        <w:t xml:space="preserve"> </w:t>
      </w:r>
      <w:r>
        <w:t>'+':</w:t>
      </w:r>
    </w:p>
    <w:p w14:paraId="2EFD1002" w14:textId="77777777" w:rsidR="00C6205B" w:rsidRDefault="00C6205B" w:rsidP="00C6205B">
      <w:pPr>
        <w:pStyle w:val="BodyText"/>
        <w:spacing w:before="195" w:line="424" w:lineRule="auto"/>
        <w:ind w:left="1445" w:right="6705" w:hanging="243"/>
      </w:pPr>
      <w:r>
        <w:t>while (stack[top] &gt;= 1)</w:t>
      </w:r>
      <w:r>
        <w:rPr>
          <w:spacing w:val="-59"/>
        </w:rPr>
        <w:t xml:space="preserve"> </w:t>
      </w: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pop(</w:t>
      </w:r>
      <w:proofErr w:type="gramEnd"/>
      <w:r>
        <w:t>);</w:t>
      </w:r>
    </w:p>
    <w:p w14:paraId="3D5BDDFD" w14:textId="77777777" w:rsidR="00C6205B" w:rsidRDefault="00C6205B" w:rsidP="00C6205B">
      <w:pPr>
        <w:pStyle w:val="BodyText"/>
        <w:spacing w:before="2" w:line="424" w:lineRule="auto"/>
        <w:ind w:left="1202" w:right="8050"/>
      </w:pPr>
      <w:proofErr w:type="gramStart"/>
      <w:r>
        <w:t>push(</w:t>
      </w:r>
      <w:proofErr w:type="gramEnd"/>
      <w:r>
        <w:t>1);</w:t>
      </w:r>
      <w:r>
        <w:rPr>
          <w:spacing w:val="-59"/>
        </w:rPr>
        <w:t xml:space="preserve"> </w:t>
      </w:r>
      <w:r>
        <w:t>break;</w:t>
      </w:r>
    </w:p>
    <w:p w14:paraId="086014C5" w14:textId="77777777" w:rsidR="00C6205B" w:rsidRDefault="00C6205B" w:rsidP="00C6205B">
      <w:pPr>
        <w:pStyle w:val="BodyText"/>
        <w:spacing w:before="2"/>
        <w:ind w:left="955"/>
      </w:pPr>
      <w:r>
        <w:t>case</w:t>
      </w:r>
      <w:r>
        <w:rPr>
          <w:spacing w:val="-1"/>
        </w:rPr>
        <w:t xml:space="preserve"> </w:t>
      </w:r>
      <w:r>
        <w:t>'-':</w:t>
      </w:r>
    </w:p>
    <w:p w14:paraId="69098595" w14:textId="77777777" w:rsidR="00C6205B" w:rsidRDefault="00C6205B" w:rsidP="00C6205B">
      <w:pPr>
        <w:pStyle w:val="BodyText"/>
        <w:spacing w:before="196"/>
        <w:ind w:left="1202"/>
      </w:pPr>
      <w:r>
        <w:t>while</w:t>
      </w:r>
      <w:r>
        <w:rPr>
          <w:spacing w:val="-2"/>
        </w:rPr>
        <w:t xml:space="preserve"> </w:t>
      </w:r>
      <w:r>
        <w:t>(stack[top]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1)</w:t>
      </w:r>
    </w:p>
    <w:p w14:paraId="2D5691ED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D29010B" w14:textId="77777777" w:rsidR="00C6205B" w:rsidRDefault="00C6205B" w:rsidP="00C6205B">
      <w:pPr>
        <w:pStyle w:val="BodyText"/>
        <w:spacing w:before="93" w:line="427" w:lineRule="auto"/>
        <w:ind w:left="1202" w:right="6983" w:hanging="15"/>
      </w:pPr>
      <w:r>
        <w:lastRenderedPageBreak/>
        <w:t>postfix[</w:t>
      </w:r>
      <w:proofErr w:type="spellStart"/>
      <w:r>
        <w:t>j++</w:t>
      </w:r>
      <w:proofErr w:type="spellEnd"/>
      <w:r>
        <w:t xml:space="preserve">] = </w:t>
      </w:r>
      <w:proofErr w:type="gramStart"/>
      <w:r>
        <w:t>pop(</w:t>
      </w:r>
      <w:proofErr w:type="gramEnd"/>
      <w:r>
        <w:t>);</w:t>
      </w:r>
      <w:r>
        <w:rPr>
          <w:spacing w:val="-59"/>
        </w:rPr>
        <w:t xml:space="preserve"> </w:t>
      </w:r>
      <w:r>
        <w:t>push(2);</w:t>
      </w:r>
    </w:p>
    <w:p w14:paraId="5919FBEE" w14:textId="77777777" w:rsidR="00C6205B" w:rsidRDefault="00C6205B" w:rsidP="00C6205B">
      <w:pPr>
        <w:pStyle w:val="BodyText"/>
        <w:spacing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'*':</w:t>
      </w:r>
    </w:p>
    <w:p w14:paraId="54E2B9E5" w14:textId="77777777" w:rsidR="00C6205B" w:rsidRDefault="00C6205B" w:rsidP="00C6205B">
      <w:pPr>
        <w:pStyle w:val="BodyText"/>
        <w:spacing w:line="424" w:lineRule="auto"/>
        <w:ind w:left="1445" w:right="6705" w:hanging="243"/>
      </w:pPr>
      <w:r>
        <w:t>while (stack[top] &gt;= 3)</w:t>
      </w:r>
      <w:r>
        <w:rPr>
          <w:spacing w:val="-59"/>
        </w:rPr>
        <w:t xml:space="preserve"> </w:t>
      </w: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pop(</w:t>
      </w:r>
      <w:proofErr w:type="gramEnd"/>
      <w:r>
        <w:t>);</w:t>
      </w:r>
    </w:p>
    <w:p w14:paraId="19025744" w14:textId="77777777" w:rsidR="00C6205B" w:rsidRDefault="00C6205B" w:rsidP="00C6205B">
      <w:pPr>
        <w:pStyle w:val="BodyText"/>
        <w:spacing w:before="2" w:line="424" w:lineRule="auto"/>
        <w:ind w:left="1202" w:right="8050"/>
      </w:pPr>
      <w:proofErr w:type="gramStart"/>
      <w:r>
        <w:t>push(</w:t>
      </w:r>
      <w:proofErr w:type="gramEnd"/>
      <w:r>
        <w:t>3);</w:t>
      </w:r>
      <w:r>
        <w:rPr>
          <w:spacing w:val="-59"/>
        </w:rPr>
        <w:t xml:space="preserve"> </w:t>
      </w:r>
      <w:r>
        <w:t>break;</w:t>
      </w:r>
    </w:p>
    <w:p w14:paraId="09DA93B6" w14:textId="77777777" w:rsidR="00C6205B" w:rsidRDefault="00C6205B" w:rsidP="00C6205B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'/':</w:t>
      </w:r>
    </w:p>
    <w:p w14:paraId="216175F3" w14:textId="77777777" w:rsidR="00C6205B" w:rsidRDefault="00C6205B" w:rsidP="00C6205B">
      <w:pPr>
        <w:pStyle w:val="BodyText"/>
        <w:spacing w:before="196" w:line="424" w:lineRule="auto"/>
        <w:ind w:left="1445" w:right="6705" w:hanging="243"/>
      </w:pPr>
      <w:r>
        <w:t>while (stack[top] &gt;= 4)</w:t>
      </w:r>
      <w:r>
        <w:rPr>
          <w:spacing w:val="-59"/>
        </w:rPr>
        <w:t xml:space="preserve"> </w:t>
      </w: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pop(</w:t>
      </w:r>
      <w:proofErr w:type="gramEnd"/>
      <w:r>
        <w:t>);</w:t>
      </w:r>
    </w:p>
    <w:p w14:paraId="32F6B409" w14:textId="77777777" w:rsidR="00C6205B" w:rsidRDefault="00C6205B" w:rsidP="00C6205B">
      <w:pPr>
        <w:pStyle w:val="BodyText"/>
        <w:spacing w:before="2" w:line="427" w:lineRule="auto"/>
        <w:ind w:left="1202" w:right="8050"/>
      </w:pPr>
      <w:proofErr w:type="gramStart"/>
      <w:r>
        <w:t>push(</w:t>
      </w:r>
      <w:proofErr w:type="gramEnd"/>
      <w:r>
        <w:t>4);</w:t>
      </w:r>
      <w:r>
        <w:rPr>
          <w:spacing w:val="-59"/>
        </w:rPr>
        <w:t xml:space="preserve"> </w:t>
      </w:r>
      <w:r>
        <w:t>break;</w:t>
      </w:r>
    </w:p>
    <w:p w14:paraId="3D657F0F" w14:textId="77777777" w:rsidR="00C6205B" w:rsidRDefault="00C6205B" w:rsidP="00C6205B">
      <w:pPr>
        <w:pStyle w:val="BodyText"/>
        <w:spacing w:line="252" w:lineRule="exact"/>
        <w:ind w:left="955"/>
      </w:pPr>
      <w:r>
        <w:t>case</w:t>
      </w:r>
      <w:r>
        <w:rPr>
          <w:spacing w:val="-4"/>
        </w:rPr>
        <w:t xml:space="preserve"> </w:t>
      </w:r>
      <w:r>
        <w:t>'^':</w:t>
      </w:r>
    </w:p>
    <w:p w14:paraId="79C8285B" w14:textId="77777777" w:rsidR="00C6205B" w:rsidRDefault="00C6205B" w:rsidP="00C6205B">
      <w:pPr>
        <w:pStyle w:val="BodyText"/>
        <w:spacing w:before="196" w:line="424" w:lineRule="auto"/>
        <w:ind w:left="1202" w:right="6968"/>
      </w:pPr>
      <w:r>
        <w:t>postfix[</w:t>
      </w:r>
      <w:proofErr w:type="spellStart"/>
      <w:r>
        <w:t>j++</w:t>
      </w:r>
      <w:proofErr w:type="spellEnd"/>
      <w:r>
        <w:t xml:space="preserve">] = </w:t>
      </w:r>
      <w:proofErr w:type="gramStart"/>
      <w:r>
        <w:t>pop(</w:t>
      </w:r>
      <w:proofErr w:type="gramEnd"/>
      <w:r>
        <w:t>);</w:t>
      </w:r>
      <w:r>
        <w:rPr>
          <w:spacing w:val="-59"/>
        </w:rPr>
        <w:t xml:space="preserve"> </w:t>
      </w:r>
      <w:r>
        <w:t>push(5);</w:t>
      </w:r>
    </w:p>
    <w:p w14:paraId="0EC116F5" w14:textId="77777777" w:rsidR="00C6205B" w:rsidRDefault="00C6205B" w:rsidP="00C6205B">
      <w:pPr>
        <w:pStyle w:val="BodyText"/>
        <w:spacing w:before="2"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'(':</w:t>
      </w:r>
    </w:p>
    <w:p w14:paraId="209A7E10" w14:textId="77777777" w:rsidR="00C6205B" w:rsidRDefault="00C6205B" w:rsidP="00C6205B">
      <w:pPr>
        <w:pStyle w:val="BodyText"/>
        <w:spacing w:before="3" w:line="424" w:lineRule="auto"/>
        <w:ind w:left="1202" w:right="8050"/>
      </w:pPr>
      <w:proofErr w:type="gramStart"/>
      <w:r>
        <w:t>push(</w:t>
      </w:r>
      <w:proofErr w:type="gramEnd"/>
      <w:r>
        <w:t>0);</w:t>
      </w:r>
      <w:r>
        <w:rPr>
          <w:spacing w:val="-59"/>
        </w:rPr>
        <w:t xml:space="preserve"> </w:t>
      </w:r>
      <w:r>
        <w:t>break;</w:t>
      </w:r>
    </w:p>
    <w:p w14:paraId="61E2E31C" w14:textId="77777777" w:rsidR="00C6205B" w:rsidRDefault="00C6205B" w:rsidP="00C6205B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')':</w:t>
      </w:r>
    </w:p>
    <w:p w14:paraId="582F84F5" w14:textId="77777777" w:rsidR="00C6205B" w:rsidRDefault="00C6205B" w:rsidP="00C6205B">
      <w:pPr>
        <w:pStyle w:val="BodyText"/>
        <w:spacing w:before="195" w:line="424" w:lineRule="auto"/>
        <w:ind w:left="1445" w:right="6315" w:hanging="243"/>
      </w:pPr>
      <w:r>
        <w:t>while (stack[top</w:t>
      </w:r>
      <w:proofErr w:type="gramStart"/>
      <w:r>
        <w:t>] !</w:t>
      </w:r>
      <w:proofErr w:type="gramEnd"/>
      <w:r>
        <w:t>= 0)</w:t>
      </w:r>
      <w:r>
        <w:rPr>
          <w:spacing w:val="-59"/>
        </w:rPr>
        <w:t xml:space="preserve"> </w:t>
      </w: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pop();</w:t>
      </w:r>
    </w:p>
    <w:p w14:paraId="320C9866" w14:textId="77777777" w:rsidR="00C6205B" w:rsidRDefault="00C6205B" w:rsidP="00C6205B">
      <w:pPr>
        <w:pStyle w:val="BodyText"/>
        <w:spacing w:before="3" w:line="424" w:lineRule="auto"/>
        <w:ind w:left="1202" w:right="8246" w:hanging="3"/>
      </w:pPr>
      <w:r>
        <w:t>top--;</w:t>
      </w:r>
      <w:r>
        <w:rPr>
          <w:spacing w:val="1"/>
        </w:rPr>
        <w:t xml:space="preserve"> </w:t>
      </w:r>
      <w:r>
        <w:t>break;</w:t>
      </w:r>
    </w:p>
    <w:p w14:paraId="283F6263" w14:textId="77777777" w:rsidR="00C6205B" w:rsidRDefault="00C6205B" w:rsidP="00C6205B">
      <w:pPr>
        <w:pStyle w:val="BodyText"/>
        <w:spacing w:before="5"/>
        <w:ind w:left="958"/>
      </w:pPr>
      <w:r>
        <w:t>default:</w:t>
      </w:r>
    </w:p>
    <w:p w14:paraId="22AE47EF" w14:textId="77777777" w:rsidR="00C6205B" w:rsidRDefault="00C6205B" w:rsidP="00C6205B">
      <w:pPr>
        <w:pStyle w:val="BodyText"/>
        <w:spacing w:before="195"/>
        <w:ind w:left="1202"/>
      </w:pPr>
      <w:r>
        <w:t>postfix[</w:t>
      </w:r>
      <w:proofErr w:type="spellStart"/>
      <w:r>
        <w:t>j++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infix[</w:t>
      </w:r>
      <w:proofErr w:type="spellStart"/>
      <w:r>
        <w:t>i</w:t>
      </w:r>
      <w:proofErr w:type="spellEnd"/>
      <w:r>
        <w:t>];</w:t>
      </w:r>
    </w:p>
    <w:p w14:paraId="130A58BE" w14:textId="77777777" w:rsidR="00C6205B" w:rsidRDefault="00C6205B" w:rsidP="00C6205B">
      <w:pPr>
        <w:pStyle w:val="BodyText"/>
        <w:spacing w:before="196"/>
        <w:ind w:left="710"/>
      </w:pPr>
      <w:r>
        <w:t>}</w:t>
      </w:r>
    </w:p>
    <w:p w14:paraId="0EFB3E5A" w14:textId="77777777" w:rsidR="00C6205B" w:rsidRDefault="00C6205B" w:rsidP="00C6205B">
      <w:pPr>
        <w:pStyle w:val="BodyText"/>
        <w:spacing w:before="196"/>
        <w:ind w:left="466"/>
      </w:pPr>
      <w:r>
        <w:t>}</w:t>
      </w:r>
    </w:p>
    <w:p w14:paraId="5793C78E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5B5B69A7" w14:textId="77777777" w:rsidR="00C6205B" w:rsidRDefault="00C6205B" w:rsidP="00C6205B">
      <w:pPr>
        <w:pStyle w:val="BodyText"/>
        <w:spacing w:before="94"/>
        <w:ind w:left="468"/>
      </w:pPr>
      <w:r>
        <w:t>while</w:t>
      </w:r>
      <w:r>
        <w:rPr>
          <w:spacing w:val="-2"/>
        </w:rPr>
        <w:t xml:space="preserve"> </w:t>
      </w:r>
      <w:r>
        <w:t>(top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</w:p>
    <w:p w14:paraId="5CF1080E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5CED981" w14:textId="77777777" w:rsidR="00C6205B" w:rsidRDefault="00C6205B" w:rsidP="00C6205B">
      <w:pPr>
        <w:pStyle w:val="BodyText"/>
        <w:spacing w:before="93"/>
        <w:ind w:left="941"/>
      </w:pPr>
      <w:r>
        <w:lastRenderedPageBreak/>
        <w:t>postfix[</w:t>
      </w:r>
      <w:proofErr w:type="spellStart"/>
      <w:r>
        <w:t>j++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pop(</w:t>
      </w:r>
      <w:proofErr w:type="gramEnd"/>
      <w:r>
        <w:t>);</w:t>
      </w:r>
    </w:p>
    <w:p w14:paraId="0B7AEA3B" w14:textId="77777777" w:rsidR="00C6205B" w:rsidRDefault="00C6205B" w:rsidP="00C6205B">
      <w:pPr>
        <w:pStyle w:val="BodyText"/>
        <w:spacing w:before="196"/>
        <w:ind w:left="46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nPostfix</w:t>
      </w:r>
      <w:proofErr w:type="spellEnd"/>
      <w:r>
        <w:rPr>
          <w:spacing w:val="-6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=&gt;\n\t\</w:t>
      </w:r>
      <w:proofErr w:type="spellStart"/>
      <w:r>
        <w:t>t%s</w:t>
      </w:r>
      <w:proofErr w:type="spellEnd"/>
      <w:r>
        <w:t>",</w:t>
      </w:r>
      <w:r>
        <w:rPr>
          <w:spacing w:val="-2"/>
        </w:rPr>
        <w:t xml:space="preserve"> </w:t>
      </w:r>
      <w:r>
        <w:t>postfix);</w:t>
      </w:r>
    </w:p>
    <w:p w14:paraId="05788E0A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7CEDB660" w14:textId="77777777" w:rsidR="00C6205B" w:rsidRDefault="00C6205B" w:rsidP="00C6205B">
      <w:pPr>
        <w:pStyle w:val="BodyText"/>
        <w:rPr>
          <w:sz w:val="20"/>
        </w:rPr>
      </w:pPr>
    </w:p>
    <w:p w14:paraId="467A692D" w14:textId="77777777" w:rsidR="00C6205B" w:rsidRDefault="00C6205B" w:rsidP="00C6205B">
      <w:pPr>
        <w:pStyle w:val="BodyText"/>
        <w:spacing w:before="11"/>
        <w:rPr>
          <w:sz w:val="27"/>
        </w:rPr>
      </w:pPr>
    </w:p>
    <w:p w14:paraId="6121B731" w14:textId="77777777" w:rsidR="00C6205B" w:rsidRDefault="00C6205B" w:rsidP="00C6205B">
      <w:pPr>
        <w:pStyle w:val="BodyText"/>
        <w:spacing w:before="93" w:line="424" w:lineRule="auto"/>
        <w:ind w:left="466" w:right="7539" w:hanging="245"/>
      </w:pPr>
      <w:r>
        <w:t xml:space="preserve">void </w:t>
      </w:r>
      <w:proofErr w:type="gramStart"/>
      <w:r>
        <w:t>push(</w:t>
      </w:r>
      <w:proofErr w:type="gramEnd"/>
      <w:r>
        <w:t>int element) {</w:t>
      </w:r>
      <w:r>
        <w:rPr>
          <w:spacing w:val="-59"/>
        </w:rPr>
        <w:t xml:space="preserve"> </w:t>
      </w:r>
      <w:r>
        <w:t>top++;</w:t>
      </w:r>
    </w:p>
    <w:p w14:paraId="657DB674" w14:textId="77777777" w:rsidR="00C6205B" w:rsidRDefault="00C6205B" w:rsidP="00C6205B">
      <w:pPr>
        <w:pStyle w:val="BodyText"/>
        <w:spacing w:before="2"/>
        <w:ind w:left="468"/>
      </w:pPr>
      <w:r>
        <w:t>stack[top]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element;</w:t>
      </w:r>
    </w:p>
    <w:p w14:paraId="22CD704F" w14:textId="77777777" w:rsidR="00C6205B" w:rsidRDefault="00C6205B" w:rsidP="00C6205B">
      <w:pPr>
        <w:pStyle w:val="BodyText"/>
        <w:spacing w:before="11"/>
        <w:rPr>
          <w:sz w:val="8"/>
        </w:rPr>
      </w:pPr>
    </w:p>
    <w:p w14:paraId="3E5A5D51" w14:textId="77777777" w:rsidR="00C6205B" w:rsidRDefault="00C6205B" w:rsidP="00C6205B">
      <w:pPr>
        <w:pStyle w:val="BodyText"/>
        <w:spacing w:before="93"/>
        <w:ind w:left="221"/>
      </w:pPr>
      <w:r>
        <w:t>}</w:t>
      </w:r>
    </w:p>
    <w:p w14:paraId="2BBAC55E" w14:textId="77777777" w:rsidR="00C6205B" w:rsidRDefault="00C6205B" w:rsidP="00C6205B">
      <w:pPr>
        <w:pStyle w:val="BodyText"/>
        <w:rPr>
          <w:sz w:val="24"/>
        </w:rPr>
      </w:pPr>
    </w:p>
    <w:p w14:paraId="373271EE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25497594" w14:textId="77777777" w:rsidR="00C6205B" w:rsidRDefault="00C6205B" w:rsidP="00C6205B">
      <w:pPr>
        <w:pStyle w:val="BodyText"/>
        <w:spacing w:before="1" w:line="424" w:lineRule="auto"/>
        <w:ind w:left="468" w:right="8702" w:hanging="248"/>
      </w:pPr>
      <w:r>
        <w:t xml:space="preserve">char </w:t>
      </w:r>
      <w:proofErr w:type="gramStart"/>
      <w:r>
        <w:t>pop(</w:t>
      </w:r>
      <w:proofErr w:type="gramEnd"/>
      <w:r>
        <w:t>) {</w:t>
      </w:r>
      <w:r>
        <w:rPr>
          <w:spacing w:val="-59"/>
        </w:rPr>
        <w:t xml:space="preserve"> </w:t>
      </w:r>
      <w:r>
        <w:t xml:space="preserve">int </w:t>
      </w:r>
      <w:proofErr w:type="spellStart"/>
      <w:r>
        <w:t>el</w:t>
      </w:r>
      <w:proofErr w:type="spellEnd"/>
      <w:r>
        <w:t>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e;</w:t>
      </w:r>
    </w:p>
    <w:p w14:paraId="0E307880" w14:textId="77777777" w:rsidR="00C6205B" w:rsidRDefault="00C6205B" w:rsidP="00C6205B">
      <w:pPr>
        <w:pStyle w:val="BodyText"/>
        <w:spacing w:before="5" w:line="424" w:lineRule="auto"/>
        <w:ind w:left="466" w:right="8176" w:firstLine="2"/>
      </w:pPr>
      <w:proofErr w:type="spellStart"/>
      <w:r>
        <w:t>el</w:t>
      </w:r>
      <w:proofErr w:type="spellEnd"/>
      <w:r>
        <w:t xml:space="preserve"> = stack[top];</w:t>
      </w:r>
      <w:r>
        <w:rPr>
          <w:spacing w:val="-59"/>
        </w:rPr>
        <w:t xml:space="preserve"> </w:t>
      </w:r>
      <w:r>
        <w:t>top--;</w:t>
      </w:r>
    </w:p>
    <w:p w14:paraId="748B6FC8" w14:textId="77777777" w:rsidR="00C6205B" w:rsidRDefault="00C6205B" w:rsidP="00C6205B">
      <w:pPr>
        <w:pStyle w:val="BodyText"/>
        <w:spacing w:before="2" w:line="424" w:lineRule="auto"/>
        <w:ind w:left="713" w:right="8467" w:hanging="245"/>
      </w:pPr>
      <w:r>
        <w:t>switch (</w:t>
      </w:r>
      <w:proofErr w:type="spellStart"/>
      <w:r>
        <w:t>el</w:t>
      </w:r>
      <w:proofErr w:type="spellEnd"/>
      <w:r>
        <w:t xml:space="preserve">) </w:t>
      </w:r>
      <w:proofErr w:type="gramStart"/>
      <w:r>
        <w:t>{</w:t>
      </w:r>
      <w:r>
        <w:rPr>
          <w:spacing w:val="-59"/>
        </w:rPr>
        <w:t xml:space="preserve"> </w:t>
      </w:r>
      <w:r>
        <w:t>case</w:t>
      </w:r>
      <w:proofErr w:type="gramEnd"/>
      <w:r>
        <w:rPr>
          <w:spacing w:val="-1"/>
        </w:rPr>
        <w:t xml:space="preserve"> </w:t>
      </w:r>
      <w:r>
        <w:t>1:</w:t>
      </w:r>
    </w:p>
    <w:p w14:paraId="244C4F15" w14:textId="77777777" w:rsidR="00C6205B" w:rsidRDefault="00C6205B" w:rsidP="00C6205B">
      <w:pPr>
        <w:pStyle w:val="BodyText"/>
        <w:spacing w:before="3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'+';</w:t>
      </w:r>
    </w:p>
    <w:p w14:paraId="1E82A32F" w14:textId="77777777" w:rsidR="00C6205B" w:rsidRDefault="00C6205B" w:rsidP="00C6205B">
      <w:pPr>
        <w:pStyle w:val="BodyText"/>
        <w:spacing w:before="195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2:</w:t>
      </w:r>
    </w:p>
    <w:p w14:paraId="14BB11A7" w14:textId="77777777" w:rsidR="00C6205B" w:rsidRDefault="00C6205B" w:rsidP="00C6205B">
      <w:pPr>
        <w:pStyle w:val="BodyText"/>
        <w:spacing w:before="2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'-';</w:t>
      </w:r>
    </w:p>
    <w:p w14:paraId="67A0E365" w14:textId="77777777" w:rsidR="00C6205B" w:rsidRDefault="00C6205B" w:rsidP="00C6205B">
      <w:pPr>
        <w:pStyle w:val="BodyText"/>
        <w:spacing w:before="196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3:</w:t>
      </w:r>
    </w:p>
    <w:p w14:paraId="22408E95" w14:textId="77777777" w:rsidR="00C6205B" w:rsidRDefault="00C6205B" w:rsidP="00C6205B">
      <w:pPr>
        <w:pStyle w:val="BodyText"/>
        <w:spacing w:before="2" w:line="427" w:lineRule="auto"/>
        <w:ind w:left="958" w:right="8490"/>
      </w:pPr>
      <w:r>
        <w:t>e = '*';</w:t>
      </w:r>
      <w:r>
        <w:rPr>
          <w:spacing w:val="-59"/>
        </w:rPr>
        <w:t xml:space="preserve"> </w:t>
      </w:r>
      <w:r>
        <w:t>break;</w:t>
      </w:r>
    </w:p>
    <w:p w14:paraId="21AAAB65" w14:textId="77777777" w:rsidR="00C6205B" w:rsidRDefault="00C6205B" w:rsidP="00C6205B">
      <w:pPr>
        <w:pStyle w:val="BodyText"/>
        <w:spacing w:line="251" w:lineRule="exact"/>
        <w:ind w:left="713"/>
      </w:pPr>
      <w:r>
        <w:t>case</w:t>
      </w:r>
      <w:r>
        <w:rPr>
          <w:spacing w:val="-2"/>
        </w:rPr>
        <w:t xml:space="preserve"> </w:t>
      </w:r>
      <w:r>
        <w:t>4:</w:t>
      </w:r>
    </w:p>
    <w:p w14:paraId="2B7DFD30" w14:textId="77777777" w:rsidR="00C6205B" w:rsidRDefault="00C6205B" w:rsidP="00C6205B">
      <w:pPr>
        <w:pStyle w:val="BodyText"/>
        <w:spacing w:before="198" w:line="424" w:lineRule="auto"/>
        <w:ind w:left="958" w:right="8490"/>
      </w:pPr>
      <w:r>
        <w:t>e = '/';</w:t>
      </w:r>
      <w:r>
        <w:rPr>
          <w:spacing w:val="-59"/>
        </w:rPr>
        <w:t xml:space="preserve"> </w:t>
      </w:r>
      <w:r>
        <w:t>break;</w:t>
      </w:r>
    </w:p>
    <w:p w14:paraId="1B66D675" w14:textId="77777777" w:rsidR="00C6205B" w:rsidRDefault="00C6205B" w:rsidP="00C6205B">
      <w:pPr>
        <w:pStyle w:val="BodyText"/>
        <w:spacing w:before="3"/>
        <w:ind w:left="713"/>
      </w:pPr>
      <w:r>
        <w:t>case</w:t>
      </w:r>
      <w:r>
        <w:rPr>
          <w:spacing w:val="-2"/>
        </w:rPr>
        <w:t xml:space="preserve"> </w:t>
      </w:r>
      <w:r>
        <w:t>5:</w:t>
      </w:r>
    </w:p>
    <w:p w14:paraId="533E0CF0" w14:textId="77777777" w:rsidR="00C6205B" w:rsidRDefault="00C6205B" w:rsidP="00C6205B">
      <w:pPr>
        <w:pStyle w:val="BodyText"/>
        <w:spacing w:before="195" w:line="424" w:lineRule="auto"/>
        <w:ind w:left="958" w:right="8480"/>
      </w:pPr>
      <w:r>
        <w:t>e = '^';</w:t>
      </w:r>
      <w:r>
        <w:rPr>
          <w:spacing w:val="-59"/>
        </w:rPr>
        <w:t xml:space="preserve"> </w:t>
      </w:r>
      <w:r>
        <w:t>break;</w:t>
      </w:r>
    </w:p>
    <w:p w14:paraId="0E832324" w14:textId="77777777" w:rsidR="00C6205B" w:rsidRDefault="00C6205B" w:rsidP="00C6205B">
      <w:pPr>
        <w:pStyle w:val="BodyText"/>
        <w:spacing w:before="2"/>
        <w:ind w:left="466"/>
      </w:pPr>
      <w:r>
        <w:t>}</w:t>
      </w:r>
    </w:p>
    <w:p w14:paraId="57E7C849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1FB78CD" w14:textId="77777777" w:rsidR="00C6205B" w:rsidRDefault="00C6205B" w:rsidP="00C6205B">
      <w:pPr>
        <w:pStyle w:val="BodyText"/>
        <w:spacing w:before="93" w:line="253" w:lineRule="exact"/>
        <w:ind w:left="221"/>
      </w:pPr>
      <w:r>
        <w:lastRenderedPageBreak/>
        <w:t>return</w:t>
      </w:r>
      <w:r>
        <w:rPr>
          <w:spacing w:val="-2"/>
        </w:rPr>
        <w:t xml:space="preserve"> </w:t>
      </w:r>
      <w:r>
        <w:t>e;</w:t>
      </w:r>
    </w:p>
    <w:p w14:paraId="575639F8" w14:textId="77777777" w:rsidR="00C6205B" w:rsidRDefault="00C6205B" w:rsidP="00C6205B">
      <w:pPr>
        <w:pStyle w:val="BodyText"/>
        <w:spacing w:line="424" w:lineRule="auto"/>
        <w:ind w:left="221" w:right="8873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21FAD5B5" w14:textId="77777777" w:rsidR="00C6205B" w:rsidRDefault="00C6205B" w:rsidP="00C6205B">
      <w:pPr>
        <w:pStyle w:val="BodyText"/>
        <w:ind w:left="220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E87A0E1" wp14:editId="2433A84A">
                <wp:simplePos x="0" y="0"/>
                <wp:positionH relativeFrom="column">
                  <wp:posOffset>2302510</wp:posOffset>
                </wp:positionH>
                <wp:positionV relativeFrom="paragraph">
                  <wp:posOffset>549910</wp:posOffset>
                </wp:positionV>
                <wp:extent cx="1766570" cy="70485"/>
                <wp:effectExtent l="0" t="0" r="0" b="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2">
                      <w14:nvContentPartPr>
                        <w14:cNvContentPartPr/>
                      </w14:nvContentPartPr>
                      <w14:xfrm>
                        <a:off x="2988310" y="2124075"/>
                        <a:ext cx="176657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E163C" id="Ink 75" o:spid="_x0000_s1026" type="#_x0000_t75" style="position:absolute;margin-left:181.3pt;margin-top:43.3pt;width:375.6pt;height:177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">
                <v:imagedata r:id="rId33" o:title="" croptop="-683808f" cropleft="-108362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CCBDC79" wp14:editId="63D5F3A2">
                <wp:simplePos x="0" y="0"/>
                <wp:positionH relativeFrom="column">
                  <wp:posOffset>2323465</wp:posOffset>
                </wp:positionH>
                <wp:positionV relativeFrom="paragraph">
                  <wp:posOffset>626745</wp:posOffset>
                </wp:positionV>
                <wp:extent cx="56515" cy="14605"/>
                <wp:effectExtent l="0" t="0" r="0" b="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4">
                      <w14:nvContentPartPr>
                        <w14:cNvContentPartPr/>
                      </w14:nvContentPartPr>
                      <w14:xfrm>
                        <a:off x="3009265" y="2200910"/>
                        <a:ext cx="56515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5FBBA" id="Ink 74" o:spid="_x0000_s1026" type="#_x0000_t75" style="position:absolute;margin-left:182.95pt;margin-top:49.35pt;width:243.55pt;height:18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">
                <v:imagedata r:id="rId35" o:title="" croptop="-574969f" cropleft="-1748248f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251678720" behindDoc="0" locked="0" layoutInCell="1" allowOverlap="1" wp14:anchorId="21F07A6D" wp14:editId="219562A5">
            <wp:simplePos x="0" y="0"/>
            <wp:positionH relativeFrom="column">
              <wp:posOffset>43180</wp:posOffset>
            </wp:positionH>
            <wp:positionV relativeFrom="paragraph">
              <wp:posOffset>97155</wp:posOffset>
            </wp:positionV>
            <wp:extent cx="4818380" cy="620395"/>
            <wp:effectExtent l="0" t="0" r="0" b="0"/>
            <wp:wrapTopAndBottom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rcRect l="-132" r="126" b="3363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62039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</w:p>
    <w:p w14:paraId="2EE548D6" w14:textId="77777777" w:rsidR="00C6205B" w:rsidRDefault="00C6205B" w:rsidP="00C6205B">
      <w:pPr>
        <w:pStyle w:val="BodyText"/>
        <w:rPr>
          <w:sz w:val="24"/>
        </w:rPr>
      </w:pPr>
    </w:p>
    <w:p w14:paraId="2D28098B" w14:textId="77777777" w:rsidR="00C6205B" w:rsidRDefault="00C6205B" w:rsidP="00C6205B">
      <w:pPr>
        <w:pStyle w:val="BodyText"/>
        <w:rPr>
          <w:sz w:val="24"/>
        </w:rPr>
      </w:pPr>
    </w:p>
    <w:p w14:paraId="7402DE21" w14:textId="77777777" w:rsidR="00C6205B" w:rsidRDefault="00C6205B" w:rsidP="00C6205B">
      <w:pPr>
        <w:pStyle w:val="BodyText"/>
        <w:rPr>
          <w:sz w:val="24"/>
        </w:rPr>
      </w:pPr>
    </w:p>
    <w:p w14:paraId="2D108084" w14:textId="77777777" w:rsidR="00C6205B" w:rsidRDefault="00C6205B" w:rsidP="00C6205B">
      <w:pPr>
        <w:pStyle w:val="BodyText"/>
        <w:rPr>
          <w:sz w:val="24"/>
        </w:rPr>
      </w:pPr>
    </w:p>
    <w:p w14:paraId="6D1F0A69" w14:textId="77777777" w:rsidR="00C6205B" w:rsidRDefault="00C6205B" w:rsidP="00C6205B">
      <w:pPr>
        <w:pStyle w:val="BodyText"/>
        <w:rPr>
          <w:sz w:val="24"/>
        </w:rPr>
      </w:pPr>
    </w:p>
    <w:p w14:paraId="5ADF62C4" w14:textId="77777777" w:rsidR="00C6205B" w:rsidRDefault="00C6205B" w:rsidP="00C6205B">
      <w:pPr>
        <w:pStyle w:val="BodyText"/>
        <w:rPr>
          <w:sz w:val="24"/>
        </w:rPr>
      </w:pPr>
    </w:p>
    <w:p w14:paraId="46DCE686" w14:textId="77777777" w:rsidR="00C6205B" w:rsidRDefault="00C6205B" w:rsidP="00C6205B">
      <w:pPr>
        <w:pStyle w:val="BodyText"/>
        <w:rPr>
          <w:sz w:val="24"/>
        </w:rPr>
      </w:pPr>
    </w:p>
    <w:p w14:paraId="23847D0C" w14:textId="77777777" w:rsidR="00C6205B" w:rsidRDefault="00C6205B" w:rsidP="00C6205B">
      <w:pPr>
        <w:pStyle w:val="BodyText"/>
        <w:rPr>
          <w:sz w:val="24"/>
        </w:rPr>
      </w:pPr>
    </w:p>
    <w:p w14:paraId="2CBDEB16" w14:textId="77777777" w:rsidR="00C6205B" w:rsidRDefault="00C6205B" w:rsidP="00C6205B">
      <w:pPr>
        <w:pStyle w:val="BodyText"/>
        <w:rPr>
          <w:sz w:val="24"/>
        </w:rPr>
      </w:pPr>
    </w:p>
    <w:p w14:paraId="0CF0678A" w14:textId="77777777" w:rsidR="00C6205B" w:rsidRDefault="00C6205B" w:rsidP="00C6205B">
      <w:pPr>
        <w:pStyle w:val="BodyText"/>
        <w:rPr>
          <w:sz w:val="24"/>
        </w:rPr>
      </w:pPr>
    </w:p>
    <w:p w14:paraId="7DC0C39D" w14:textId="77777777" w:rsidR="00C6205B" w:rsidRDefault="00C6205B" w:rsidP="00C6205B">
      <w:pPr>
        <w:pStyle w:val="BodyText"/>
        <w:rPr>
          <w:sz w:val="24"/>
        </w:rPr>
      </w:pPr>
    </w:p>
    <w:p w14:paraId="671D5DDC" w14:textId="77777777" w:rsidR="00C6205B" w:rsidRDefault="00C6205B" w:rsidP="00C6205B">
      <w:pPr>
        <w:pStyle w:val="BodyText"/>
        <w:rPr>
          <w:sz w:val="24"/>
        </w:rPr>
      </w:pPr>
    </w:p>
    <w:p w14:paraId="6CA6BCA0" w14:textId="77777777" w:rsidR="00C6205B" w:rsidRDefault="00C6205B" w:rsidP="00C6205B">
      <w:pPr>
        <w:pStyle w:val="BodyText"/>
        <w:rPr>
          <w:sz w:val="24"/>
        </w:rPr>
      </w:pPr>
    </w:p>
    <w:p w14:paraId="539F420E" w14:textId="77777777" w:rsidR="00C6205B" w:rsidRDefault="00C6205B" w:rsidP="00C6205B">
      <w:pPr>
        <w:pStyle w:val="BodyText"/>
        <w:rPr>
          <w:sz w:val="24"/>
        </w:rPr>
      </w:pPr>
    </w:p>
    <w:p w14:paraId="1FB5FDB6" w14:textId="77777777" w:rsidR="00C6205B" w:rsidRDefault="00C6205B" w:rsidP="00C6205B">
      <w:pPr>
        <w:pStyle w:val="BodyText"/>
        <w:rPr>
          <w:sz w:val="24"/>
        </w:rPr>
      </w:pPr>
    </w:p>
    <w:p w14:paraId="23D2F4CD" w14:textId="77777777" w:rsidR="00C6205B" w:rsidRDefault="00C6205B" w:rsidP="00C6205B">
      <w:pPr>
        <w:pStyle w:val="BodyText"/>
        <w:rPr>
          <w:sz w:val="24"/>
        </w:rPr>
      </w:pPr>
    </w:p>
    <w:p w14:paraId="6F063376" w14:textId="77777777" w:rsidR="00C6205B" w:rsidRDefault="00C6205B" w:rsidP="00C6205B">
      <w:pPr>
        <w:pStyle w:val="BodyText"/>
        <w:rPr>
          <w:sz w:val="24"/>
        </w:rPr>
      </w:pPr>
    </w:p>
    <w:p w14:paraId="5BF131A6" w14:textId="77777777" w:rsidR="00C6205B" w:rsidRDefault="00C6205B" w:rsidP="00C6205B">
      <w:pPr>
        <w:pStyle w:val="BodyText"/>
        <w:rPr>
          <w:sz w:val="24"/>
        </w:rPr>
      </w:pPr>
    </w:p>
    <w:p w14:paraId="4F0A89D7" w14:textId="77777777" w:rsidR="00C6205B" w:rsidRDefault="00C6205B" w:rsidP="00C6205B">
      <w:pPr>
        <w:pStyle w:val="BodyText"/>
        <w:rPr>
          <w:sz w:val="24"/>
        </w:rPr>
      </w:pPr>
    </w:p>
    <w:p w14:paraId="6256E375" w14:textId="77777777" w:rsidR="00C6205B" w:rsidRDefault="00C6205B" w:rsidP="00C6205B">
      <w:pPr>
        <w:pStyle w:val="BodyText"/>
        <w:rPr>
          <w:sz w:val="24"/>
        </w:rPr>
      </w:pPr>
    </w:p>
    <w:p w14:paraId="3A60DDFD" w14:textId="77777777" w:rsidR="00C6205B" w:rsidRDefault="00C6205B" w:rsidP="00C6205B">
      <w:pPr>
        <w:pStyle w:val="BodyText"/>
        <w:rPr>
          <w:sz w:val="24"/>
        </w:rPr>
      </w:pPr>
    </w:p>
    <w:p w14:paraId="31310EA0" w14:textId="77777777" w:rsidR="00C6205B" w:rsidRDefault="00C6205B" w:rsidP="00C6205B">
      <w:pPr>
        <w:pStyle w:val="BodyText"/>
        <w:rPr>
          <w:sz w:val="24"/>
        </w:rPr>
      </w:pPr>
    </w:p>
    <w:p w14:paraId="420AD030" w14:textId="77777777" w:rsidR="00C6205B" w:rsidRDefault="00C6205B" w:rsidP="00C6205B">
      <w:pPr>
        <w:pStyle w:val="BodyText"/>
        <w:rPr>
          <w:sz w:val="24"/>
        </w:rPr>
      </w:pPr>
    </w:p>
    <w:p w14:paraId="33E1A6E4" w14:textId="77777777" w:rsidR="00C6205B" w:rsidRDefault="00C6205B" w:rsidP="00C6205B">
      <w:pPr>
        <w:pStyle w:val="BodyText"/>
        <w:rPr>
          <w:sz w:val="24"/>
        </w:rPr>
      </w:pPr>
    </w:p>
    <w:p w14:paraId="72CC506B" w14:textId="77777777" w:rsidR="00C6205B" w:rsidRDefault="00C6205B" w:rsidP="00C6205B">
      <w:pPr>
        <w:pStyle w:val="BodyText"/>
        <w:rPr>
          <w:sz w:val="24"/>
        </w:rPr>
      </w:pPr>
    </w:p>
    <w:p w14:paraId="2335FFAD" w14:textId="77777777" w:rsidR="00C6205B" w:rsidRDefault="00C6205B" w:rsidP="00C6205B">
      <w:pPr>
        <w:pStyle w:val="BodyText"/>
        <w:rPr>
          <w:sz w:val="24"/>
        </w:rPr>
      </w:pPr>
    </w:p>
    <w:p w14:paraId="699E4B6A" w14:textId="77777777" w:rsidR="00C6205B" w:rsidRDefault="00C6205B" w:rsidP="00C6205B">
      <w:pPr>
        <w:pStyle w:val="BodyText"/>
        <w:rPr>
          <w:sz w:val="24"/>
        </w:rPr>
      </w:pPr>
    </w:p>
    <w:p w14:paraId="78C00ADB" w14:textId="77777777" w:rsidR="00C6205B" w:rsidRDefault="00C6205B" w:rsidP="00C6205B">
      <w:pPr>
        <w:pStyle w:val="BodyText"/>
        <w:rPr>
          <w:sz w:val="24"/>
        </w:rPr>
      </w:pPr>
    </w:p>
    <w:p w14:paraId="7A6D5C3B" w14:textId="77777777" w:rsidR="00C6205B" w:rsidRDefault="00C6205B" w:rsidP="00C6205B">
      <w:pPr>
        <w:pStyle w:val="BodyText"/>
        <w:rPr>
          <w:sz w:val="24"/>
        </w:rPr>
      </w:pPr>
    </w:p>
    <w:p w14:paraId="50783A32" w14:textId="77777777" w:rsidR="00C6205B" w:rsidRDefault="00C6205B" w:rsidP="00C6205B">
      <w:pPr>
        <w:pStyle w:val="BodyText"/>
        <w:rPr>
          <w:sz w:val="24"/>
        </w:rPr>
      </w:pPr>
    </w:p>
    <w:p w14:paraId="2F5D6642" w14:textId="77777777" w:rsidR="00C6205B" w:rsidRDefault="00C6205B" w:rsidP="00C6205B">
      <w:pPr>
        <w:pStyle w:val="BodyText"/>
        <w:rPr>
          <w:sz w:val="24"/>
        </w:rPr>
      </w:pPr>
    </w:p>
    <w:p w14:paraId="2D28C081" w14:textId="77777777" w:rsidR="00C6205B" w:rsidRDefault="00C6205B" w:rsidP="00C6205B">
      <w:pPr>
        <w:pStyle w:val="BodyText"/>
        <w:rPr>
          <w:sz w:val="24"/>
        </w:rPr>
      </w:pPr>
    </w:p>
    <w:p w14:paraId="0F6DD621" w14:textId="77777777" w:rsidR="00C6205B" w:rsidRDefault="00C6205B" w:rsidP="00C6205B">
      <w:pPr>
        <w:pStyle w:val="BodyText"/>
        <w:rPr>
          <w:sz w:val="24"/>
        </w:rPr>
      </w:pPr>
    </w:p>
    <w:p w14:paraId="03BC6B7C" w14:textId="77777777" w:rsidR="00C6205B" w:rsidRDefault="00C6205B" w:rsidP="00C6205B">
      <w:pPr>
        <w:pStyle w:val="BodyText"/>
        <w:rPr>
          <w:sz w:val="24"/>
        </w:rPr>
      </w:pPr>
    </w:p>
    <w:p w14:paraId="6E743010" w14:textId="77777777" w:rsidR="00C6205B" w:rsidRDefault="00C6205B" w:rsidP="00C6205B">
      <w:pPr>
        <w:pStyle w:val="BodyText"/>
        <w:rPr>
          <w:sz w:val="24"/>
        </w:rPr>
      </w:pPr>
    </w:p>
    <w:p w14:paraId="7A64C29B" w14:textId="77777777" w:rsidR="00C6205B" w:rsidRDefault="00C6205B" w:rsidP="00C6205B">
      <w:pPr>
        <w:pStyle w:val="BodyText"/>
        <w:rPr>
          <w:sz w:val="24"/>
        </w:rPr>
      </w:pPr>
    </w:p>
    <w:p w14:paraId="068AAAA0" w14:textId="77777777" w:rsidR="00C6205B" w:rsidRDefault="00C6205B" w:rsidP="00C6205B">
      <w:pPr>
        <w:pStyle w:val="BodyText"/>
        <w:rPr>
          <w:sz w:val="24"/>
        </w:rPr>
      </w:pPr>
    </w:p>
    <w:p w14:paraId="10C06869" w14:textId="77777777" w:rsidR="00C6205B" w:rsidRDefault="00C6205B" w:rsidP="00C6205B">
      <w:pPr>
        <w:pStyle w:val="BodyText"/>
        <w:rPr>
          <w:sz w:val="24"/>
        </w:rPr>
      </w:pPr>
    </w:p>
    <w:p w14:paraId="40724508" w14:textId="77777777" w:rsidR="00C6205B" w:rsidRDefault="00C6205B" w:rsidP="00C6205B">
      <w:pPr>
        <w:pStyle w:val="BodyText"/>
        <w:rPr>
          <w:sz w:val="24"/>
        </w:rPr>
      </w:pPr>
    </w:p>
    <w:p w14:paraId="7ACF2948" w14:textId="77777777" w:rsidR="00C6205B" w:rsidRDefault="00C6205B" w:rsidP="00C6205B">
      <w:pPr>
        <w:pStyle w:val="BodyText"/>
        <w:rPr>
          <w:sz w:val="24"/>
        </w:rPr>
      </w:pPr>
    </w:p>
    <w:p w14:paraId="786FA624" w14:textId="77777777" w:rsidR="00C6205B" w:rsidRDefault="00C6205B" w:rsidP="00C6205B">
      <w:pPr>
        <w:pStyle w:val="BodyText"/>
        <w:rPr>
          <w:sz w:val="24"/>
        </w:rPr>
      </w:pPr>
    </w:p>
    <w:p w14:paraId="6E459E00" w14:textId="77777777" w:rsidR="00C6205B" w:rsidRDefault="00C6205B" w:rsidP="00C6205B">
      <w:pPr>
        <w:pStyle w:val="BodyText"/>
        <w:spacing w:before="4"/>
        <w:rPr>
          <w:sz w:val="25"/>
        </w:rPr>
      </w:pPr>
    </w:p>
    <w:p w14:paraId="7FCB47A1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3487DF67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B924C41" w14:textId="77777777" w:rsidR="00C6205B" w:rsidRDefault="00C6205B" w:rsidP="00C6205B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18B31E95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451A7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D26B1" w14:textId="77777777" w:rsidR="00C6205B" w:rsidRDefault="00C6205B" w:rsidP="00237261">
            <w:pPr>
              <w:pStyle w:val="TableParagraph"/>
              <w:spacing w:line="258" w:lineRule="exact"/>
              <w:ind w:left="1080"/>
              <w:rPr>
                <w:b/>
              </w:rPr>
            </w:pPr>
            <w:r>
              <w:rPr>
                <w:b/>
              </w:rPr>
              <w:t>Evaluating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Arithmetic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Expression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48E3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Date:04/04/2024</w:t>
            </w:r>
          </w:p>
        </w:tc>
      </w:tr>
    </w:tbl>
    <w:p w14:paraId="2AA9061C" w14:textId="77777777" w:rsidR="00C6205B" w:rsidRDefault="00C6205B" w:rsidP="00C6205B">
      <w:pPr>
        <w:pStyle w:val="BodyText"/>
        <w:spacing w:before="10"/>
        <w:rPr>
          <w:rFonts w:ascii="Cambria"/>
          <w:b/>
          <w:sz w:val="20"/>
        </w:rPr>
      </w:pPr>
    </w:p>
    <w:p w14:paraId="315C1AB1" w14:textId="77777777" w:rsidR="00C6205B" w:rsidRDefault="00C6205B" w:rsidP="00C6205B">
      <w:pPr>
        <w:spacing w:before="101" w:line="600" w:lineRule="auto"/>
        <w:ind w:left="468" w:right="2939"/>
        <w:rPr>
          <w:rFonts w:ascii="Cambria"/>
          <w:b/>
        </w:rPr>
      </w:pPr>
      <w:r>
        <w:rPr>
          <w:rFonts w:ascii="Cambria"/>
          <w:b/>
        </w:rPr>
        <w:t>Write a C program to evaluate Arithmetic expressions using stack.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3578CCD2" w14:textId="77777777" w:rsidR="00C6205B" w:rsidRDefault="00C6205B" w:rsidP="00C6205B">
      <w:pPr>
        <w:pStyle w:val="ListParagraph"/>
        <w:numPr>
          <w:ilvl w:val="0"/>
          <w:numId w:val="14"/>
        </w:numPr>
        <w:tabs>
          <w:tab w:val="left" w:pos="503"/>
        </w:tabs>
        <w:spacing w:before="69"/>
        <w:ind w:hanging="282"/>
        <w:rPr>
          <w:sz w:val="24"/>
        </w:rPr>
      </w:pPr>
      <w:r>
        <w:rPr>
          <w:sz w:val="24"/>
        </w:rPr>
        <w:t>Start</w:t>
      </w:r>
    </w:p>
    <w:p w14:paraId="765669EE" w14:textId="77777777" w:rsidR="00C6205B" w:rsidRDefault="00C6205B" w:rsidP="00C6205B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operands.</w:t>
      </w:r>
    </w:p>
    <w:p w14:paraId="6C2AC0E6" w14:textId="77777777" w:rsidR="00C6205B" w:rsidRDefault="00C6205B" w:rsidP="00C6205B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expression:</w:t>
      </w:r>
    </w:p>
    <w:p w14:paraId="3F37380F" w14:textId="77777777" w:rsidR="00C6205B" w:rsidRDefault="00C6205B" w:rsidP="00C6205B">
      <w:pPr>
        <w:pStyle w:val="ListParagraph"/>
        <w:numPr>
          <w:ilvl w:val="0"/>
          <w:numId w:val="15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digit,</w:t>
      </w:r>
      <w:r>
        <w:rPr>
          <w:spacing w:val="-1"/>
          <w:sz w:val="24"/>
        </w:rPr>
        <w:t xml:space="preserve"> </w:t>
      </w:r>
      <w:r>
        <w:rPr>
          <w:sz w:val="24"/>
        </w:rPr>
        <w:t>push it</w:t>
      </w:r>
      <w:r>
        <w:rPr>
          <w:spacing w:val="-3"/>
          <w:sz w:val="24"/>
        </w:rPr>
        <w:t xml:space="preserve"> </w:t>
      </w:r>
      <w:r>
        <w:rPr>
          <w:sz w:val="24"/>
        </w:rPr>
        <w:t>onto the stack.</w:t>
      </w:r>
    </w:p>
    <w:p w14:paraId="446E5EB5" w14:textId="77777777" w:rsidR="00C6205B" w:rsidRDefault="00C6205B" w:rsidP="00C6205B">
      <w:pPr>
        <w:pStyle w:val="ListParagraph"/>
        <w:numPr>
          <w:ilvl w:val="0"/>
          <w:numId w:val="15"/>
        </w:numPr>
        <w:tabs>
          <w:tab w:val="left" w:pos="490"/>
        </w:tabs>
        <w:ind w:left="221" w:right="464" w:firstLine="0"/>
        <w:rPr>
          <w:sz w:val="24"/>
        </w:rPr>
      </w:pPr>
      <w:r>
        <w:rPr>
          <w:sz w:val="24"/>
        </w:rPr>
        <w:t>If the character is an operator (+, -, *, /), pop two operands from the stack, perform the</w:t>
      </w:r>
      <w:r>
        <w:rPr>
          <w:spacing w:val="-64"/>
          <w:sz w:val="24"/>
        </w:rPr>
        <w:t xml:space="preserve"> </w:t>
      </w:r>
      <w:r>
        <w:rPr>
          <w:sz w:val="24"/>
        </w:rPr>
        <w:t>operation,</w:t>
      </w:r>
      <w:r>
        <w:rPr>
          <w:spacing w:val="-3"/>
          <w:sz w:val="24"/>
        </w:rPr>
        <w:t xml:space="preserve"> </w:t>
      </w:r>
      <w:r>
        <w:rPr>
          <w:sz w:val="24"/>
        </w:rPr>
        <w:t>and push the result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onto 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593415A0" w14:textId="77777777" w:rsidR="00C6205B" w:rsidRDefault="00C6205B" w:rsidP="00C6205B">
      <w:pPr>
        <w:pStyle w:val="ListParagraph"/>
        <w:numPr>
          <w:ilvl w:val="0"/>
          <w:numId w:val="14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 result</w:t>
      </w:r>
      <w:r>
        <w:rPr>
          <w:spacing w:val="-1"/>
          <w:sz w:val="24"/>
        </w:rPr>
        <w:t xml:space="preserve"> </w:t>
      </w:r>
      <w:r>
        <w:rPr>
          <w:sz w:val="24"/>
        </w:rPr>
        <w:t>will be the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element left</w:t>
      </w:r>
      <w:r>
        <w:rPr>
          <w:spacing w:val="-3"/>
          <w:sz w:val="24"/>
        </w:rPr>
        <w:t xml:space="preserve"> </w:t>
      </w:r>
      <w:r>
        <w:rPr>
          <w:sz w:val="24"/>
        </w:rPr>
        <w:t>in the stack.</w:t>
      </w:r>
    </w:p>
    <w:p w14:paraId="3E2E8D17" w14:textId="77777777" w:rsidR="00C6205B" w:rsidRDefault="00C6205B" w:rsidP="00C6205B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this result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expression.</w:t>
      </w:r>
    </w:p>
    <w:p w14:paraId="1AE78FC3" w14:textId="77777777" w:rsidR="00C6205B" w:rsidRDefault="00C6205B" w:rsidP="00C6205B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4082EE9A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A085DB6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2E00122B" w14:textId="77777777" w:rsidR="00C6205B" w:rsidRDefault="00C6205B" w:rsidP="00C6205B">
      <w:pPr>
        <w:pStyle w:val="BodyText"/>
        <w:spacing w:before="196" w:line="424" w:lineRule="auto"/>
        <w:ind w:left="221" w:right="7979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string.h</w:t>
      </w:r>
      <w:proofErr w:type="spellEnd"/>
      <w:r>
        <w:t>&gt;</w:t>
      </w:r>
      <w:r>
        <w:rPr>
          <w:spacing w:val="-59"/>
        </w:rPr>
        <w:t xml:space="preserve"> </w:t>
      </w:r>
      <w:r>
        <w:t>#include&lt;ctype.h&gt;</w:t>
      </w:r>
      <w:r>
        <w:rPr>
          <w:spacing w:val="1"/>
        </w:rPr>
        <w:t xml:space="preserve"> </w:t>
      </w:r>
      <w:r>
        <w:t>int top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53C5C99F" w14:textId="77777777" w:rsidR="00C6205B" w:rsidRDefault="00C6205B" w:rsidP="00C6205B">
      <w:pPr>
        <w:pStyle w:val="BodyText"/>
        <w:spacing w:before="4"/>
        <w:ind w:left="221"/>
      </w:pPr>
      <w:r>
        <w:t>int</w:t>
      </w:r>
      <w:r>
        <w:rPr>
          <w:spacing w:val="-2"/>
        </w:rPr>
        <w:t xml:space="preserve"> </w:t>
      </w:r>
      <w:proofErr w:type="gramStart"/>
      <w:r>
        <w:t>stack[</w:t>
      </w:r>
      <w:proofErr w:type="gramEnd"/>
      <w:r>
        <w:t>100];</w:t>
      </w:r>
    </w:p>
    <w:p w14:paraId="65D4B5F8" w14:textId="77777777" w:rsidR="00C6205B" w:rsidRDefault="00C6205B" w:rsidP="00C6205B">
      <w:pPr>
        <w:pStyle w:val="BodyText"/>
        <w:spacing w:before="196" w:line="424" w:lineRule="auto"/>
        <w:ind w:left="221" w:right="7833"/>
      </w:pPr>
      <w:r>
        <w:t xml:space="preserve">void push (int data) </w:t>
      </w:r>
      <w:proofErr w:type="gramStart"/>
      <w:r>
        <w:t>{</w:t>
      </w:r>
      <w:r>
        <w:rPr>
          <w:spacing w:val="-59"/>
        </w:rPr>
        <w:t xml:space="preserve"> </w:t>
      </w:r>
      <w:r>
        <w:t>stack</w:t>
      </w:r>
      <w:proofErr w:type="gramEnd"/>
      <w:r>
        <w:t>[++top]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data;</w:t>
      </w:r>
    </w:p>
    <w:p w14:paraId="2C55E9CD" w14:textId="77777777" w:rsidR="00C6205B" w:rsidRDefault="00C6205B" w:rsidP="00C6205B">
      <w:pPr>
        <w:pStyle w:val="BodyText"/>
        <w:spacing w:before="3"/>
        <w:ind w:left="221"/>
      </w:pPr>
      <w:r>
        <w:t>}</w:t>
      </w:r>
    </w:p>
    <w:p w14:paraId="76F716DD" w14:textId="77777777" w:rsidR="00C6205B" w:rsidRDefault="00C6205B" w:rsidP="00C6205B">
      <w:pPr>
        <w:pStyle w:val="BodyText"/>
        <w:spacing w:before="196" w:line="424" w:lineRule="auto"/>
        <w:ind w:left="221" w:right="8836"/>
      </w:pPr>
      <w:r>
        <w:t xml:space="preserve">int pop () </w:t>
      </w:r>
      <w:proofErr w:type="gramStart"/>
      <w:r>
        <w:t>{</w:t>
      </w:r>
      <w:r>
        <w:rPr>
          <w:spacing w:val="-59"/>
        </w:rPr>
        <w:t xml:space="preserve"> </w:t>
      </w:r>
      <w:r>
        <w:t>int</w:t>
      </w:r>
      <w:proofErr w:type="gramEnd"/>
      <w:r>
        <w:t xml:space="preserve"> data;</w:t>
      </w:r>
    </w:p>
    <w:p w14:paraId="003521BD" w14:textId="77777777" w:rsidR="00C6205B" w:rsidRDefault="00C6205B" w:rsidP="00C6205B">
      <w:pPr>
        <w:pStyle w:val="BodyText"/>
        <w:spacing w:before="4" w:line="424" w:lineRule="auto"/>
        <w:ind w:left="221" w:right="8640"/>
      </w:pPr>
      <w:r>
        <w:t>if (top == -1)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14:paraId="115BF01B" w14:textId="77777777" w:rsidR="00C6205B" w:rsidRDefault="00C6205B" w:rsidP="00C6205B">
      <w:pPr>
        <w:pStyle w:val="BodyText"/>
        <w:spacing w:before="2" w:line="424" w:lineRule="auto"/>
        <w:ind w:left="221" w:right="8164"/>
      </w:pPr>
      <w:r>
        <w:t>data = stack[top];</w:t>
      </w:r>
      <w:r>
        <w:rPr>
          <w:spacing w:val="-59"/>
        </w:rPr>
        <w:t xml:space="preserve"> </w:t>
      </w:r>
      <w:r>
        <w:t>stack[top] = 0;</w:t>
      </w:r>
      <w:r>
        <w:rPr>
          <w:spacing w:val="1"/>
        </w:rPr>
        <w:t xml:space="preserve"> </w:t>
      </w:r>
      <w:r>
        <w:t>top--;</w:t>
      </w:r>
    </w:p>
    <w:p w14:paraId="0F17083D" w14:textId="77777777" w:rsidR="00C6205B" w:rsidRDefault="00C6205B" w:rsidP="00C6205B">
      <w:pPr>
        <w:pStyle w:val="BodyText"/>
        <w:spacing w:before="4"/>
        <w:ind w:left="221"/>
      </w:pPr>
      <w:r>
        <w:t>return</w:t>
      </w:r>
      <w:r>
        <w:rPr>
          <w:spacing w:val="-4"/>
        </w:rPr>
        <w:t xml:space="preserve"> </w:t>
      </w:r>
      <w:r>
        <w:t>(data);</w:t>
      </w:r>
    </w:p>
    <w:p w14:paraId="01A3D87F" w14:textId="77777777" w:rsidR="00C6205B" w:rsidRDefault="00C6205B" w:rsidP="00C6205B">
      <w:pPr>
        <w:pStyle w:val="BodyText"/>
        <w:spacing w:before="195"/>
        <w:ind w:left="221"/>
      </w:pPr>
      <w:r>
        <w:t>}</w:t>
      </w:r>
    </w:p>
    <w:p w14:paraId="05B53EFD" w14:textId="77777777" w:rsidR="00C6205B" w:rsidRDefault="00C6205B" w:rsidP="00C6205B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153E1416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09954C8D" w14:textId="77777777" w:rsidR="00C6205B" w:rsidRDefault="00C6205B" w:rsidP="00C6205B">
      <w:pPr>
        <w:pStyle w:val="BodyText"/>
        <w:spacing w:before="196"/>
        <w:ind w:left="221"/>
      </w:pPr>
      <w:r>
        <w:t>char</w:t>
      </w:r>
      <w:r>
        <w:rPr>
          <w:spacing w:val="-2"/>
        </w:rPr>
        <w:t xml:space="preserve"> </w:t>
      </w:r>
      <w:proofErr w:type="gramStart"/>
      <w:r>
        <w:t>str[</w:t>
      </w:r>
      <w:proofErr w:type="gramEnd"/>
      <w:r>
        <w:t>100];</w:t>
      </w:r>
    </w:p>
    <w:p w14:paraId="3FA67E99" w14:textId="77777777" w:rsidR="00C6205B" w:rsidRDefault="00C6205B" w:rsidP="00C6205B">
      <w:pPr>
        <w:pStyle w:val="BodyText"/>
        <w:spacing w:before="196" w:line="427" w:lineRule="auto"/>
        <w:ind w:left="221" w:right="5674"/>
      </w:pPr>
      <w:r>
        <w:t xml:space="preserve">int </w:t>
      </w:r>
      <w:proofErr w:type="spellStart"/>
      <w:r>
        <w:t>i</w:t>
      </w:r>
      <w:proofErr w:type="spellEnd"/>
      <w:r>
        <w:t>, data = -1, operand1, operand2, result;</w:t>
      </w:r>
      <w:r>
        <w:rPr>
          <w:spacing w:val="-59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ur</w:t>
      </w:r>
      <w:proofErr w:type="spellEnd"/>
      <w:r>
        <w:t xml:space="preserve"> postfix expression:");</w:t>
      </w:r>
      <w:r>
        <w:rPr>
          <w:spacing w:val="1"/>
        </w:rPr>
        <w:t xml:space="preserve"> </w:t>
      </w:r>
      <w:proofErr w:type="spellStart"/>
      <w:r>
        <w:t>fgets</w:t>
      </w:r>
      <w:proofErr w:type="spellEnd"/>
      <w:r>
        <w:t>(str,</w:t>
      </w:r>
      <w:r>
        <w:rPr>
          <w:spacing w:val="-2"/>
        </w:rPr>
        <w:t xml:space="preserve"> </w:t>
      </w:r>
      <w:r>
        <w:t>100,</w:t>
      </w:r>
      <w:r>
        <w:rPr>
          <w:spacing w:val="2"/>
        </w:rPr>
        <w:t xml:space="preserve"> </w:t>
      </w:r>
      <w:r>
        <w:t>stdin);</w:t>
      </w:r>
    </w:p>
    <w:p w14:paraId="71538CB5" w14:textId="77777777" w:rsidR="00C6205B" w:rsidRDefault="00C6205B" w:rsidP="00C6205B">
      <w:pPr>
        <w:pStyle w:val="BodyText"/>
        <w:spacing w:line="251" w:lineRule="exact"/>
        <w:ind w:left="221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 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strlen</w:t>
      </w:r>
      <w:proofErr w:type="spellEnd"/>
      <w:r>
        <w:t>(str);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2D49EB19" w14:textId="77777777" w:rsidR="00C6205B" w:rsidRDefault="00C6205B" w:rsidP="00C6205B">
      <w:pPr>
        <w:pStyle w:val="BodyText"/>
        <w:rPr>
          <w:sz w:val="24"/>
        </w:rPr>
      </w:pPr>
    </w:p>
    <w:p w14:paraId="07CCF4ED" w14:textId="77777777" w:rsidR="00C6205B" w:rsidRDefault="00C6205B" w:rsidP="00C6205B">
      <w:pPr>
        <w:pStyle w:val="BodyText"/>
        <w:rPr>
          <w:sz w:val="32"/>
        </w:rPr>
      </w:pPr>
    </w:p>
    <w:p w14:paraId="5CDCEF94" w14:textId="77777777" w:rsidR="00C6205B" w:rsidRDefault="00C6205B" w:rsidP="00C6205B">
      <w:pPr>
        <w:pStyle w:val="BodyText"/>
        <w:ind w:left="221"/>
      </w:pPr>
      <w:r>
        <w:t>{</w:t>
      </w:r>
    </w:p>
    <w:p w14:paraId="22DFE58C" w14:textId="77777777" w:rsidR="00C6205B" w:rsidRDefault="00C6205B" w:rsidP="00C6205B">
      <w:pPr>
        <w:pStyle w:val="BodyText"/>
        <w:spacing w:before="196"/>
        <w:ind w:left="221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isdigit</w:t>
      </w:r>
      <w:proofErr w:type="spellEnd"/>
      <w:r>
        <w:t>(str[</w:t>
      </w:r>
      <w:proofErr w:type="spellStart"/>
      <w:r>
        <w:t>i</w:t>
      </w:r>
      <w:proofErr w:type="spellEnd"/>
      <w:r>
        <w:t>]))</w:t>
      </w:r>
    </w:p>
    <w:p w14:paraId="0275EB1A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00C9039D" w14:textId="77777777" w:rsidR="00C6205B" w:rsidRDefault="00C6205B" w:rsidP="00C6205B">
      <w:pPr>
        <w:pStyle w:val="BodyText"/>
        <w:spacing w:before="196" w:line="424" w:lineRule="auto"/>
        <w:ind w:left="221" w:right="6699"/>
      </w:pPr>
      <w:r>
        <w:t>data = (data == -1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data;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10)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(str[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48);</w:t>
      </w:r>
    </w:p>
    <w:p w14:paraId="3A9C563C" w14:textId="77777777" w:rsidR="00C6205B" w:rsidRDefault="00C6205B" w:rsidP="00C6205B">
      <w:pPr>
        <w:spacing w:line="424" w:lineRule="auto"/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AA50F1D" w14:textId="77777777" w:rsidR="00C6205B" w:rsidRDefault="00C6205B" w:rsidP="00C6205B">
      <w:pPr>
        <w:pStyle w:val="BodyText"/>
        <w:spacing w:before="93"/>
        <w:ind w:left="221"/>
      </w:pPr>
      <w:r>
        <w:lastRenderedPageBreak/>
        <w:t>continue;</w:t>
      </w:r>
    </w:p>
    <w:p w14:paraId="494191AB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737E278F" w14:textId="77777777" w:rsidR="00C6205B" w:rsidRDefault="00C6205B" w:rsidP="00C6205B">
      <w:pPr>
        <w:pStyle w:val="BodyText"/>
        <w:spacing w:before="196"/>
        <w:ind w:left="221"/>
      </w:pPr>
      <w:r>
        <w:t>if (</w:t>
      </w:r>
      <w:proofErr w:type="gramStart"/>
      <w:r>
        <w:t>data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-1)</w:t>
      </w:r>
    </w:p>
    <w:p w14:paraId="49C07C01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7862114B" w14:textId="77777777" w:rsidR="00C6205B" w:rsidRDefault="00C6205B" w:rsidP="00C6205B">
      <w:pPr>
        <w:pStyle w:val="BodyText"/>
        <w:spacing w:before="196"/>
        <w:ind w:left="221"/>
      </w:pPr>
      <w:r>
        <w:t>push(data);</w:t>
      </w:r>
    </w:p>
    <w:p w14:paraId="653E6FC4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2752A66B" w14:textId="77777777" w:rsidR="00C6205B" w:rsidRDefault="00C6205B" w:rsidP="00C6205B">
      <w:pPr>
        <w:pStyle w:val="BodyText"/>
        <w:spacing w:before="195"/>
        <w:ind w:left="221"/>
      </w:pPr>
      <w:r>
        <w:t>if (str[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'+'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'-'||</w:t>
      </w:r>
      <w:r>
        <w:rPr>
          <w:spacing w:val="-2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'*'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'/')</w:t>
      </w:r>
    </w:p>
    <w:p w14:paraId="28C72626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7B0F3A05" w14:textId="77777777" w:rsidR="00C6205B" w:rsidRDefault="00C6205B" w:rsidP="00C6205B">
      <w:pPr>
        <w:pStyle w:val="BodyText"/>
        <w:spacing w:before="197" w:line="424" w:lineRule="auto"/>
        <w:ind w:left="221" w:right="8083"/>
      </w:pPr>
      <w:r>
        <w:t xml:space="preserve">operand2 = </w:t>
      </w:r>
      <w:proofErr w:type="gramStart"/>
      <w:r>
        <w:t>pop(</w:t>
      </w:r>
      <w:proofErr w:type="gramEnd"/>
      <w:r>
        <w:t>);</w:t>
      </w:r>
      <w:r>
        <w:rPr>
          <w:spacing w:val="-59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pop();</w:t>
      </w:r>
    </w:p>
    <w:p w14:paraId="1231D731" w14:textId="77777777" w:rsidR="00C6205B" w:rsidRDefault="00C6205B" w:rsidP="00C6205B">
      <w:pPr>
        <w:pStyle w:val="BodyText"/>
        <w:spacing w:before="2" w:line="424" w:lineRule="auto"/>
        <w:ind w:left="221" w:right="6275"/>
      </w:pPr>
      <w:r>
        <w:t>if (operand1 == -1 || operand2 == -1)</w:t>
      </w:r>
      <w:r>
        <w:rPr>
          <w:spacing w:val="-59"/>
        </w:rPr>
        <w:t xml:space="preserve"> </w:t>
      </w:r>
      <w:r>
        <w:t>break;</w:t>
      </w:r>
    </w:p>
    <w:p w14:paraId="1D193291" w14:textId="77777777" w:rsidR="00C6205B" w:rsidRDefault="00C6205B" w:rsidP="00C6205B">
      <w:pPr>
        <w:pStyle w:val="BodyText"/>
        <w:spacing w:before="4"/>
        <w:ind w:left="221"/>
      </w:pPr>
      <w:r>
        <w:t>switch</w:t>
      </w:r>
      <w:r>
        <w:rPr>
          <w:spacing w:val="-4"/>
        </w:rPr>
        <w:t xml:space="preserve"> </w:t>
      </w:r>
      <w:r>
        <w:t>(str[</w:t>
      </w:r>
      <w:proofErr w:type="spellStart"/>
      <w:r>
        <w:t>i</w:t>
      </w:r>
      <w:proofErr w:type="spellEnd"/>
      <w:r>
        <w:t>])</w:t>
      </w:r>
    </w:p>
    <w:p w14:paraId="6AB5AE41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56EADBB0" w14:textId="77777777" w:rsidR="00C6205B" w:rsidRDefault="00C6205B" w:rsidP="00C6205B">
      <w:pPr>
        <w:pStyle w:val="BodyText"/>
        <w:spacing w:before="196"/>
        <w:ind w:left="221"/>
      </w:pPr>
      <w:r>
        <w:t>case</w:t>
      </w:r>
      <w:r>
        <w:rPr>
          <w:spacing w:val="-1"/>
        </w:rPr>
        <w:t xml:space="preserve"> </w:t>
      </w:r>
      <w:r>
        <w:t>'+':</w:t>
      </w:r>
    </w:p>
    <w:p w14:paraId="0AFAD43E" w14:textId="77777777" w:rsidR="00C6205B" w:rsidRDefault="00C6205B" w:rsidP="00C6205B">
      <w:pPr>
        <w:pStyle w:val="BodyText"/>
        <w:spacing w:before="196" w:line="427" w:lineRule="auto"/>
        <w:ind w:left="221" w:right="6879"/>
      </w:pPr>
      <w:r>
        <w:t>result = operand1 + operand2;</w:t>
      </w:r>
      <w:r>
        <w:rPr>
          <w:spacing w:val="-59"/>
        </w:rPr>
        <w:t xml:space="preserve"> </w:t>
      </w:r>
      <w:r>
        <w:t>push(result);</w:t>
      </w:r>
    </w:p>
    <w:p w14:paraId="53AD182D" w14:textId="77777777" w:rsidR="00C6205B" w:rsidRDefault="00C6205B" w:rsidP="00C6205B">
      <w:pPr>
        <w:pStyle w:val="BodyText"/>
        <w:spacing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'-':</w:t>
      </w:r>
    </w:p>
    <w:p w14:paraId="32856564" w14:textId="77777777" w:rsidR="00C6205B" w:rsidRDefault="00C6205B" w:rsidP="00C6205B">
      <w:pPr>
        <w:pStyle w:val="BodyText"/>
        <w:spacing w:line="424" w:lineRule="auto"/>
        <w:ind w:left="221" w:right="6934"/>
      </w:pPr>
      <w:r>
        <w:t>result = operand1 - operand2;</w:t>
      </w:r>
      <w:r>
        <w:rPr>
          <w:spacing w:val="-59"/>
        </w:rPr>
        <w:t xml:space="preserve"> </w:t>
      </w:r>
      <w:r>
        <w:t>push(result);</w:t>
      </w:r>
    </w:p>
    <w:p w14:paraId="428F8E83" w14:textId="77777777" w:rsidR="00C6205B" w:rsidRDefault="00C6205B" w:rsidP="00C6205B">
      <w:pPr>
        <w:pStyle w:val="BodyText"/>
        <w:spacing w:before="1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'*':</w:t>
      </w:r>
    </w:p>
    <w:p w14:paraId="185B019F" w14:textId="77777777" w:rsidR="00C6205B" w:rsidRDefault="00C6205B" w:rsidP="00C6205B">
      <w:pPr>
        <w:pStyle w:val="BodyText"/>
        <w:spacing w:before="3" w:line="424" w:lineRule="auto"/>
        <w:ind w:left="221" w:right="6921"/>
      </w:pPr>
      <w:r>
        <w:t>result = operand1 * operand2;</w:t>
      </w:r>
      <w:r>
        <w:rPr>
          <w:spacing w:val="-59"/>
        </w:rPr>
        <w:t xml:space="preserve"> </w:t>
      </w:r>
      <w:r>
        <w:t>push(result);</w:t>
      </w:r>
    </w:p>
    <w:p w14:paraId="7659F5EB" w14:textId="77777777" w:rsidR="00C6205B" w:rsidRDefault="00C6205B" w:rsidP="00C6205B">
      <w:pPr>
        <w:pStyle w:val="BodyText"/>
        <w:spacing w:before="4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'/':</w:t>
      </w:r>
    </w:p>
    <w:p w14:paraId="743C2B4F" w14:textId="77777777" w:rsidR="00C6205B" w:rsidRDefault="00C6205B" w:rsidP="00C6205B">
      <w:pPr>
        <w:pStyle w:val="BodyText"/>
        <w:spacing w:before="2" w:line="424" w:lineRule="auto"/>
        <w:ind w:left="221" w:right="6946"/>
      </w:pPr>
      <w:r>
        <w:t>result = operand1 / operand2;</w:t>
      </w:r>
      <w:r>
        <w:rPr>
          <w:spacing w:val="-59"/>
        </w:rPr>
        <w:t xml:space="preserve"> </w:t>
      </w:r>
      <w:r>
        <w:t>push(result);</w:t>
      </w:r>
    </w:p>
    <w:p w14:paraId="4356681D" w14:textId="77777777" w:rsidR="00C6205B" w:rsidRDefault="00C6205B" w:rsidP="00C6205B">
      <w:pPr>
        <w:pStyle w:val="BodyText"/>
        <w:spacing w:before="2"/>
        <w:ind w:left="221"/>
      </w:pPr>
      <w:r>
        <w:t>break;</w:t>
      </w:r>
    </w:p>
    <w:p w14:paraId="64E50875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41826E3C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3CBC5B2" w14:textId="77777777" w:rsidR="00C6205B" w:rsidRDefault="00C6205B" w:rsidP="00C6205B">
      <w:pPr>
        <w:pStyle w:val="BodyText"/>
        <w:spacing w:before="93"/>
        <w:ind w:left="221"/>
      </w:pPr>
      <w:r>
        <w:lastRenderedPageBreak/>
        <w:t>}</w:t>
      </w:r>
    </w:p>
    <w:p w14:paraId="7B6C0598" w14:textId="77777777" w:rsidR="00C6205B" w:rsidRDefault="00C6205B" w:rsidP="00C6205B">
      <w:pPr>
        <w:pStyle w:val="BodyText"/>
        <w:spacing w:before="196"/>
        <w:ind w:left="221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7A1F8071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258F625E" w14:textId="77777777" w:rsidR="00C6205B" w:rsidRDefault="00C6205B" w:rsidP="00C6205B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(top</w:t>
      </w:r>
      <w:r>
        <w:rPr>
          <w:spacing w:val="-2"/>
        </w:rPr>
        <w:t xml:space="preserve"> </w:t>
      </w:r>
      <w:r>
        <w:t>== 0)</w:t>
      </w:r>
    </w:p>
    <w:p w14:paraId="08BD789C" w14:textId="77777777" w:rsidR="00C6205B" w:rsidRDefault="00C6205B" w:rsidP="00C6205B">
      <w:pPr>
        <w:pStyle w:val="BodyText"/>
        <w:spacing w:before="196" w:line="424" w:lineRule="auto"/>
        <w:ind w:left="221" w:right="599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answer is:%d\n", stack[top]);</w:t>
      </w:r>
      <w:r>
        <w:rPr>
          <w:spacing w:val="-59"/>
        </w:rPr>
        <w:t xml:space="preserve"> </w:t>
      </w:r>
      <w:r>
        <w:t>else</w:t>
      </w:r>
    </w:p>
    <w:p w14:paraId="67C89E95" w14:textId="77777777" w:rsidR="00C6205B" w:rsidRDefault="00C6205B" w:rsidP="00C6205B">
      <w:pPr>
        <w:pStyle w:val="BodyText"/>
        <w:spacing w:before="2"/>
        <w:ind w:left="2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postfix</w:t>
      </w:r>
      <w:r>
        <w:rPr>
          <w:spacing w:val="-3"/>
        </w:rPr>
        <w:t xml:space="preserve"> </w:t>
      </w:r>
      <w:r>
        <w:t>expression\n");</w:t>
      </w:r>
    </w:p>
    <w:p w14:paraId="1678B6E3" w14:textId="77777777" w:rsidR="00C6205B" w:rsidRDefault="00C6205B" w:rsidP="00C6205B">
      <w:pPr>
        <w:pStyle w:val="BodyText"/>
        <w:spacing w:before="196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300CE680" w14:textId="77777777" w:rsidR="00C6205B" w:rsidRDefault="00C6205B" w:rsidP="00C6205B">
      <w:pPr>
        <w:pStyle w:val="BodyText"/>
        <w:spacing w:line="252" w:lineRule="exact"/>
        <w:ind w:left="221"/>
      </w:pPr>
      <w:r>
        <w:t>}</w:t>
      </w:r>
    </w:p>
    <w:p w14:paraId="79F393A3" w14:textId="77777777" w:rsidR="00C6205B" w:rsidRDefault="00C6205B" w:rsidP="00C6205B">
      <w:pPr>
        <w:pStyle w:val="BodyText"/>
        <w:rPr>
          <w:sz w:val="24"/>
        </w:rPr>
      </w:pPr>
    </w:p>
    <w:p w14:paraId="1073DDF0" w14:textId="77777777" w:rsidR="00C6205B" w:rsidRDefault="00C6205B" w:rsidP="00C6205B">
      <w:pPr>
        <w:pStyle w:val="BodyText"/>
        <w:spacing w:before="3"/>
        <w:rPr>
          <w:sz w:val="32"/>
        </w:rPr>
      </w:pPr>
    </w:p>
    <w:p w14:paraId="4815EE45" w14:textId="77777777" w:rsidR="00C6205B" w:rsidRDefault="00C6205B" w:rsidP="00C6205B">
      <w:pPr>
        <w:pStyle w:val="BodyText"/>
        <w:ind w:left="221"/>
      </w:pPr>
      <w:r>
        <w:t>OUTPUT:</w:t>
      </w:r>
    </w:p>
    <w:p w14:paraId="0C629BBF" w14:textId="77777777" w:rsidR="00C6205B" w:rsidRDefault="00C6205B" w:rsidP="00C6205B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7AF60C82" wp14:editId="4C4ADCC0">
            <wp:simplePos x="0" y="0"/>
            <wp:positionH relativeFrom="page">
              <wp:posOffset>825500</wp:posOffset>
            </wp:positionH>
            <wp:positionV relativeFrom="paragraph">
              <wp:posOffset>246380</wp:posOffset>
            </wp:positionV>
            <wp:extent cx="3936365" cy="285115"/>
            <wp:effectExtent l="0" t="0" r="0" b="0"/>
            <wp:wrapTopAndBottom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pn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rcRect t="21921" b="27345"/>
                    <a:stretch>
                      <a:fillRect/>
                    </a:stretch>
                  </pic:blipFill>
                  <pic:spPr>
                    <a:xfrm>
                      <a:off x="0" y="0"/>
                      <a:ext cx="3936493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D9739" w14:textId="77777777" w:rsidR="00C6205B" w:rsidRDefault="00C6205B" w:rsidP="00C6205B">
      <w:pPr>
        <w:pStyle w:val="BodyText"/>
        <w:rPr>
          <w:sz w:val="24"/>
        </w:rPr>
      </w:pPr>
    </w:p>
    <w:p w14:paraId="449F3F52" w14:textId="77777777" w:rsidR="00C6205B" w:rsidRDefault="00C6205B" w:rsidP="00C6205B">
      <w:pPr>
        <w:pStyle w:val="BodyText"/>
        <w:rPr>
          <w:sz w:val="24"/>
        </w:rPr>
      </w:pPr>
    </w:p>
    <w:p w14:paraId="2C4D0FEC" w14:textId="77777777" w:rsidR="00C6205B" w:rsidRDefault="00C6205B" w:rsidP="00C6205B">
      <w:pPr>
        <w:pStyle w:val="BodyText"/>
        <w:rPr>
          <w:sz w:val="24"/>
        </w:rPr>
      </w:pPr>
    </w:p>
    <w:p w14:paraId="23689020" w14:textId="77777777" w:rsidR="00C6205B" w:rsidRDefault="00C6205B" w:rsidP="00C6205B">
      <w:pPr>
        <w:pStyle w:val="BodyText"/>
        <w:rPr>
          <w:sz w:val="24"/>
        </w:rPr>
      </w:pPr>
    </w:p>
    <w:p w14:paraId="7D6DE8B9" w14:textId="77777777" w:rsidR="00C6205B" w:rsidRDefault="00C6205B" w:rsidP="00C6205B">
      <w:pPr>
        <w:pStyle w:val="BodyText"/>
        <w:rPr>
          <w:sz w:val="24"/>
        </w:rPr>
      </w:pPr>
    </w:p>
    <w:p w14:paraId="7C85FDE2" w14:textId="77777777" w:rsidR="00C6205B" w:rsidRDefault="00C6205B" w:rsidP="00C6205B">
      <w:pPr>
        <w:pStyle w:val="BodyText"/>
        <w:rPr>
          <w:sz w:val="24"/>
        </w:rPr>
      </w:pPr>
    </w:p>
    <w:p w14:paraId="3B69D0E5" w14:textId="77777777" w:rsidR="00C6205B" w:rsidRDefault="00C6205B" w:rsidP="00C6205B">
      <w:pPr>
        <w:pStyle w:val="BodyText"/>
        <w:rPr>
          <w:sz w:val="24"/>
        </w:rPr>
      </w:pPr>
    </w:p>
    <w:p w14:paraId="657FBC87" w14:textId="77777777" w:rsidR="00C6205B" w:rsidRDefault="00C6205B" w:rsidP="00C6205B">
      <w:pPr>
        <w:pStyle w:val="BodyText"/>
        <w:rPr>
          <w:sz w:val="24"/>
        </w:rPr>
      </w:pPr>
    </w:p>
    <w:p w14:paraId="707070FD" w14:textId="77777777" w:rsidR="00C6205B" w:rsidRDefault="00C6205B" w:rsidP="00C6205B">
      <w:pPr>
        <w:pStyle w:val="BodyText"/>
        <w:rPr>
          <w:sz w:val="24"/>
        </w:rPr>
      </w:pPr>
    </w:p>
    <w:p w14:paraId="24AB93F8" w14:textId="77777777" w:rsidR="00C6205B" w:rsidRDefault="00C6205B" w:rsidP="00C6205B">
      <w:pPr>
        <w:pStyle w:val="BodyText"/>
        <w:rPr>
          <w:sz w:val="24"/>
        </w:rPr>
      </w:pPr>
    </w:p>
    <w:p w14:paraId="655866E2" w14:textId="77777777" w:rsidR="00C6205B" w:rsidRDefault="00C6205B" w:rsidP="00C6205B">
      <w:pPr>
        <w:pStyle w:val="BodyText"/>
        <w:rPr>
          <w:sz w:val="24"/>
        </w:rPr>
      </w:pPr>
    </w:p>
    <w:p w14:paraId="0B6FEB7C" w14:textId="77777777" w:rsidR="00C6205B" w:rsidRDefault="00C6205B" w:rsidP="00C6205B">
      <w:pPr>
        <w:pStyle w:val="BodyText"/>
        <w:rPr>
          <w:sz w:val="24"/>
        </w:rPr>
      </w:pPr>
    </w:p>
    <w:p w14:paraId="5FA99F6E" w14:textId="77777777" w:rsidR="00C6205B" w:rsidRDefault="00C6205B" w:rsidP="00C6205B">
      <w:pPr>
        <w:pStyle w:val="BodyText"/>
        <w:rPr>
          <w:sz w:val="24"/>
        </w:rPr>
      </w:pPr>
    </w:p>
    <w:p w14:paraId="09561F53" w14:textId="77777777" w:rsidR="00C6205B" w:rsidRDefault="00C6205B" w:rsidP="00C6205B">
      <w:pPr>
        <w:pStyle w:val="BodyText"/>
        <w:rPr>
          <w:sz w:val="24"/>
        </w:rPr>
      </w:pPr>
    </w:p>
    <w:p w14:paraId="47FC56E5" w14:textId="77777777" w:rsidR="00C6205B" w:rsidRDefault="00C6205B" w:rsidP="00C6205B">
      <w:pPr>
        <w:pStyle w:val="BodyText"/>
        <w:rPr>
          <w:sz w:val="24"/>
        </w:rPr>
      </w:pPr>
    </w:p>
    <w:p w14:paraId="369E5B52" w14:textId="77777777" w:rsidR="00C6205B" w:rsidRDefault="00C6205B" w:rsidP="00C6205B">
      <w:pPr>
        <w:pStyle w:val="BodyText"/>
        <w:rPr>
          <w:sz w:val="24"/>
        </w:rPr>
      </w:pPr>
    </w:p>
    <w:p w14:paraId="7422213E" w14:textId="77777777" w:rsidR="00C6205B" w:rsidRDefault="00C6205B" w:rsidP="00C6205B">
      <w:pPr>
        <w:pStyle w:val="BodyText"/>
        <w:rPr>
          <w:sz w:val="24"/>
        </w:rPr>
      </w:pPr>
    </w:p>
    <w:p w14:paraId="5C623A2A" w14:textId="77777777" w:rsidR="00C6205B" w:rsidRDefault="00C6205B" w:rsidP="00C6205B">
      <w:pPr>
        <w:pStyle w:val="BodyText"/>
        <w:rPr>
          <w:sz w:val="24"/>
        </w:rPr>
      </w:pPr>
    </w:p>
    <w:p w14:paraId="3F5E33CD" w14:textId="77777777" w:rsidR="00C6205B" w:rsidRDefault="00C6205B" w:rsidP="00C6205B">
      <w:pPr>
        <w:pStyle w:val="BodyText"/>
        <w:rPr>
          <w:sz w:val="24"/>
        </w:rPr>
      </w:pPr>
    </w:p>
    <w:p w14:paraId="1BF61172" w14:textId="77777777" w:rsidR="00C6205B" w:rsidRDefault="00C6205B" w:rsidP="00C6205B">
      <w:pPr>
        <w:pStyle w:val="BodyText"/>
        <w:rPr>
          <w:sz w:val="24"/>
        </w:rPr>
      </w:pPr>
    </w:p>
    <w:p w14:paraId="4A081150" w14:textId="77777777" w:rsidR="00C6205B" w:rsidRDefault="00C6205B" w:rsidP="00C6205B">
      <w:pPr>
        <w:pStyle w:val="BodyText"/>
        <w:rPr>
          <w:sz w:val="24"/>
        </w:rPr>
      </w:pPr>
    </w:p>
    <w:p w14:paraId="328D0E2B" w14:textId="77777777" w:rsidR="00C6205B" w:rsidRDefault="00C6205B" w:rsidP="00C6205B">
      <w:pPr>
        <w:pStyle w:val="BodyText"/>
        <w:rPr>
          <w:sz w:val="24"/>
        </w:rPr>
      </w:pPr>
    </w:p>
    <w:p w14:paraId="686554DF" w14:textId="77777777" w:rsidR="00C6205B" w:rsidRDefault="00C6205B" w:rsidP="00C6205B">
      <w:pPr>
        <w:pStyle w:val="BodyText"/>
        <w:rPr>
          <w:sz w:val="24"/>
        </w:rPr>
      </w:pPr>
    </w:p>
    <w:p w14:paraId="1275D345" w14:textId="77777777" w:rsidR="00C6205B" w:rsidRDefault="00C6205B" w:rsidP="00C6205B">
      <w:pPr>
        <w:pStyle w:val="BodyText"/>
        <w:rPr>
          <w:sz w:val="24"/>
        </w:rPr>
      </w:pPr>
    </w:p>
    <w:p w14:paraId="4D36B2E4" w14:textId="77777777" w:rsidR="00C6205B" w:rsidRDefault="00C6205B" w:rsidP="00C6205B">
      <w:pPr>
        <w:pStyle w:val="BodyText"/>
        <w:rPr>
          <w:sz w:val="24"/>
        </w:rPr>
      </w:pPr>
    </w:p>
    <w:p w14:paraId="4679B0D7" w14:textId="77777777" w:rsidR="00C6205B" w:rsidRDefault="00C6205B" w:rsidP="00C6205B">
      <w:pPr>
        <w:pStyle w:val="BodyText"/>
        <w:rPr>
          <w:sz w:val="24"/>
        </w:rPr>
      </w:pPr>
    </w:p>
    <w:p w14:paraId="4582040B" w14:textId="77777777" w:rsidR="00C6205B" w:rsidRDefault="00C6205B" w:rsidP="00C6205B">
      <w:pPr>
        <w:pStyle w:val="BodyText"/>
        <w:rPr>
          <w:sz w:val="24"/>
        </w:rPr>
      </w:pPr>
    </w:p>
    <w:p w14:paraId="27E1EEF7" w14:textId="77777777" w:rsidR="00C6205B" w:rsidRDefault="00C6205B" w:rsidP="00C6205B">
      <w:pPr>
        <w:pStyle w:val="BodyText"/>
        <w:spacing w:before="9"/>
        <w:rPr>
          <w:sz w:val="20"/>
        </w:rPr>
      </w:pPr>
    </w:p>
    <w:p w14:paraId="219952D3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120B1B02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F17D199" w14:textId="77777777" w:rsidR="00C6205B" w:rsidRDefault="00C6205B" w:rsidP="00C6205B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7BBD4FF5" w14:textId="77777777" w:rsidTr="00237261">
        <w:trPr>
          <w:trHeight w:val="518"/>
        </w:trPr>
        <w:tc>
          <w:tcPr>
            <w:tcW w:w="1704" w:type="dxa"/>
          </w:tcPr>
          <w:p w14:paraId="5FD0CB6C" w14:textId="77777777" w:rsidR="00C6205B" w:rsidRDefault="00C6205B" w:rsidP="00237261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No.:07</w:t>
            </w:r>
          </w:p>
        </w:tc>
        <w:tc>
          <w:tcPr>
            <w:tcW w:w="5529" w:type="dxa"/>
          </w:tcPr>
          <w:p w14:paraId="6818DD33" w14:textId="77777777" w:rsidR="00C6205B" w:rsidRDefault="00C6205B" w:rsidP="00237261">
            <w:pPr>
              <w:pStyle w:val="TableParagraph"/>
              <w:spacing w:line="258" w:lineRule="exact"/>
              <w:ind w:left="1365" w:right="610" w:hanging="716"/>
              <w:rPr>
                <w:b/>
              </w:rPr>
            </w:pPr>
            <w:r>
              <w:rPr>
                <w:b/>
              </w:rPr>
              <w:t>Implementation of Queue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14:paraId="1CEAEE1B" w14:textId="77777777" w:rsidR="00C6205B" w:rsidRDefault="00C6205B" w:rsidP="00237261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Date:11/04/2024</w:t>
            </w:r>
          </w:p>
        </w:tc>
      </w:tr>
    </w:tbl>
    <w:p w14:paraId="28B15527" w14:textId="77777777" w:rsidR="00C6205B" w:rsidRDefault="00C6205B" w:rsidP="00C6205B">
      <w:pPr>
        <w:pStyle w:val="BodyText"/>
        <w:spacing w:before="1"/>
        <w:rPr>
          <w:rFonts w:ascii="Cambria"/>
          <w:b/>
          <w:sz w:val="21"/>
        </w:rPr>
      </w:pPr>
    </w:p>
    <w:p w14:paraId="361C896B" w14:textId="77777777" w:rsidR="00C6205B" w:rsidRDefault="00C6205B" w:rsidP="00C6205B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Queue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14:paraId="7FD095F3" w14:textId="77777777" w:rsidR="00C6205B" w:rsidRDefault="00C6205B" w:rsidP="00C6205B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Enqueue</w:t>
      </w:r>
    </w:p>
    <w:p w14:paraId="00158172" w14:textId="77777777" w:rsidR="00C6205B" w:rsidRDefault="00C6205B" w:rsidP="00C6205B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Dequeue</w:t>
      </w:r>
    </w:p>
    <w:p w14:paraId="541390C2" w14:textId="77777777" w:rsidR="00C6205B" w:rsidRDefault="00C6205B" w:rsidP="00C6205B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8" w:line="600" w:lineRule="auto"/>
        <w:ind w:left="468" w:right="5650" w:firstLine="0"/>
        <w:rPr>
          <w:rFonts w:ascii="Cambria"/>
          <w:b/>
        </w:rPr>
      </w:pPr>
      <w:r>
        <w:rPr>
          <w:rFonts w:ascii="Cambria"/>
          <w:b/>
        </w:rPr>
        <w:t>Display the elements in a Queue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0DA551FA" w14:textId="77777777" w:rsidR="00C6205B" w:rsidRDefault="00C6205B" w:rsidP="00C6205B">
      <w:pPr>
        <w:pStyle w:val="ListParagraph"/>
        <w:numPr>
          <w:ilvl w:val="0"/>
          <w:numId w:val="16"/>
        </w:numPr>
        <w:tabs>
          <w:tab w:val="left" w:pos="503"/>
        </w:tabs>
        <w:spacing w:before="70"/>
        <w:ind w:hanging="282"/>
        <w:rPr>
          <w:sz w:val="24"/>
        </w:rPr>
      </w:pPr>
      <w:r>
        <w:rPr>
          <w:sz w:val="24"/>
        </w:rPr>
        <w:t>Start</w:t>
      </w:r>
    </w:p>
    <w:p w14:paraId="1A46895D" w14:textId="77777777" w:rsidR="00C6205B" w:rsidRDefault="00C6205B" w:rsidP="00C6205B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Array:</w:t>
      </w:r>
    </w:p>
    <w:p w14:paraId="1F106857" w14:textId="77777777" w:rsidR="00C6205B" w:rsidRDefault="00C6205B" w:rsidP="00C6205B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 w14:paraId="537F83E2" w14:textId="77777777" w:rsidR="00C6205B" w:rsidRDefault="00C6205B" w:rsidP="00C6205B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pointers,</w:t>
      </w:r>
      <w:r>
        <w:rPr>
          <w:spacing w:val="-5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rear,</w:t>
      </w:r>
      <w:r>
        <w:rPr>
          <w:spacing w:val="-5"/>
          <w:sz w:val="24"/>
        </w:rPr>
        <w:t xml:space="preserve"> </w:t>
      </w:r>
      <w:r>
        <w:rPr>
          <w:sz w:val="24"/>
        </w:rPr>
        <w:t>to track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queue.</w:t>
      </w:r>
    </w:p>
    <w:p w14:paraId="5DF34A5E" w14:textId="77777777" w:rsidR="00C6205B" w:rsidRDefault="00C6205B" w:rsidP="00C6205B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5978ED1C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incrementing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0F2D39C5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right="849" w:firstLine="0"/>
        <w:rPr>
          <w:sz w:val="24"/>
        </w:rPr>
      </w:pPr>
      <w:r>
        <w:rPr>
          <w:sz w:val="24"/>
        </w:rPr>
        <w:t>Dequeue: Remove an element from the front of the queue by incrementing the front</w:t>
      </w:r>
      <w:r>
        <w:rPr>
          <w:spacing w:val="-64"/>
          <w:sz w:val="24"/>
        </w:rPr>
        <w:t xml:space="preserve"> </w:t>
      </w:r>
      <w:r>
        <w:rPr>
          <w:sz w:val="24"/>
        </w:rPr>
        <w:t>pointer.</w:t>
      </w:r>
    </w:p>
    <w:p w14:paraId="550DF1F0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 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 pointers.</w:t>
      </w:r>
    </w:p>
    <w:p w14:paraId="130766F2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proofErr w:type="spellStart"/>
      <w:r>
        <w:rPr>
          <w:sz w:val="24"/>
        </w:rPr>
        <w:t>isFull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size.</w:t>
      </w:r>
    </w:p>
    <w:p w14:paraId="1E0514D4" w14:textId="77777777" w:rsidR="00C6205B" w:rsidRDefault="00C6205B" w:rsidP="00C6205B">
      <w:pPr>
        <w:pStyle w:val="BodyText"/>
        <w:rPr>
          <w:sz w:val="24"/>
        </w:rPr>
      </w:pPr>
    </w:p>
    <w:p w14:paraId="43FCC45C" w14:textId="77777777" w:rsidR="00C6205B" w:rsidRDefault="00C6205B" w:rsidP="00C6205B">
      <w:pPr>
        <w:pStyle w:val="ListParagraph"/>
        <w:numPr>
          <w:ilvl w:val="0"/>
          <w:numId w:val="1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List:</w:t>
      </w:r>
    </w:p>
    <w:p w14:paraId="5305D1DD" w14:textId="77777777" w:rsidR="00C6205B" w:rsidRDefault="00C6205B" w:rsidP="00C6205B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21510053" w14:textId="77777777" w:rsidR="00C6205B" w:rsidRDefault="00C6205B" w:rsidP="00C6205B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pointers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queue.</w:t>
      </w:r>
    </w:p>
    <w:p w14:paraId="3B863F5A" w14:textId="77777777" w:rsidR="00C6205B" w:rsidRDefault="00C6205B" w:rsidP="00C6205B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28393950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36586ED5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Dequeue: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79A0A0C4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224472AB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Display: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queue.</w:t>
      </w:r>
    </w:p>
    <w:p w14:paraId="36EFE084" w14:textId="77777777" w:rsidR="00C6205B" w:rsidRDefault="00C6205B" w:rsidP="00C6205B">
      <w:pPr>
        <w:pStyle w:val="ListParagraph"/>
        <w:numPr>
          <w:ilvl w:val="0"/>
          <w:numId w:val="16"/>
        </w:numPr>
        <w:tabs>
          <w:tab w:val="left" w:pos="637"/>
        </w:tabs>
        <w:ind w:left="636" w:hanging="416"/>
        <w:rPr>
          <w:sz w:val="24"/>
        </w:rPr>
      </w:pPr>
      <w:r>
        <w:rPr>
          <w:sz w:val="24"/>
        </w:rPr>
        <w:t>Stop</w:t>
      </w:r>
    </w:p>
    <w:p w14:paraId="2B84EBFD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55E200E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27007614" w14:textId="77777777" w:rsidR="00C6205B" w:rsidRDefault="00C6205B" w:rsidP="00C6205B">
      <w:pPr>
        <w:pStyle w:val="BodyText"/>
        <w:spacing w:before="7"/>
        <w:rPr>
          <w:rFonts w:ascii="Cambria"/>
          <w:sz w:val="38"/>
        </w:rPr>
      </w:pPr>
    </w:p>
    <w:p w14:paraId="57BEB18F" w14:textId="77777777" w:rsidR="00C6205B" w:rsidRDefault="00C6205B" w:rsidP="00C6205B">
      <w:pPr>
        <w:pStyle w:val="BodyText"/>
        <w:spacing w:before="1" w:line="424" w:lineRule="auto"/>
        <w:ind w:left="221" w:right="732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49AEA20D" w14:textId="77777777" w:rsidR="00C6205B" w:rsidRDefault="00C6205B" w:rsidP="00C6205B">
      <w:pPr>
        <w:pStyle w:val="BodyText"/>
        <w:rPr>
          <w:sz w:val="24"/>
        </w:rPr>
      </w:pPr>
    </w:p>
    <w:p w14:paraId="4B8BA42A" w14:textId="77777777" w:rsidR="00C6205B" w:rsidRDefault="00C6205B" w:rsidP="00C6205B">
      <w:pPr>
        <w:pStyle w:val="BodyText"/>
        <w:spacing w:before="174"/>
        <w:ind w:left="221"/>
      </w:pPr>
      <w:r>
        <w:t>struct</w:t>
      </w:r>
      <w:r>
        <w:rPr>
          <w:spacing w:val="-1"/>
        </w:rPr>
        <w:t xml:space="preserve"> </w:t>
      </w:r>
      <w:r>
        <w:t>queue</w:t>
      </w:r>
    </w:p>
    <w:p w14:paraId="4725B81F" w14:textId="77777777" w:rsidR="00C6205B" w:rsidRDefault="00C6205B" w:rsidP="00C6205B">
      <w:pPr>
        <w:pStyle w:val="BodyText"/>
        <w:spacing w:before="199"/>
        <w:ind w:left="221"/>
      </w:pPr>
      <w:r>
        <w:t>{</w:t>
      </w:r>
    </w:p>
    <w:p w14:paraId="0D156770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092DF5EE" w14:textId="77777777" w:rsidR="00C6205B" w:rsidRDefault="00C6205B" w:rsidP="00C6205B">
      <w:pPr>
        <w:pStyle w:val="BodyText"/>
        <w:spacing w:before="93"/>
        <w:ind w:left="468"/>
      </w:pPr>
      <w:r>
        <w:t>int</w:t>
      </w:r>
      <w:r>
        <w:rPr>
          <w:spacing w:val="-3"/>
        </w:rPr>
        <w:t xml:space="preserve"> </w:t>
      </w:r>
      <w:r>
        <w:t>data;</w:t>
      </w:r>
    </w:p>
    <w:p w14:paraId="43404E74" w14:textId="77777777" w:rsidR="00C6205B" w:rsidRDefault="00C6205B" w:rsidP="00C6205B">
      <w:pPr>
        <w:pStyle w:val="BodyText"/>
        <w:spacing w:before="196"/>
        <w:ind w:left="468"/>
      </w:pPr>
      <w:r>
        <w:t>struct</w:t>
      </w:r>
      <w:r>
        <w:rPr>
          <w:spacing w:val="-5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*next;</w:t>
      </w:r>
    </w:p>
    <w:p w14:paraId="150E8B50" w14:textId="77777777" w:rsidR="00C6205B" w:rsidRDefault="00C6205B" w:rsidP="00C6205B">
      <w:pPr>
        <w:pStyle w:val="BodyText"/>
        <w:spacing w:before="197"/>
        <w:ind w:left="221"/>
      </w:pPr>
      <w:r>
        <w:t>};</w:t>
      </w:r>
    </w:p>
    <w:p w14:paraId="6A03475D" w14:textId="77777777" w:rsidR="00C6205B" w:rsidRDefault="00C6205B" w:rsidP="00C6205B">
      <w:pPr>
        <w:pStyle w:val="BodyText"/>
        <w:rPr>
          <w:sz w:val="20"/>
        </w:rPr>
      </w:pPr>
    </w:p>
    <w:p w14:paraId="1AD5A9AE" w14:textId="77777777" w:rsidR="00C6205B" w:rsidRDefault="00C6205B" w:rsidP="00C6205B">
      <w:pPr>
        <w:pStyle w:val="BodyText"/>
        <w:spacing w:before="10"/>
        <w:rPr>
          <w:sz w:val="27"/>
        </w:rPr>
      </w:pPr>
    </w:p>
    <w:p w14:paraId="11DB4B76" w14:textId="77777777" w:rsidR="00C6205B" w:rsidRDefault="00C6205B" w:rsidP="00C6205B">
      <w:pPr>
        <w:pStyle w:val="BodyText"/>
        <w:spacing w:before="94" w:line="424" w:lineRule="auto"/>
        <w:ind w:left="221" w:right="5986"/>
      </w:pPr>
      <w:r>
        <w:t>struct queue *</w:t>
      </w:r>
      <w:proofErr w:type="spellStart"/>
      <w:proofErr w:type="gramStart"/>
      <w:r>
        <w:t>addq</w:t>
      </w:r>
      <w:proofErr w:type="spellEnd"/>
      <w:r>
        <w:t>(</w:t>
      </w:r>
      <w:proofErr w:type="gramEnd"/>
      <w:r>
        <w:t>struct queue *front);</w:t>
      </w:r>
      <w:r>
        <w:rPr>
          <w:spacing w:val="-59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</w:t>
      </w:r>
      <w:proofErr w:type="spellStart"/>
      <w:r>
        <w:t>delq</w:t>
      </w:r>
      <w:proofErr w:type="spellEnd"/>
      <w:r>
        <w:t>(struct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*front);</w:t>
      </w:r>
    </w:p>
    <w:p w14:paraId="24EA99C7" w14:textId="77777777" w:rsidR="00C6205B" w:rsidRDefault="00C6205B" w:rsidP="00C6205B">
      <w:pPr>
        <w:pStyle w:val="BodyText"/>
        <w:rPr>
          <w:sz w:val="24"/>
        </w:rPr>
      </w:pPr>
    </w:p>
    <w:p w14:paraId="571A2BB4" w14:textId="77777777" w:rsidR="00C6205B" w:rsidRDefault="00C6205B" w:rsidP="00C6205B">
      <w:pPr>
        <w:pStyle w:val="BodyText"/>
        <w:spacing w:before="175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220B6C03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2B3B7DD7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24577746" w14:textId="77777777" w:rsidR="00C6205B" w:rsidRDefault="00C6205B" w:rsidP="00C6205B">
      <w:pPr>
        <w:pStyle w:val="BodyText"/>
        <w:spacing w:before="94" w:line="424" w:lineRule="auto"/>
        <w:ind w:left="468" w:right="6919"/>
      </w:pPr>
      <w:r>
        <w:t>struct queue *front = NULL;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option;</w:t>
      </w:r>
    </w:p>
    <w:p w14:paraId="4A878DEC" w14:textId="77777777" w:rsidR="00C6205B" w:rsidRDefault="00C6205B" w:rsidP="00C6205B">
      <w:pPr>
        <w:pStyle w:val="BodyText"/>
        <w:rPr>
          <w:sz w:val="24"/>
        </w:rPr>
      </w:pPr>
    </w:p>
    <w:p w14:paraId="4D5C7A3D" w14:textId="77777777" w:rsidR="00C6205B" w:rsidRDefault="00C6205B" w:rsidP="00C6205B">
      <w:pPr>
        <w:pStyle w:val="BodyText"/>
        <w:spacing w:before="177"/>
        <w:ind w:left="468"/>
      </w:pPr>
      <w:r>
        <w:t>do</w:t>
      </w:r>
    </w:p>
    <w:p w14:paraId="6FCA5863" w14:textId="77777777" w:rsidR="00C6205B" w:rsidRDefault="00C6205B" w:rsidP="00C6205B">
      <w:pPr>
        <w:pStyle w:val="BodyText"/>
        <w:spacing w:before="196"/>
        <w:ind w:left="466"/>
      </w:pPr>
      <w:r>
        <w:t>{</w:t>
      </w:r>
    </w:p>
    <w:p w14:paraId="40ADD330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678BB0C7" w14:textId="77777777" w:rsidR="00C6205B" w:rsidRDefault="00C6205B" w:rsidP="00C6205B">
      <w:pPr>
        <w:pStyle w:val="BodyText"/>
        <w:spacing w:before="94" w:line="424" w:lineRule="auto"/>
        <w:ind w:left="713" w:right="621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Add to Queue");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 Delete from Queue");</w:t>
      </w:r>
      <w:r>
        <w:rPr>
          <w:spacing w:val="-59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</w:t>
      </w:r>
      <w:r>
        <w:rPr>
          <w:spacing w:val="65"/>
        </w:rPr>
        <w:t xml:space="preserve"> </w:t>
      </w:r>
      <w:r>
        <w:t>Exit");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nSelect</w:t>
      </w:r>
      <w:proofErr w:type="spellEnd"/>
      <w:r>
        <w:t xml:space="preserve"> an option: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1"/>
        </w:rPr>
        <w:t xml:space="preserve"> </w:t>
      </w:r>
      <w:r>
        <w:t>&amp;option);</w:t>
      </w:r>
    </w:p>
    <w:p w14:paraId="7509A20C" w14:textId="77777777" w:rsidR="00C6205B" w:rsidRDefault="00C6205B" w:rsidP="00C6205B">
      <w:pPr>
        <w:pStyle w:val="BodyText"/>
        <w:rPr>
          <w:sz w:val="24"/>
        </w:rPr>
      </w:pPr>
    </w:p>
    <w:p w14:paraId="0D9AABCF" w14:textId="77777777" w:rsidR="00C6205B" w:rsidRDefault="00C6205B" w:rsidP="00C6205B">
      <w:pPr>
        <w:pStyle w:val="BodyText"/>
        <w:spacing w:before="178"/>
        <w:ind w:left="713"/>
      </w:pPr>
      <w:r>
        <w:t>switch(option)</w:t>
      </w:r>
    </w:p>
    <w:p w14:paraId="01BDEB03" w14:textId="77777777" w:rsidR="00C6205B" w:rsidRDefault="00C6205B" w:rsidP="00C6205B">
      <w:pPr>
        <w:pStyle w:val="BodyText"/>
        <w:spacing w:before="196"/>
        <w:ind w:left="710"/>
      </w:pPr>
      <w:r>
        <w:t>{</w:t>
      </w:r>
    </w:p>
    <w:p w14:paraId="6DED7827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4A275480" w14:textId="77777777" w:rsidR="00C6205B" w:rsidRDefault="00C6205B" w:rsidP="00C6205B">
      <w:pPr>
        <w:pStyle w:val="BodyText"/>
        <w:spacing w:before="94"/>
        <w:ind w:left="955"/>
      </w:pPr>
      <w:r>
        <w:t>case</w:t>
      </w:r>
      <w:r>
        <w:rPr>
          <w:spacing w:val="-1"/>
        </w:rPr>
        <w:t xml:space="preserve"> </w:t>
      </w:r>
      <w:r>
        <w:t>1:</w:t>
      </w:r>
    </w:p>
    <w:p w14:paraId="61E1854B" w14:textId="77777777" w:rsidR="00C6205B" w:rsidRDefault="00C6205B" w:rsidP="00C6205B">
      <w:pPr>
        <w:pStyle w:val="BodyText"/>
        <w:spacing w:before="196"/>
        <w:ind w:left="1200"/>
      </w:pPr>
      <w:r>
        <w:t>front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addq</w:t>
      </w:r>
      <w:proofErr w:type="spellEnd"/>
      <w:r>
        <w:t>(front);</w:t>
      </w:r>
    </w:p>
    <w:p w14:paraId="23C38370" w14:textId="77777777" w:rsidR="00C6205B" w:rsidRDefault="00C6205B" w:rsidP="00C6205B">
      <w:pPr>
        <w:pStyle w:val="BodyText"/>
        <w:spacing w:before="196"/>
        <w:ind w:left="12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rPr>
          <w:spacing w:val="-1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queue.");</w:t>
      </w:r>
    </w:p>
    <w:p w14:paraId="1E961676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EE87E3C" w14:textId="77777777" w:rsidR="00C6205B" w:rsidRDefault="00C6205B" w:rsidP="00C6205B">
      <w:pPr>
        <w:pStyle w:val="BodyText"/>
        <w:spacing w:before="93" w:line="427" w:lineRule="auto"/>
        <w:ind w:left="955" w:right="8383" w:firstLine="110"/>
      </w:pPr>
      <w:r>
        <w:lastRenderedPageBreak/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 w14:paraId="383FCE0A" w14:textId="77777777" w:rsidR="00C6205B" w:rsidRDefault="00C6205B" w:rsidP="00C6205B">
      <w:pPr>
        <w:pStyle w:val="BodyText"/>
        <w:spacing w:line="424" w:lineRule="auto"/>
        <w:ind w:left="1202" w:right="7106" w:hanging="3"/>
      </w:pPr>
      <w:r>
        <w:t xml:space="preserve">front = </w:t>
      </w:r>
      <w:proofErr w:type="spellStart"/>
      <w:r>
        <w:t>delq</w:t>
      </w:r>
      <w:proofErr w:type="spellEnd"/>
      <w:r>
        <w:t>(front);</w:t>
      </w:r>
      <w:r>
        <w:rPr>
          <w:spacing w:val="-59"/>
        </w:rPr>
        <w:t xml:space="preserve"> </w:t>
      </w:r>
      <w:r>
        <w:t>break;</w:t>
      </w:r>
    </w:p>
    <w:p w14:paraId="02D0346C" w14:textId="77777777" w:rsidR="00C6205B" w:rsidRDefault="00C6205B" w:rsidP="00C6205B">
      <w:pPr>
        <w:pStyle w:val="BodyText"/>
        <w:ind w:left="955"/>
      </w:pPr>
      <w:r>
        <w:t>case</w:t>
      </w:r>
      <w:r>
        <w:rPr>
          <w:spacing w:val="-1"/>
        </w:rPr>
        <w:t xml:space="preserve"> </w:t>
      </w:r>
      <w:r>
        <w:t>3:</w:t>
      </w:r>
    </w:p>
    <w:p w14:paraId="0877BE19" w14:textId="77777777" w:rsidR="00C6205B" w:rsidRDefault="00C6205B" w:rsidP="00C6205B">
      <w:pPr>
        <w:pStyle w:val="BodyText"/>
        <w:spacing w:before="195"/>
        <w:ind w:left="1202"/>
      </w:pPr>
      <w:proofErr w:type="gramStart"/>
      <w:r>
        <w:t>exit(</w:t>
      </w:r>
      <w:proofErr w:type="gramEnd"/>
      <w:r>
        <w:t>0);</w:t>
      </w:r>
    </w:p>
    <w:p w14:paraId="74C474A9" w14:textId="77777777" w:rsidR="00C6205B" w:rsidRDefault="00C6205B" w:rsidP="00C6205B">
      <w:pPr>
        <w:pStyle w:val="BodyText"/>
        <w:spacing w:before="196"/>
        <w:ind w:left="710"/>
      </w:pPr>
      <w:r>
        <w:t>}</w:t>
      </w:r>
    </w:p>
    <w:p w14:paraId="2FBC7557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6BEE6232" w14:textId="77777777" w:rsidR="00C6205B" w:rsidRDefault="00C6205B" w:rsidP="00C6205B">
      <w:pPr>
        <w:pStyle w:val="BodyText"/>
        <w:spacing w:before="94"/>
        <w:ind w:left="466"/>
      </w:pPr>
      <w:r>
        <w:t>}</w:t>
      </w:r>
      <w:r>
        <w:rPr>
          <w:spacing w:val="-2"/>
        </w:rPr>
        <w:t xml:space="preserve"> </w:t>
      </w:r>
      <w:proofErr w:type="gramStart"/>
      <w:r>
        <w:t>while(</w:t>
      </w:r>
      <w:proofErr w:type="gramEnd"/>
      <w:r>
        <w:t>1);</w:t>
      </w:r>
    </w:p>
    <w:p w14:paraId="3339FEF7" w14:textId="77777777" w:rsidR="00C6205B" w:rsidRDefault="00C6205B" w:rsidP="00C6205B">
      <w:pPr>
        <w:pStyle w:val="BodyText"/>
        <w:rPr>
          <w:sz w:val="20"/>
        </w:rPr>
      </w:pPr>
    </w:p>
    <w:p w14:paraId="52F72BA9" w14:textId="77777777" w:rsidR="00C6205B" w:rsidRDefault="00C6205B" w:rsidP="00C6205B">
      <w:pPr>
        <w:pStyle w:val="BodyText"/>
        <w:rPr>
          <w:sz w:val="28"/>
        </w:rPr>
      </w:pPr>
    </w:p>
    <w:p w14:paraId="6F52DBBE" w14:textId="77777777" w:rsidR="00C6205B" w:rsidRDefault="00C6205B" w:rsidP="00C6205B">
      <w:pPr>
        <w:pStyle w:val="BodyText"/>
        <w:spacing w:before="93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58C4F0B2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1652D36E" w14:textId="77777777" w:rsidR="00C6205B" w:rsidRDefault="00C6205B" w:rsidP="00C6205B">
      <w:pPr>
        <w:pStyle w:val="BodyText"/>
        <w:rPr>
          <w:sz w:val="20"/>
        </w:rPr>
      </w:pPr>
    </w:p>
    <w:p w14:paraId="0285D29F" w14:textId="77777777" w:rsidR="00C6205B" w:rsidRDefault="00C6205B" w:rsidP="00C6205B">
      <w:pPr>
        <w:pStyle w:val="BodyText"/>
        <w:spacing w:before="2"/>
        <w:rPr>
          <w:sz w:val="28"/>
        </w:rPr>
      </w:pPr>
    </w:p>
    <w:p w14:paraId="62EDBEF4" w14:textId="77777777" w:rsidR="00C6205B" w:rsidRDefault="00C6205B" w:rsidP="00C6205B">
      <w:pPr>
        <w:pStyle w:val="BodyText"/>
        <w:spacing w:before="93"/>
        <w:ind w:left="221"/>
      </w:pPr>
      <w:r>
        <w:t>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</w:t>
      </w:r>
      <w:proofErr w:type="spellStart"/>
      <w:proofErr w:type="gramStart"/>
      <w:r>
        <w:t>addq</w:t>
      </w:r>
      <w:proofErr w:type="spellEnd"/>
      <w:r>
        <w:t>(</w:t>
      </w:r>
      <w:proofErr w:type="gramEnd"/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55C38264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486E0873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4047009D" w14:textId="77777777" w:rsidR="00C6205B" w:rsidRDefault="00C6205B" w:rsidP="00C6205B">
      <w:pPr>
        <w:pStyle w:val="BodyText"/>
        <w:spacing w:before="94" w:line="424" w:lineRule="auto"/>
        <w:ind w:left="468" w:right="2750"/>
      </w:pPr>
      <w:r>
        <w:t>struct queue *</w:t>
      </w:r>
      <w:proofErr w:type="spellStart"/>
      <w:r>
        <w:t>new_node</w:t>
      </w:r>
      <w:proofErr w:type="spellEnd"/>
      <w:r>
        <w:t xml:space="preserve"> = (struct queue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queue));</w:t>
      </w:r>
      <w:r>
        <w:rPr>
          <w:spacing w:val="-59"/>
        </w:rPr>
        <w:t xml:space="preserve"> </w:t>
      </w:r>
      <w:r>
        <w:t>if(</w:t>
      </w:r>
      <w:proofErr w:type="spellStart"/>
      <w:r>
        <w:t>new_node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14:paraId="7EEF62E5" w14:textId="77777777" w:rsidR="00C6205B" w:rsidRDefault="00C6205B" w:rsidP="00C6205B">
      <w:pPr>
        <w:pStyle w:val="BodyText"/>
        <w:spacing w:before="2"/>
        <w:ind w:left="466"/>
      </w:pPr>
      <w:r>
        <w:t>{</w:t>
      </w:r>
    </w:p>
    <w:p w14:paraId="40B1DF8E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02DA27E0" w14:textId="77777777" w:rsidR="00C6205B" w:rsidRDefault="00C6205B" w:rsidP="00C6205B">
      <w:pPr>
        <w:pStyle w:val="BodyText"/>
        <w:spacing w:before="94" w:line="424" w:lineRule="auto"/>
        <w:ind w:left="710" w:right="6526" w:firstLine="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"Insufficient memory.");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06387553" w14:textId="77777777" w:rsidR="00C6205B" w:rsidRDefault="00C6205B" w:rsidP="00C6205B">
      <w:pPr>
        <w:pStyle w:val="BodyText"/>
        <w:spacing w:before="2"/>
        <w:ind w:left="466"/>
      </w:pPr>
      <w:r>
        <w:t>}</w:t>
      </w:r>
    </w:p>
    <w:p w14:paraId="3EF9A66E" w14:textId="77777777" w:rsidR="00C6205B" w:rsidRDefault="00C6205B" w:rsidP="00C6205B">
      <w:pPr>
        <w:pStyle w:val="BodyText"/>
        <w:rPr>
          <w:sz w:val="20"/>
        </w:rPr>
      </w:pPr>
    </w:p>
    <w:p w14:paraId="0A729A0E" w14:textId="77777777" w:rsidR="00C6205B" w:rsidRDefault="00C6205B" w:rsidP="00C6205B">
      <w:pPr>
        <w:pStyle w:val="BodyText"/>
        <w:spacing w:before="11"/>
        <w:rPr>
          <w:sz w:val="27"/>
        </w:rPr>
      </w:pPr>
    </w:p>
    <w:p w14:paraId="698CB5F1" w14:textId="77777777" w:rsidR="00C6205B" w:rsidRDefault="00C6205B" w:rsidP="00C6205B">
      <w:pPr>
        <w:pStyle w:val="BodyText"/>
        <w:spacing w:before="93" w:line="427" w:lineRule="auto"/>
        <w:ind w:left="468" w:right="648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new_node</w:t>
      </w:r>
      <w:proofErr w:type="spellEnd"/>
      <w:r>
        <w:t>-&gt;data);</w:t>
      </w:r>
      <w:r>
        <w:rPr>
          <w:spacing w:val="-59"/>
        </w:rPr>
        <w:t xml:space="preserve"> </w:t>
      </w:r>
      <w:proofErr w:type="spellStart"/>
      <w:r>
        <w:t>new_node</w:t>
      </w:r>
      <w:proofErr w:type="spellEnd"/>
      <w:r>
        <w:t>-&gt;next</w:t>
      </w:r>
      <w:r>
        <w:rPr>
          <w:spacing w:val="-2"/>
        </w:rPr>
        <w:t xml:space="preserve"> </w:t>
      </w:r>
      <w:r>
        <w:t>= NULL;</w:t>
      </w:r>
    </w:p>
    <w:p w14:paraId="562CDADB" w14:textId="77777777" w:rsidR="00C6205B" w:rsidRDefault="00C6205B" w:rsidP="00C6205B">
      <w:pPr>
        <w:pStyle w:val="BodyText"/>
        <w:rPr>
          <w:sz w:val="24"/>
        </w:rPr>
      </w:pPr>
    </w:p>
    <w:p w14:paraId="11D4EA83" w14:textId="77777777" w:rsidR="00C6205B" w:rsidRDefault="00C6205B" w:rsidP="00C6205B">
      <w:pPr>
        <w:pStyle w:val="BodyText"/>
        <w:spacing w:before="172"/>
        <w:ind w:left="468"/>
      </w:pPr>
      <w:proofErr w:type="gramStart"/>
      <w:r>
        <w:t>if(</w:t>
      </w:r>
      <w:proofErr w:type="gramEnd"/>
      <w:r>
        <w:t>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30356D19" w14:textId="77777777" w:rsidR="00C6205B" w:rsidRDefault="00C6205B" w:rsidP="00C6205B">
      <w:pPr>
        <w:pStyle w:val="BodyText"/>
        <w:spacing w:before="196"/>
        <w:ind w:left="466"/>
      </w:pPr>
      <w:r>
        <w:t>{</w:t>
      </w:r>
    </w:p>
    <w:p w14:paraId="0CA712D4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008A1215" w14:textId="77777777" w:rsidR="00C6205B" w:rsidRDefault="00C6205B" w:rsidP="00C6205B">
      <w:pPr>
        <w:pStyle w:val="BodyText"/>
        <w:spacing w:before="93"/>
        <w:ind w:left="710"/>
      </w:pPr>
      <w:r>
        <w:t>front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new_node</w:t>
      </w:r>
      <w:proofErr w:type="spellEnd"/>
      <w:r>
        <w:t>;</w:t>
      </w:r>
    </w:p>
    <w:p w14:paraId="4BE4528C" w14:textId="77777777" w:rsidR="00C6205B" w:rsidRDefault="00C6205B" w:rsidP="00C6205B">
      <w:pPr>
        <w:pStyle w:val="BodyText"/>
        <w:spacing w:before="196"/>
        <w:ind w:left="466"/>
      </w:pPr>
      <w:r>
        <w:t>}</w:t>
      </w:r>
    </w:p>
    <w:p w14:paraId="113F9111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4EACEDB3" w14:textId="77777777" w:rsidR="00C6205B" w:rsidRDefault="00C6205B" w:rsidP="00C6205B">
      <w:pPr>
        <w:pStyle w:val="BodyText"/>
        <w:spacing w:before="94"/>
        <w:ind w:left="468"/>
      </w:pPr>
      <w:r>
        <w:t>else</w:t>
      </w:r>
    </w:p>
    <w:p w14:paraId="5B27D287" w14:textId="77777777" w:rsidR="00C6205B" w:rsidRDefault="00C6205B" w:rsidP="00C6205B">
      <w:pPr>
        <w:pStyle w:val="BodyText"/>
        <w:spacing w:before="196"/>
        <w:ind w:left="466"/>
      </w:pPr>
      <w:r>
        <w:t>{</w:t>
      </w:r>
    </w:p>
    <w:p w14:paraId="21C47177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41B5B4" w14:textId="77777777" w:rsidR="00C6205B" w:rsidRDefault="00C6205B" w:rsidP="00C6205B">
      <w:pPr>
        <w:pStyle w:val="BodyText"/>
        <w:spacing w:before="93" w:line="427" w:lineRule="auto"/>
        <w:ind w:left="713" w:right="6527" w:firstLine="227"/>
      </w:pPr>
      <w:r>
        <w:lastRenderedPageBreak/>
        <w:t>struct queue *temp = front;</w:t>
      </w:r>
      <w:r>
        <w:rPr>
          <w:spacing w:val="-59"/>
        </w:rPr>
        <w:t xml:space="preserve"> </w:t>
      </w:r>
      <w:r>
        <w:t>while(temp-&gt;</w:t>
      </w:r>
      <w:proofErr w:type="gramStart"/>
      <w:r>
        <w:t>next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NULL)</w:t>
      </w:r>
    </w:p>
    <w:p w14:paraId="5BE47B34" w14:textId="77777777" w:rsidR="00C6205B" w:rsidRDefault="00C6205B" w:rsidP="00C6205B">
      <w:pPr>
        <w:pStyle w:val="BodyText"/>
        <w:spacing w:line="250" w:lineRule="exact"/>
        <w:ind w:left="710"/>
      </w:pPr>
      <w:r>
        <w:t>{</w:t>
      </w:r>
    </w:p>
    <w:p w14:paraId="6757584C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1CE356B8" w14:textId="77777777" w:rsidR="00C6205B" w:rsidRDefault="00C6205B" w:rsidP="00C6205B">
      <w:pPr>
        <w:pStyle w:val="BodyText"/>
        <w:spacing w:before="94"/>
        <w:ind w:left="955"/>
      </w:pP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</w:p>
    <w:p w14:paraId="58829507" w14:textId="77777777" w:rsidR="00C6205B" w:rsidRDefault="00C6205B" w:rsidP="00C6205B">
      <w:pPr>
        <w:pStyle w:val="BodyText"/>
        <w:spacing w:before="196"/>
        <w:ind w:left="710"/>
      </w:pPr>
      <w:r>
        <w:t>}</w:t>
      </w:r>
    </w:p>
    <w:p w14:paraId="249C12A0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128338E1" w14:textId="77777777" w:rsidR="00C6205B" w:rsidRDefault="00C6205B" w:rsidP="00C6205B">
      <w:pPr>
        <w:pStyle w:val="BodyText"/>
        <w:spacing w:before="94"/>
        <w:ind w:left="710"/>
      </w:pPr>
      <w:r>
        <w:t>temp-&gt;next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new_node</w:t>
      </w:r>
      <w:proofErr w:type="spellEnd"/>
      <w:r>
        <w:t>;</w:t>
      </w:r>
    </w:p>
    <w:p w14:paraId="4F29BE6B" w14:textId="77777777" w:rsidR="00C6205B" w:rsidRDefault="00C6205B" w:rsidP="00C6205B">
      <w:pPr>
        <w:pStyle w:val="BodyText"/>
        <w:spacing w:before="195"/>
        <w:ind w:left="466"/>
      </w:pPr>
      <w:r>
        <w:t>}</w:t>
      </w:r>
    </w:p>
    <w:p w14:paraId="0F7AEEEF" w14:textId="77777777" w:rsidR="00C6205B" w:rsidRDefault="00C6205B" w:rsidP="00C6205B">
      <w:pPr>
        <w:pStyle w:val="BodyText"/>
        <w:rPr>
          <w:sz w:val="20"/>
        </w:rPr>
      </w:pPr>
    </w:p>
    <w:p w14:paraId="7A2CF50D" w14:textId="77777777" w:rsidR="00C6205B" w:rsidRDefault="00C6205B" w:rsidP="00C6205B">
      <w:pPr>
        <w:pStyle w:val="BodyText"/>
        <w:rPr>
          <w:sz w:val="28"/>
        </w:rPr>
      </w:pPr>
    </w:p>
    <w:p w14:paraId="29C1F6B3" w14:textId="77777777" w:rsidR="00C6205B" w:rsidRDefault="00C6205B" w:rsidP="00C6205B">
      <w:pPr>
        <w:pStyle w:val="BodyText"/>
        <w:spacing w:before="94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1121F7FD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5F3358E9" w14:textId="77777777" w:rsidR="00C6205B" w:rsidRDefault="00C6205B" w:rsidP="00C6205B">
      <w:pPr>
        <w:pStyle w:val="BodyText"/>
        <w:rPr>
          <w:sz w:val="20"/>
        </w:rPr>
      </w:pPr>
    </w:p>
    <w:p w14:paraId="4FE6BEBB" w14:textId="77777777" w:rsidR="00C6205B" w:rsidRDefault="00C6205B" w:rsidP="00C6205B">
      <w:pPr>
        <w:pStyle w:val="BodyText"/>
        <w:spacing w:before="10"/>
        <w:rPr>
          <w:sz w:val="27"/>
        </w:rPr>
      </w:pPr>
    </w:p>
    <w:p w14:paraId="622FEED6" w14:textId="77777777" w:rsidR="00C6205B" w:rsidRDefault="00C6205B" w:rsidP="00C6205B">
      <w:pPr>
        <w:pStyle w:val="BodyText"/>
        <w:spacing w:before="94"/>
        <w:ind w:left="221"/>
      </w:pP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</w:t>
      </w:r>
      <w:proofErr w:type="spellStart"/>
      <w:proofErr w:type="gramStart"/>
      <w:r>
        <w:t>delq</w:t>
      </w:r>
      <w:proofErr w:type="spellEnd"/>
      <w:r>
        <w:t>(</w:t>
      </w:r>
      <w:proofErr w:type="gramEnd"/>
      <w:r>
        <w:t>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63EA7EF4" w14:textId="77777777" w:rsidR="00C6205B" w:rsidRDefault="00C6205B" w:rsidP="00C6205B">
      <w:pPr>
        <w:pStyle w:val="BodyText"/>
        <w:spacing w:before="198"/>
        <w:ind w:left="221"/>
      </w:pPr>
      <w:r>
        <w:t>{</w:t>
      </w:r>
    </w:p>
    <w:p w14:paraId="3615301B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65E35100" w14:textId="77777777" w:rsidR="00C6205B" w:rsidRDefault="00C6205B" w:rsidP="00C6205B">
      <w:pPr>
        <w:pStyle w:val="BodyText"/>
        <w:spacing w:before="94"/>
        <w:ind w:left="468"/>
      </w:pPr>
      <w:proofErr w:type="gramStart"/>
      <w:r>
        <w:t>if(</w:t>
      </w:r>
      <w:proofErr w:type="gramEnd"/>
      <w:r>
        <w:t>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5CA75AFE" w14:textId="77777777" w:rsidR="00C6205B" w:rsidRDefault="00C6205B" w:rsidP="00C6205B">
      <w:pPr>
        <w:pStyle w:val="BodyText"/>
        <w:spacing w:before="196"/>
        <w:ind w:left="466"/>
      </w:pPr>
      <w:r>
        <w:t>{</w:t>
      </w:r>
    </w:p>
    <w:p w14:paraId="1B5AB4FE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01DE2B46" w14:textId="77777777" w:rsidR="00C6205B" w:rsidRDefault="00C6205B" w:rsidP="00C6205B">
      <w:pPr>
        <w:pStyle w:val="BodyText"/>
        <w:spacing w:before="93" w:line="427" w:lineRule="auto"/>
        <w:ind w:left="710" w:right="6893" w:firstLine="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432EDC58" w14:textId="77777777" w:rsidR="00C6205B" w:rsidRDefault="00C6205B" w:rsidP="00C6205B">
      <w:pPr>
        <w:pStyle w:val="BodyText"/>
        <w:spacing w:line="250" w:lineRule="exact"/>
        <w:ind w:left="466"/>
      </w:pPr>
      <w:r>
        <w:t>}</w:t>
      </w:r>
    </w:p>
    <w:p w14:paraId="77C7F37C" w14:textId="77777777" w:rsidR="00C6205B" w:rsidRDefault="00C6205B" w:rsidP="00C6205B">
      <w:pPr>
        <w:pStyle w:val="BodyText"/>
        <w:rPr>
          <w:sz w:val="20"/>
        </w:rPr>
      </w:pPr>
    </w:p>
    <w:p w14:paraId="4CD4D2E2" w14:textId="77777777" w:rsidR="00C6205B" w:rsidRDefault="00C6205B" w:rsidP="00C6205B">
      <w:pPr>
        <w:pStyle w:val="BodyText"/>
        <w:spacing w:before="11"/>
        <w:rPr>
          <w:sz w:val="27"/>
        </w:rPr>
      </w:pPr>
    </w:p>
    <w:p w14:paraId="1BAB053D" w14:textId="77777777" w:rsidR="00C6205B" w:rsidRDefault="00C6205B" w:rsidP="00C6205B">
      <w:pPr>
        <w:pStyle w:val="BodyText"/>
        <w:spacing w:before="94" w:line="424" w:lineRule="auto"/>
        <w:ind w:left="466" w:right="5860" w:firstLine="2"/>
      </w:pPr>
      <w:r>
        <w:t>struct queue *temp = front;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data: %d", front-&gt;data);</w:t>
      </w:r>
      <w:r>
        <w:rPr>
          <w:spacing w:val="-59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front-&gt;next;</w:t>
      </w:r>
    </w:p>
    <w:p w14:paraId="0AF4C689" w14:textId="77777777" w:rsidR="00C6205B" w:rsidRDefault="00C6205B" w:rsidP="00C6205B">
      <w:pPr>
        <w:pStyle w:val="BodyText"/>
        <w:spacing w:before="3"/>
        <w:ind w:left="466"/>
      </w:pPr>
      <w:r>
        <w:t>free(temp);</w:t>
      </w:r>
    </w:p>
    <w:p w14:paraId="6B713349" w14:textId="77777777" w:rsidR="00C6205B" w:rsidRDefault="00C6205B" w:rsidP="00C6205B">
      <w:pPr>
        <w:pStyle w:val="BodyText"/>
        <w:rPr>
          <w:sz w:val="20"/>
        </w:rPr>
      </w:pPr>
    </w:p>
    <w:p w14:paraId="70C9563A" w14:textId="77777777" w:rsidR="00C6205B" w:rsidRDefault="00C6205B" w:rsidP="00C6205B">
      <w:pPr>
        <w:pStyle w:val="BodyText"/>
        <w:spacing w:before="11"/>
        <w:rPr>
          <w:sz w:val="27"/>
        </w:rPr>
      </w:pPr>
    </w:p>
    <w:p w14:paraId="76FDDFAF" w14:textId="77777777" w:rsidR="00C6205B" w:rsidRDefault="00C6205B" w:rsidP="00C6205B">
      <w:pPr>
        <w:pStyle w:val="BodyText"/>
        <w:spacing w:before="93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047B3D15" w14:textId="77777777" w:rsidR="00C6205B" w:rsidRDefault="00C6205B" w:rsidP="00C6205B">
      <w:pPr>
        <w:pStyle w:val="BodyText"/>
        <w:spacing w:before="2"/>
        <w:ind w:left="221"/>
      </w:pPr>
      <w:r>
        <w:t>}</w:t>
      </w:r>
    </w:p>
    <w:p w14:paraId="06E2EF87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B0BB78E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1B8D8E31" w14:textId="77777777" w:rsidR="00C6205B" w:rsidRDefault="00C6205B" w:rsidP="00C6205B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6F037F99" wp14:editId="74430637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1924050" cy="4896485"/>
            <wp:effectExtent l="0" t="0" r="0" b="0"/>
            <wp:wrapTopAndBottom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.png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rcRect b="2700"/>
                    <a:stretch>
                      <a:fillRect/>
                    </a:stretch>
                  </pic:blipFill>
                  <pic:spPr>
                    <a:xfrm>
                      <a:off x="0" y="0"/>
                      <a:ext cx="1924236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4ABD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291403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959EB3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9A1069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18640B2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66CB9D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4224A6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28CBDA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C53F1D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B7217A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3024B3F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A0D60BE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E451CF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C75D6B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FBAF99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30681F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BB454E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0299436" w14:textId="77777777" w:rsidR="00C6205B" w:rsidRDefault="00C6205B" w:rsidP="00C6205B">
      <w:pPr>
        <w:spacing w:before="199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262785E1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547CD4C" w14:textId="77777777" w:rsidR="00C6205B" w:rsidRDefault="00C6205B" w:rsidP="00C6205B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4E3EE8BB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BBE2B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No.:08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3E20" w14:textId="77777777" w:rsidR="00C6205B" w:rsidRDefault="00C6205B" w:rsidP="00237261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Tree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B4EE8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Date:18/04/2024</w:t>
            </w:r>
          </w:p>
        </w:tc>
      </w:tr>
    </w:tbl>
    <w:p w14:paraId="5E732E97" w14:textId="77777777" w:rsidR="00C6205B" w:rsidRDefault="00C6205B" w:rsidP="00C6205B">
      <w:pPr>
        <w:pStyle w:val="BodyText"/>
        <w:spacing w:before="10"/>
        <w:rPr>
          <w:rFonts w:ascii="Cambria"/>
          <w:b/>
          <w:sz w:val="20"/>
        </w:rPr>
      </w:pPr>
    </w:p>
    <w:p w14:paraId="03CF3CD6" w14:textId="77777777" w:rsidR="00C6205B" w:rsidRDefault="00C6205B" w:rsidP="00C6205B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traversal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operation.</w:t>
      </w:r>
    </w:p>
    <w:p w14:paraId="405D9963" w14:textId="77777777" w:rsidR="00C6205B" w:rsidRDefault="00C6205B" w:rsidP="00C6205B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Inorder</w:t>
      </w:r>
      <w:proofErr w:type="spellEnd"/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Traversal</w:t>
      </w:r>
    </w:p>
    <w:p w14:paraId="61D234EB" w14:textId="77777777" w:rsidR="00C6205B" w:rsidRDefault="00C6205B" w:rsidP="00C6205B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Preorder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14:paraId="5844FFEC" w14:textId="77777777" w:rsidR="00C6205B" w:rsidRDefault="00C6205B" w:rsidP="00C6205B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proofErr w:type="spellStart"/>
      <w:r>
        <w:rPr>
          <w:rFonts w:ascii="Cambria"/>
          <w:b/>
        </w:rPr>
        <w:t>Postorder</w:t>
      </w:r>
      <w:proofErr w:type="spellEnd"/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14:paraId="6A1AF7CB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27A118A4" w14:textId="77777777" w:rsidR="00C6205B" w:rsidRDefault="00C6205B" w:rsidP="00C6205B">
      <w:pPr>
        <w:pStyle w:val="BodyText"/>
        <w:spacing w:before="11"/>
        <w:rPr>
          <w:rFonts w:ascii="Cambria"/>
          <w:b/>
          <w:sz w:val="28"/>
        </w:rPr>
      </w:pPr>
    </w:p>
    <w:p w14:paraId="6A3B02A6" w14:textId="77777777" w:rsidR="00C6205B" w:rsidRDefault="00C6205B" w:rsidP="00C6205B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74E1878C" w14:textId="77777777" w:rsidR="00C6205B" w:rsidRDefault="00C6205B" w:rsidP="00C6205B">
      <w:pPr>
        <w:pStyle w:val="BodyText"/>
        <w:spacing w:before="9"/>
        <w:rPr>
          <w:rFonts w:ascii="Cambria"/>
          <w:b/>
          <w:sz w:val="23"/>
        </w:rPr>
      </w:pPr>
    </w:p>
    <w:p w14:paraId="0B19FF9F" w14:textId="77777777" w:rsidR="00C6205B" w:rsidRDefault="00C6205B" w:rsidP="00C6205B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Start</w:t>
      </w:r>
    </w:p>
    <w:p w14:paraId="7F7030AE" w14:textId="77777777" w:rsidR="00C6205B" w:rsidRDefault="00C6205B" w:rsidP="00C6205B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 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 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0E086CB7" w14:textId="77777777" w:rsidR="00C6205B" w:rsidRDefault="00C6205B" w:rsidP="00C6205B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traversal</w:t>
      </w:r>
      <w:r>
        <w:rPr>
          <w:spacing w:val="-2"/>
          <w:sz w:val="24"/>
        </w:rPr>
        <w:t xml:space="preserve"> </w:t>
      </w:r>
      <w:r>
        <w:rPr>
          <w:sz w:val="24"/>
        </w:rPr>
        <w:t>methods:</w:t>
      </w:r>
    </w:p>
    <w:p w14:paraId="743F525D" w14:textId="77777777" w:rsidR="00C6205B" w:rsidRDefault="00C6205B" w:rsidP="00C6205B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proofErr w:type="spellStart"/>
      <w:r>
        <w:rPr>
          <w:sz w:val="24"/>
        </w:rPr>
        <w:t>Inorder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3C47A83B" w14:textId="77777777" w:rsidR="00C6205B" w:rsidRDefault="00C6205B" w:rsidP="00C6205B">
      <w:pPr>
        <w:ind w:left="624"/>
        <w:rPr>
          <w:sz w:val="24"/>
        </w:rPr>
      </w:pP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child.</w:t>
      </w:r>
    </w:p>
    <w:p w14:paraId="240DAF62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3C0E152C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034F1945" w14:textId="77777777" w:rsidR="00C6205B" w:rsidRDefault="00C6205B" w:rsidP="00C6205B">
      <w:pPr>
        <w:pStyle w:val="ListParagraph"/>
        <w:numPr>
          <w:ilvl w:val="2"/>
          <w:numId w:val="16"/>
        </w:numPr>
        <w:tabs>
          <w:tab w:val="left" w:pos="503"/>
        </w:tabs>
        <w:spacing w:before="1"/>
        <w:ind w:left="502" w:hanging="282"/>
        <w:jc w:val="left"/>
        <w:rPr>
          <w:sz w:val="24"/>
        </w:rPr>
      </w:pPr>
      <w:r>
        <w:rPr>
          <w:sz w:val="24"/>
        </w:rPr>
        <w:t>Preorder</w:t>
      </w:r>
      <w:r>
        <w:rPr>
          <w:spacing w:val="-3"/>
          <w:sz w:val="24"/>
        </w:rPr>
        <w:t xml:space="preserve"> </w:t>
      </w:r>
      <w:r>
        <w:rPr>
          <w:sz w:val="24"/>
        </w:rPr>
        <w:t>traversal:</w:t>
      </w:r>
    </w:p>
    <w:p w14:paraId="0C892F35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05E4AE25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30F97A27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6DD00801" w14:textId="77777777" w:rsidR="00C6205B" w:rsidRDefault="00C6205B" w:rsidP="00C6205B">
      <w:pPr>
        <w:pStyle w:val="ListParagraph"/>
        <w:numPr>
          <w:ilvl w:val="2"/>
          <w:numId w:val="16"/>
        </w:numPr>
        <w:tabs>
          <w:tab w:val="left" w:pos="503"/>
        </w:tabs>
        <w:spacing w:line="275" w:lineRule="exact"/>
        <w:ind w:left="502" w:hanging="282"/>
        <w:jc w:val="left"/>
        <w:rPr>
          <w:sz w:val="24"/>
        </w:rPr>
      </w:pPr>
      <w:proofErr w:type="spellStart"/>
      <w:r>
        <w:rPr>
          <w:sz w:val="24"/>
        </w:rPr>
        <w:t>Postorder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60CFFF81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2689DC7E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11DCA571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58C3A775" w14:textId="77777777" w:rsidR="00C6205B" w:rsidRDefault="00C6205B" w:rsidP="00C6205B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6"/>
          <w:sz w:val="24"/>
        </w:rPr>
        <w:t xml:space="preserve"> </w:t>
      </w:r>
      <w:r>
        <w:rPr>
          <w:sz w:val="24"/>
        </w:rPr>
        <w:t>tree.</w:t>
      </w:r>
    </w:p>
    <w:p w14:paraId="64FC1150" w14:textId="77777777" w:rsidR="00C6205B" w:rsidRDefault="00C6205B" w:rsidP="00C6205B">
      <w:pPr>
        <w:pStyle w:val="ListParagraph"/>
        <w:numPr>
          <w:ilvl w:val="2"/>
          <w:numId w:val="16"/>
        </w:numPr>
        <w:tabs>
          <w:tab w:val="left" w:pos="503"/>
        </w:tabs>
        <w:ind w:left="221" w:right="1185" w:firstLine="0"/>
        <w:jc w:val="left"/>
        <w:rPr>
          <w:sz w:val="24"/>
        </w:rPr>
      </w:pPr>
      <w:r>
        <w:rPr>
          <w:sz w:val="24"/>
        </w:rPr>
        <w:t xml:space="preserve">Call the traversal functions with the root Node to perform </w:t>
      </w:r>
      <w:proofErr w:type="spellStart"/>
      <w:r>
        <w:rPr>
          <w:sz w:val="24"/>
        </w:rPr>
        <w:t>inorder</w:t>
      </w:r>
      <w:proofErr w:type="spellEnd"/>
      <w:r>
        <w:rPr>
          <w:sz w:val="24"/>
        </w:rPr>
        <w:t>, preorder, and</w:t>
      </w:r>
      <w:r>
        <w:rPr>
          <w:spacing w:val="-65"/>
          <w:sz w:val="24"/>
        </w:rPr>
        <w:t xml:space="preserve"> </w:t>
      </w:r>
      <w:proofErr w:type="spellStart"/>
      <w:r>
        <w:rPr>
          <w:sz w:val="24"/>
        </w:rPr>
        <w:t>postorder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traversal.</w:t>
      </w:r>
    </w:p>
    <w:p w14:paraId="353113CA" w14:textId="77777777" w:rsidR="00C6205B" w:rsidRDefault="00C6205B" w:rsidP="00C6205B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Stop</w:t>
      </w:r>
    </w:p>
    <w:p w14:paraId="36D0EB2C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7DAD912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PROGRAM;</w:t>
      </w:r>
    </w:p>
    <w:p w14:paraId="71C63218" w14:textId="77777777" w:rsidR="00C6205B" w:rsidRDefault="00C6205B" w:rsidP="00C6205B">
      <w:pPr>
        <w:pStyle w:val="BodyText"/>
        <w:spacing w:before="196" w:line="424" w:lineRule="auto"/>
        <w:ind w:left="221" w:right="732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5B7CC983" w14:textId="77777777" w:rsidR="00C6205B" w:rsidRDefault="00C6205B" w:rsidP="00C6205B">
      <w:pPr>
        <w:pStyle w:val="BodyText"/>
        <w:rPr>
          <w:sz w:val="24"/>
        </w:rPr>
      </w:pPr>
    </w:p>
    <w:p w14:paraId="5D4B9E19" w14:textId="77777777" w:rsidR="00C6205B" w:rsidRDefault="00C6205B" w:rsidP="00C6205B">
      <w:pPr>
        <w:pStyle w:val="BodyText"/>
        <w:spacing w:before="175" w:line="424" w:lineRule="auto"/>
        <w:ind w:left="221" w:right="8616"/>
      </w:pPr>
      <w:r>
        <w:t xml:space="preserve">struct node </w:t>
      </w:r>
      <w:proofErr w:type="gramStart"/>
      <w:r>
        <w:t>{</w:t>
      </w:r>
      <w:r>
        <w:rPr>
          <w:spacing w:val="-59"/>
        </w:rPr>
        <w:t xml:space="preserve"> </w:t>
      </w:r>
      <w:r>
        <w:t>int</w:t>
      </w:r>
      <w:proofErr w:type="gramEnd"/>
      <w:r>
        <w:rPr>
          <w:spacing w:val="-1"/>
        </w:rPr>
        <w:t xml:space="preserve"> </w:t>
      </w:r>
      <w:r>
        <w:t>element;</w:t>
      </w:r>
    </w:p>
    <w:p w14:paraId="38FD1A6C" w14:textId="77777777" w:rsidR="00C6205B" w:rsidRDefault="00C6205B" w:rsidP="00C6205B">
      <w:pPr>
        <w:pStyle w:val="BodyText"/>
        <w:spacing w:before="2" w:line="424" w:lineRule="auto"/>
        <w:ind w:left="221" w:right="7827"/>
      </w:pPr>
      <w:r>
        <w:t>struct node* left;</w:t>
      </w:r>
      <w:r>
        <w:rPr>
          <w:spacing w:val="1"/>
        </w:rPr>
        <w:t xml:space="preserve"> </w:t>
      </w: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right;</w:t>
      </w:r>
    </w:p>
    <w:p w14:paraId="60EB65F1" w14:textId="77777777" w:rsidR="00C6205B" w:rsidRDefault="00C6205B" w:rsidP="00C6205B">
      <w:pPr>
        <w:pStyle w:val="BodyText"/>
        <w:spacing w:before="3"/>
        <w:ind w:left="221"/>
      </w:pPr>
      <w:r>
        <w:t>};</w:t>
      </w:r>
    </w:p>
    <w:p w14:paraId="41B2BE0B" w14:textId="77777777" w:rsidR="00C6205B" w:rsidRDefault="00C6205B" w:rsidP="00C6205B">
      <w:pPr>
        <w:pStyle w:val="BodyText"/>
        <w:rPr>
          <w:sz w:val="24"/>
        </w:rPr>
      </w:pPr>
    </w:p>
    <w:p w14:paraId="013190A1" w14:textId="77777777" w:rsidR="00C6205B" w:rsidRDefault="00C6205B" w:rsidP="00C6205B">
      <w:pPr>
        <w:pStyle w:val="BodyText"/>
        <w:rPr>
          <w:sz w:val="32"/>
        </w:rPr>
      </w:pPr>
    </w:p>
    <w:p w14:paraId="658621CA" w14:textId="77777777" w:rsidR="00C6205B" w:rsidRDefault="00C6205B" w:rsidP="00C6205B">
      <w:pPr>
        <w:pStyle w:val="BodyText"/>
        <w:ind w:left="221"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val</w:t>
      </w:r>
      <w:proofErr w:type="spellEnd"/>
      <w:r>
        <w:t>)</w:t>
      </w:r>
    </w:p>
    <w:p w14:paraId="65CB3027" w14:textId="77777777" w:rsidR="00C6205B" w:rsidRDefault="00C6205B" w:rsidP="00C6205B">
      <w:pPr>
        <w:pStyle w:val="BodyText"/>
        <w:spacing w:before="199"/>
        <w:ind w:left="221"/>
      </w:pPr>
      <w:r>
        <w:t>{</w:t>
      </w:r>
    </w:p>
    <w:p w14:paraId="3F033171" w14:textId="77777777" w:rsidR="00C6205B" w:rsidRDefault="00C6205B" w:rsidP="00C6205B">
      <w:pPr>
        <w:pStyle w:val="BodyText"/>
        <w:spacing w:before="196" w:line="424" w:lineRule="auto"/>
        <w:ind w:left="221" w:right="3861"/>
      </w:pPr>
      <w:r>
        <w:t>struct node* Node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  <w:r>
        <w:rPr>
          <w:spacing w:val="-59"/>
        </w:rPr>
        <w:t xml:space="preserve"> </w:t>
      </w:r>
      <w:r>
        <w:t>Node-&gt;element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val</w:t>
      </w:r>
      <w:proofErr w:type="spellEnd"/>
      <w:r>
        <w:t>;</w:t>
      </w:r>
    </w:p>
    <w:p w14:paraId="788C9DC1" w14:textId="77777777" w:rsidR="00C6205B" w:rsidRDefault="00C6205B" w:rsidP="00C6205B">
      <w:pPr>
        <w:pStyle w:val="BodyText"/>
        <w:spacing w:before="2" w:line="424" w:lineRule="auto"/>
        <w:ind w:left="221" w:right="7816"/>
      </w:pPr>
      <w:r>
        <w:t>Node-&gt;left = NULL;</w:t>
      </w:r>
      <w:r>
        <w:rPr>
          <w:spacing w:val="1"/>
        </w:rPr>
        <w:t xml:space="preserve"> </w:t>
      </w:r>
      <w:r>
        <w:t>Node-&gt;right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 w14:paraId="458CEFEC" w14:textId="77777777" w:rsidR="00C6205B" w:rsidRDefault="00C6205B" w:rsidP="00C6205B">
      <w:pPr>
        <w:pStyle w:val="BodyText"/>
        <w:rPr>
          <w:sz w:val="24"/>
        </w:rPr>
      </w:pPr>
    </w:p>
    <w:p w14:paraId="4ADCFF7C" w14:textId="77777777" w:rsidR="00C6205B" w:rsidRDefault="00C6205B" w:rsidP="00C6205B">
      <w:pPr>
        <w:pStyle w:val="BodyText"/>
        <w:spacing w:before="175"/>
        <w:ind w:left="221"/>
      </w:pPr>
      <w:r>
        <w:t>return</w:t>
      </w:r>
      <w:r>
        <w:rPr>
          <w:spacing w:val="-3"/>
        </w:rPr>
        <w:t xml:space="preserve"> </w:t>
      </w:r>
      <w:r>
        <w:t>(Node);</w:t>
      </w:r>
    </w:p>
    <w:p w14:paraId="1B420E38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50282979" w14:textId="77777777" w:rsidR="00C6205B" w:rsidRDefault="00C6205B" w:rsidP="00C6205B">
      <w:pPr>
        <w:pStyle w:val="BodyText"/>
        <w:rPr>
          <w:sz w:val="24"/>
        </w:rPr>
      </w:pPr>
    </w:p>
    <w:p w14:paraId="2FCBEA77" w14:textId="77777777" w:rsidR="00C6205B" w:rsidRDefault="00C6205B" w:rsidP="00C6205B">
      <w:pPr>
        <w:pStyle w:val="BodyText"/>
        <w:rPr>
          <w:sz w:val="32"/>
        </w:rPr>
      </w:pPr>
    </w:p>
    <w:p w14:paraId="3CEE9319" w14:textId="77777777" w:rsidR="00C6205B" w:rsidRDefault="00C6205B" w:rsidP="00C6205B">
      <w:pPr>
        <w:pStyle w:val="BodyText"/>
        <w:ind w:left="221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traversePreorder</w:t>
      </w:r>
      <w:proofErr w:type="spellEnd"/>
      <w:r>
        <w:t>(</w:t>
      </w:r>
      <w:proofErr w:type="gramEnd"/>
      <w:r>
        <w:t>struct</w:t>
      </w:r>
      <w:r>
        <w:rPr>
          <w:spacing w:val="-2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278E04F1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0E6069BF" w14:textId="77777777" w:rsidR="00C6205B" w:rsidRDefault="00C6205B" w:rsidP="00C6205B">
      <w:pPr>
        <w:pStyle w:val="BodyText"/>
        <w:spacing w:before="196" w:line="427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23C56FD9" w14:textId="77777777" w:rsidR="00C6205B" w:rsidRDefault="00C6205B" w:rsidP="00C6205B">
      <w:pPr>
        <w:pStyle w:val="BodyText"/>
        <w:spacing w:line="424" w:lineRule="auto"/>
        <w:ind w:left="221" w:right="698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root-&gt;element);</w:t>
      </w:r>
      <w:r>
        <w:rPr>
          <w:spacing w:val="1"/>
        </w:rPr>
        <w:t xml:space="preserve"> </w:t>
      </w:r>
      <w:proofErr w:type="spellStart"/>
      <w:r>
        <w:t>traversePreorder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traversePreorder</w:t>
      </w:r>
      <w:proofErr w:type="spellEnd"/>
      <w:r>
        <w:t>(root-&gt;right);</w:t>
      </w:r>
    </w:p>
    <w:p w14:paraId="686098CB" w14:textId="77777777" w:rsidR="00C6205B" w:rsidRDefault="00C6205B" w:rsidP="00C6205B">
      <w:pPr>
        <w:pStyle w:val="BodyText"/>
        <w:spacing w:before="3"/>
        <w:ind w:left="221"/>
      </w:pPr>
      <w:r>
        <w:t>}</w:t>
      </w:r>
    </w:p>
    <w:p w14:paraId="5CD29017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4EEB539" w14:textId="77777777" w:rsidR="00C6205B" w:rsidRDefault="00C6205B" w:rsidP="00C6205B">
      <w:pPr>
        <w:pStyle w:val="BodyText"/>
        <w:spacing w:before="93"/>
        <w:ind w:left="221"/>
      </w:pPr>
      <w:r>
        <w:lastRenderedPageBreak/>
        <w:t>void</w:t>
      </w:r>
      <w:r>
        <w:rPr>
          <w:spacing w:val="-4"/>
        </w:rPr>
        <w:t xml:space="preserve"> </w:t>
      </w:r>
      <w:proofErr w:type="spellStart"/>
      <w:proofErr w:type="gramStart"/>
      <w:r>
        <w:t>traverseInorder</w:t>
      </w:r>
      <w:proofErr w:type="spellEnd"/>
      <w:r>
        <w:t>(</w:t>
      </w:r>
      <w:proofErr w:type="gramEnd"/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24AB10A5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51AA419D" w14:textId="77777777" w:rsidR="00C6205B" w:rsidRDefault="00C6205B" w:rsidP="00C6205B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0BA3FC4E" w14:textId="77777777" w:rsidR="00C6205B" w:rsidRDefault="00C6205B" w:rsidP="00C6205B">
      <w:pPr>
        <w:pStyle w:val="BodyText"/>
        <w:spacing w:before="2" w:line="424" w:lineRule="auto"/>
        <w:ind w:left="221" w:right="7067"/>
      </w:pPr>
      <w:proofErr w:type="spellStart"/>
      <w:r>
        <w:t>traverseInorder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root-&gt;element);</w:t>
      </w:r>
      <w:r>
        <w:rPr>
          <w:spacing w:val="-59"/>
        </w:rPr>
        <w:t xml:space="preserve"> </w:t>
      </w:r>
      <w:proofErr w:type="spellStart"/>
      <w:r>
        <w:t>traverseInorder</w:t>
      </w:r>
      <w:proofErr w:type="spellEnd"/>
      <w:r>
        <w:t>(root-&gt;right);</w:t>
      </w:r>
    </w:p>
    <w:p w14:paraId="2D12EEC4" w14:textId="77777777" w:rsidR="00C6205B" w:rsidRDefault="00C6205B" w:rsidP="00C6205B">
      <w:pPr>
        <w:pStyle w:val="BodyText"/>
        <w:spacing w:before="3"/>
        <w:ind w:left="221"/>
      </w:pPr>
      <w:r>
        <w:t>}</w:t>
      </w:r>
    </w:p>
    <w:p w14:paraId="4A5E920B" w14:textId="77777777" w:rsidR="00C6205B" w:rsidRDefault="00C6205B" w:rsidP="00C6205B">
      <w:pPr>
        <w:pStyle w:val="BodyText"/>
        <w:spacing w:before="197"/>
        <w:ind w:left="221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traversePostorder</w:t>
      </w:r>
      <w:proofErr w:type="spellEnd"/>
      <w:r>
        <w:t>(</w:t>
      </w:r>
      <w:proofErr w:type="gramEnd"/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29159CB8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3D2A07D3" w14:textId="77777777" w:rsidR="00C6205B" w:rsidRDefault="00C6205B" w:rsidP="00C6205B">
      <w:pPr>
        <w:pStyle w:val="BodyText"/>
        <w:spacing w:before="195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107B0059" w14:textId="77777777" w:rsidR="00C6205B" w:rsidRDefault="00C6205B" w:rsidP="00C6205B">
      <w:pPr>
        <w:pStyle w:val="BodyText"/>
        <w:spacing w:before="5" w:line="424" w:lineRule="auto"/>
        <w:ind w:left="221" w:right="6882"/>
      </w:pPr>
      <w:proofErr w:type="spellStart"/>
      <w:r>
        <w:t>traversePostorder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traversePostorder</w:t>
      </w:r>
      <w:proofErr w:type="spellEnd"/>
      <w:r>
        <w:t>(root-&gt;right);</w:t>
      </w:r>
      <w:r>
        <w:rPr>
          <w:spacing w:val="-59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-2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root-&gt;element);</w:t>
      </w:r>
    </w:p>
    <w:p w14:paraId="59C90FE0" w14:textId="77777777" w:rsidR="00C6205B" w:rsidRDefault="00C6205B" w:rsidP="00C6205B">
      <w:pPr>
        <w:pStyle w:val="BodyText"/>
        <w:spacing w:before="3"/>
        <w:ind w:left="221"/>
      </w:pPr>
      <w:r>
        <w:t>}</w:t>
      </w:r>
    </w:p>
    <w:p w14:paraId="1172F166" w14:textId="77777777" w:rsidR="00C6205B" w:rsidRDefault="00C6205B" w:rsidP="00C6205B">
      <w:pPr>
        <w:pStyle w:val="BodyText"/>
        <w:rPr>
          <w:sz w:val="24"/>
        </w:rPr>
      </w:pPr>
    </w:p>
    <w:p w14:paraId="01A3948D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7B868510" w14:textId="77777777" w:rsidR="00C6205B" w:rsidRDefault="00C6205B" w:rsidP="00C6205B">
      <w:pPr>
        <w:pStyle w:val="BodyText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72ABBE95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41BB449A" w14:textId="77777777" w:rsidR="00C6205B" w:rsidRDefault="00C6205B" w:rsidP="00C6205B">
      <w:pPr>
        <w:pStyle w:val="BodyText"/>
        <w:spacing w:before="196" w:line="424" w:lineRule="auto"/>
        <w:ind w:left="221" w:right="6390"/>
      </w:pPr>
      <w:r>
        <w:t xml:space="preserve">struct node* root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36);</w:t>
      </w:r>
      <w:r>
        <w:rPr>
          <w:spacing w:val="-59"/>
        </w:rPr>
        <w:t xml:space="preserve"> </w:t>
      </w:r>
      <w:r>
        <w:t>root-&gt;left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createNode</w:t>
      </w:r>
      <w:proofErr w:type="spellEnd"/>
      <w:r>
        <w:t>(26);</w:t>
      </w:r>
    </w:p>
    <w:p w14:paraId="4843A621" w14:textId="77777777" w:rsidR="00C6205B" w:rsidRDefault="00C6205B" w:rsidP="00C6205B">
      <w:pPr>
        <w:pStyle w:val="BodyText"/>
        <w:spacing w:before="2" w:line="424" w:lineRule="auto"/>
        <w:ind w:left="221" w:right="6638"/>
      </w:pPr>
      <w:r>
        <w:t xml:space="preserve">root-&gt;right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46);</w:t>
      </w:r>
      <w:r>
        <w:rPr>
          <w:spacing w:val="1"/>
        </w:rPr>
        <w:t xml:space="preserve"> </w:t>
      </w:r>
      <w:r>
        <w:t>root-&gt;left-&gt;left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createNode</w:t>
      </w:r>
      <w:proofErr w:type="spellEnd"/>
      <w:r>
        <w:t>(21);</w:t>
      </w:r>
    </w:p>
    <w:p w14:paraId="66492630" w14:textId="77777777" w:rsidR="00C6205B" w:rsidRDefault="00C6205B" w:rsidP="00C6205B">
      <w:pPr>
        <w:pStyle w:val="BodyText"/>
        <w:spacing w:before="2" w:line="424" w:lineRule="auto"/>
        <w:ind w:left="221" w:right="6141"/>
      </w:pPr>
      <w:r>
        <w:t xml:space="preserve">root-&gt;left-&gt;right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31);</w:t>
      </w:r>
      <w:r>
        <w:rPr>
          <w:spacing w:val="1"/>
        </w:rPr>
        <w:t xml:space="preserve"> </w:t>
      </w:r>
      <w:r>
        <w:t>root-&gt;left-&gt;left-&gt;left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createNode</w:t>
      </w:r>
      <w:proofErr w:type="spellEnd"/>
      <w:r>
        <w:t>(11);</w:t>
      </w:r>
    </w:p>
    <w:p w14:paraId="1F4AF65A" w14:textId="77777777" w:rsidR="00C6205B" w:rsidRDefault="00C6205B" w:rsidP="00C6205B">
      <w:pPr>
        <w:pStyle w:val="BodyText"/>
        <w:spacing w:before="5" w:line="424" w:lineRule="auto"/>
        <w:ind w:left="221" w:right="6007"/>
      </w:pPr>
      <w:r>
        <w:t xml:space="preserve">root-&gt;left-&gt;left-&gt;right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24);</w:t>
      </w:r>
      <w:r>
        <w:rPr>
          <w:spacing w:val="-59"/>
        </w:rPr>
        <w:t xml:space="preserve"> </w:t>
      </w:r>
      <w:r>
        <w:t>root-&gt;right-&gt;left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createNode</w:t>
      </w:r>
      <w:proofErr w:type="spellEnd"/>
      <w:r>
        <w:t>(41);</w:t>
      </w:r>
    </w:p>
    <w:p w14:paraId="19D9984A" w14:textId="77777777" w:rsidR="00C6205B" w:rsidRDefault="00C6205B" w:rsidP="00C6205B">
      <w:pPr>
        <w:pStyle w:val="BodyText"/>
        <w:spacing w:before="2"/>
        <w:ind w:left="221"/>
      </w:pPr>
      <w:r>
        <w:t>root-&gt;right-&gt;right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56);</w:t>
      </w:r>
    </w:p>
    <w:p w14:paraId="4BB40E32" w14:textId="77777777" w:rsidR="00C6205B" w:rsidRDefault="00C6205B" w:rsidP="00C6205B">
      <w:pPr>
        <w:pStyle w:val="BodyText"/>
        <w:spacing w:before="196" w:line="424" w:lineRule="auto"/>
        <w:ind w:left="221" w:right="5739"/>
      </w:pPr>
      <w:r>
        <w:t xml:space="preserve">root-&gt;right-&gt;right-&gt;left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51);</w:t>
      </w:r>
      <w:r>
        <w:rPr>
          <w:spacing w:val="1"/>
        </w:rPr>
        <w:t xml:space="preserve"> </w:t>
      </w:r>
      <w:r>
        <w:t>root-&gt;right-&gt;right-&gt;right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createNode</w:t>
      </w:r>
      <w:proofErr w:type="spellEnd"/>
      <w:r>
        <w:t>(66);</w:t>
      </w:r>
    </w:p>
    <w:p w14:paraId="559180A9" w14:textId="77777777" w:rsidR="00C6205B" w:rsidRDefault="00C6205B" w:rsidP="00C6205B">
      <w:pPr>
        <w:pStyle w:val="BodyText"/>
        <w:rPr>
          <w:sz w:val="24"/>
        </w:rPr>
      </w:pPr>
    </w:p>
    <w:p w14:paraId="4A01ADD5" w14:textId="77777777" w:rsidR="00C6205B" w:rsidRDefault="00C6205B" w:rsidP="00C6205B">
      <w:pPr>
        <w:pStyle w:val="BodyText"/>
        <w:spacing w:before="175" w:line="424" w:lineRule="auto"/>
        <w:ind w:left="221" w:right="40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Preorder traversal of given binary tree is -\n");</w:t>
      </w:r>
      <w:r>
        <w:rPr>
          <w:spacing w:val="-59"/>
        </w:rPr>
        <w:t xml:space="preserve"> </w:t>
      </w:r>
      <w:proofErr w:type="spellStart"/>
      <w:r>
        <w:t>traversePreorder</w:t>
      </w:r>
      <w:proofErr w:type="spellEnd"/>
      <w:r>
        <w:t>(root);</w:t>
      </w:r>
    </w:p>
    <w:p w14:paraId="3D76A76F" w14:textId="77777777" w:rsidR="00C6205B" w:rsidRDefault="00C6205B" w:rsidP="00C6205B">
      <w:pPr>
        <w:spacing w:line="424" w:lineRule="auto"/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C022C1D" w14:textId="77777777" w:rsidR="00C6205B" w:rsidRDefault="00C6205B" w:rsidP="00C6205B">
      <w:pPr>
        <w:pStyle w:val="BodyText"/>
        <w:spacing w:before="93" w:line="427" w:lineRule="auto"/>
        <w:ind w:left="221" w:right="4229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Inorder</w:t>
      </w:r>
      <w:proofErr w:type="spellEnd"/>
      <w:r>
        <w:t xml:space="preserve"> traversal of given binary tree is -\n");</w:t>
      </w:r>
      <w:r>
        <w:rPr>
          <w:spacing w:val="-59"/>
        </w:rPr>
        <w:t xml:space="preserve"> </w:t>
      </w:r>
      <w:proofErr w:type="spellStart"/>
      <w:r>
        <w:t>traverseInorder</w:t>
      </w:r>
      <w:proofErr w:type="spellEnd"/>
      <w:r>
        <w:t>(root);</w:t>
      </w:r>
    </w:p>
    <w:p w14:paraId="4A62FF65" w14:textId="77777777" w:rsidR="00C6205B" w:rsidRDefault="00C6205B" w:rsidP="00C6205B">
      <w:pPr>
        <w:pStyle w:val="BodyText"/>
        <w:rPr>
          <w:sz w:val="24"/>
        </w:rPr>
      </w:pPr>
    </w:p>
    <w:p w14:paraId="52EC9BA2" w14:textId="77777777" w:rsidR="00C6205B" w:rsidRDefault="00C6205B" w:rsidP="00C6205B">
      <w:pPr>
        <w:pStyle w:val="BodyText"/>
        <w:spacing w:before="170" w:line="424" w:lineRule="auto"/>
        <w:ind w:left="221" w:right="397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Postorder</w:t>
      </w:r>
      <w:proofErr w:type="spellEnd"/>
      <w:r>
        <w:t xml:space="preserve"> traversal of given binary tree is -\n");</w:t>
      </w:r>
      <w:r>
        <w:rPr>
          <w:spacing w:val="-59"/>
        </w:rPr>
        <w:t xml:space="preserve"> </w:t>
      </w:r>
      <w:proofErr w:type="spellStart"/>
      <w:r>
        <w:t>traversePostorder</w:t>
      </w:r>
      <w:proofErr w:type="spellEnd"/>
      <w:r>
        <w:t>(root);</w:t>
      </w:r>
    </w:p>
    <w:p w14:paraId="5A1B7CCD" w14:textId="77777777" w:rsidR="00C6205B" w:rsidRDefault="00C6205B" w:rsidP="00C6205B">
      <w:pPr>
        <w:pStyle w:val="BodyText"/>
        <w:rPr>
          <w:sz w:val="24"/>
        </w:rPr>
      </w:pPr>
    </w:p>
    <w:p w14:paraId="6B8FB457" w14:textId="77777777" w:rsidR="00C6205B" w:rsidRDefault="00C6205B" w:rsidP="00C6205B">
      <w:pPr>
        <w:pStyle w:val="BodyText"/>
        <w:spacing w:before="175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03064EB7" w14:textId="77777777" w:rsidR="00C6205B" w:rsidRDefault="00C6205B" w:rsidP="00C6205B">
      <w:pPr>
        <w:pStyle w:val="BodyText"/>
        <w:spacing w:line="252" w:lineRule="exact"/>
        <w:ind w:left="221"/>
      </w:pPr>
      <w:r>
        <w:t>}</w:t>
      </w:r>
    </w:p>
    <w:p w14:paraId="2406858B" w14:textId="77777777" w:rsidR="00C6205B" w:rsidRDefault="00C6205B" w:rsidP="00C6205B">
      <w:pPr>
        <w:rPr>
          <w:sz w:val="24"/>
        </w:rPr>
      </w:pPr>
    </w:p>
    <w:p w14:paraId="293DEEC8" w14:textId="77777777" w:rsidR="00C6205B" w:rsidRDefault="00C6205B" w:rsidP="00C6205B">
      <w:pPr>
        <w:pStyle w:val="BodyText"/>
        <w:spacing w:before="3"/>
        <w:rPr>
          <w:sz w:val="32"/>
        </w:rPr>
      </w:pPr>
    </w:p>
    <w:p w14:paraId="47FE2B7F" w14:textId="77777777" w:rsidR="00C6205B" w:rsidRDefault="00C6205B" w:rsidP="00C6205B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OUTPUT:</w:t>
      </w:r>
    </w:p>
    <w:p w14:paraId="7CD793DB" w14:textId="77777777" w:rsidR="00C6205B" w:rsidRDefault="00C6205B" w:rsidP="00C6205B">
      <w:pPr>
        <w:pStyle w:val="BodyText"/>
        <w:spacing w:before="2"/>
        <w:rPr>
          <w:rFonts w:ascii="Cambria"/>
          <w:sz w:val="13"/>
        </w:rPr>
      </w:pPr>
    </w:p>
    <w:p w14:paraId="755027E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F179FC3" w14:textId="77777777" w:rsidR="00C6205B" w:rsidRDefault="00C6205B" w:rsidP="00C6205B">
      <w:pPr>
        <w:pStyle w:val="BodyText"/>
        <w:rPr>
          <w:rFonts w:ascii="Cambria"/>
          <w:sz w:val="2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A527313" wp14:editId="58158CEC">
                <wp:simplePos x="0" y="0"/>
                <wp:positionH relativeFrom="column">
                  <wp:posOffset>3533140</wp:posOffset>
                </wp:positionH>
                <wp:positionV relativeFrom="paragraph">
                  <wp:posOffset>929640</wp:posOffset>
                </wp:positionV>
                <wp:extent cx="188595" cy="27940"/>
                <wp:effectExtent l="0" t="0" r="0" b="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9">
                      <w14:nvContentPartPr>
                        <w14:cNvContentPartPr/>
                      </w14:nvContentPartPr>
                      <w14:xfrm>
                        <a:off x="4218940" y="4671695"/>
                        <a:ext cx="188595" cy="27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99421" id="Ink 24" o:spid="_x0000_s1026" type="#_x0000_t75" style="position:absolute;margin-left:278.2pt;margin-top:73.2pt;width:348.25pt;height:375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">
                <v:imagedata r:id="rId40" o:title="" croptop="-1933045f" cropleft="-1253708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DCC1E96" wp14:editId="2ABE4D11">
                <wp:simplePos x="0" y="0"/>
                <wp:positionH relativeFrom="column">
                  <wp:posOffset>3742055</wp:posOffset>
                </wp:positionH>
                <wp:positionV relativeFrom="paragraph">
                  <wp:posOffset>894715</wp:posOffset>
                </wp:positionV>
                <wp:extent cx="1599565" cy="49530"/>
                <wp:effectExtent l="0" t="0" r="0" b="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1">
                      <w14:nvContentPartPr>
                        <w14:cNvContentPartPr/>
                      </w14:nvContentPartPr>
                      <w14:xfrm>
                        <a:off x="4427855" y="4636770"/>
                        <a:ext cx="1599565" cy="4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98C0F" id="Ink 22" o:spid="_x0000_s1026" type="#_x0000_t75" style="position:absolute;margin-left:294.65pt;margin-top:70.45pt;width:475.8pt;height:37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">
                <v:imagedata r:id="rId42" o:title="" croptop="-1697806f" cropleft="-177315f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6432" behindDoc="0" locked="0" layoutInCell="1" allowOverlap="1" wp14:anchorId="619F4038" wp14:editId="356F8347">
            <wp:simplePos x="0" y="0"/>
            <wp:positionH relativeFrom="page">
              <wp:posOffset>839470</wp:posOffset>
            </wp:positionH>
            <wp:positionV relativeFrom="paragraph">
              <wp:posOffset>53975</wp:posOffset>
            </wp:positionV>
            <wp:extent cx="5638800" cy="963295"/>
            <wp:effectExtent l="0" t="0" r="0" b="0"/>
            <wp:wrapTopAndBottom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.png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rcRect t="1973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8C36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04CE57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10ADB2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886E68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A467DB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D51C9E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5BC208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D39957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526F03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1D916B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049239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0E6A7F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BC6F90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B4CB89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9526F6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A8836F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6B1107F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1D2BAA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C50067D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515D77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1F85D1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017A87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6A70C7D" w14:textId="77777777" w:rsidR="00C6205B" w:rsidRDefault="00C6205B" w:rsidP="00C6205B">
      <w:pPr>
        <w:pStyle w:val="BodyText"/>
        <w:spacing w:before="10"/>
        <w:rPr>
          <w:rFonts w:ascii="Cambria"/>
          <w:sz w:val="31"/>
        </w:rPr>
      </w:pPr>
    </w:p>
    <w:p w14:paraId="6196EBDA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5E2FF3B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0667000" w14:textId="77777777" w:rsidR="00C6205B" w:rsidRDefault="00C6205B" w:rsidP="00C6205B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134ADCA8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6354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No.:09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5140" w14:textId="77777777" w:rsidR="00C6205B" w:rsidRDefault="00C6205B" w:rsidP="00237261">
            <w:pPr>
              <w:pStyle w:val="TableParagraph"/>
              <w:spacing w:line="258" w:lineRule="exact"/>
              <w:ind w:left="866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Binary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Search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E5E1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Date:25/04/2024</w:t>
            </w:r>
          </w:p>
        </w:tc>
      </w:tr>
    </w:tbl>
    <w:p w14:paraId="39FFCC6F" w14:textId="77777777" w:rsidR="00C6205B" w:rsidRDefault="00C6205B" w:rsidP="00C6205B">
      <w:pPr>
        <w:pStyle w:val="BodyText"/>
        <w:spacing w:before="10"/>
        <w:rPr>
          <w:rFonts w:ascii="Cambria"/>
          <w:b/>
          <w:sz w:val="20"/>
        </w:rPr>
      </w:pPr>
    </w:p>
    <w:p w14:paraId="25528908" w14:textId="77777777" w:rsidR="00C6205B" w:rsidRDefault="00C6205B" w:rsidP="00C6205B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operations.</w:t>
      </w:r>
    </w:p>
    <w:p w14:paraId="6A5FAF0D" w14:textId="77777777" w:rsidR="00C6205B" w:rsidRDefault="00C6205B" w:rsidP="00C6205B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</w:p>
    <w:p w14:paraId="73CB79EF" w14:textId="77777777" w:rsidR="00C6205B" w:rsidRDefault="00C6205B" w:rsidP="00C6205B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</w:p>
    <w:p w14:paraId="6011BB76" w14:textId="77777777" w:rsidR="00C6205B" w:rsidRDefault="00C6205B" w:rsidP="00C6205B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14:paraId="23517E9A" w14:textId="77777777" w:rsidR="00C6205B" w:rsidRDefault="00C6205B" w:rsidP="00C6205B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14:paraId="0872A088" w14:textId="77777777" w:rsidR="00C6205B" w:rsidRDefault="00C6205B" w:rsidP="00C6205B">
      <w:pPr>
        <w:pStyle w:val="BodyText"/>
        <w:spacing w:before="1"/>
        <w:rPr>
          <w:rFonts w:ascii="Cambria"/>
          <w:b/>
          <w:sz w:val="33"/>
        </w:rPr>
      </w:pPr>
    </w:p>
    <w:p w14:paraId="308538EE" w14:textId="77777777" w:rsidR="00C6205B" w:rsidRDefault="00C6205B" w:rsidP="00C6205B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1E5CCCB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67EE426A" w14:textId="77777777" w:rsidR="00C6205B" w:rsidRDefault="00C6205B" w:rsidP="00C6205B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3A76BEF7" w14:textId="77777777" w:rsidR="00C6205B" w:rsidRDefault="00C6205B" w:rsidP="00C6205B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7888EE22" w14:textId="77777777" w:rsidR="00C6205B" w:rsidRDefault="00C6205B" w:rsidP="00C6205B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 root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 NULL.</w:t>
      </w:r>
    </w:p>
    <w:p w14:paraId="3824777A" w14:textId="77777777" w:rsidR="00C6205B" w:rsidRDefault="00C6205B" w:rsidP="00C6205B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6A08572A" w14:textId="77777777" w:rsidR="00C6205B" w:rsidRDefault="00C6205B" w:rsidP="00C6205B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Insert:</w:t>
      </w:r>
    </w:p>
    <w:p w14:paraId="5D04C9E9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empty, 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it as</w:t>
      </w:r>
      <w:r>
        <w:rPr>
          <w:spacing w:val="-4"/>
          <w:sz w:val="24"/>
        </w:rPr>
        <w:t xml:space="preserve"> </w:t>
      </w:r>
      <w:r>
        <w:rPr>
          <w:sz w:val="24"/>
        </w:rPr>
        <w:t>the root.</w:t>
      </w:r>
    </w:p>
    <w:p w14:paraId="1BC2DFD1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root:</w:t>
      </w:r>
    </w:p>
    <w:p w14:paraId="1E11052F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0E008EA7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466D6772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reaching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 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Node.</w:t>
      </w:r>
    </w:p>
    <w:p w14:paraId="6E2664E4" w14:textId="77777777" w:rsidR="00C6205B" w:rsidRDefault="00C6205B" w:rsidP="00C6205B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Search:</w:t>
      </w:r>
    </w:p>
    <w:p w14:paraId="51F96EEC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Node:</w:t>
      </w:r>
    </w:p>
    <w:p w14:paraId="69212362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spacing w:before="1"/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matches,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375743AA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is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29CB9B2A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030C5BE6" w14:textId="77777777" w:rsidR="00C6205B" w:rsidRDefault="00C6205B" w:rsidP="00C6205B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reaching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0C2E3E88" w14:textId="77777777" w:rsidR="00C6205B" w:rsidRDefault="00C6205B" w:rsidP="00C6205B">
      <w:pPr>
        <w:pStyle w:val="ListParagraph"/>
        <w:numPr>
          <w:ilvl w:val="0"/>
          <w:numId w:val="17"/>
        </w:numPr>
        <w:tabs>
          <w:tab w:val="left" w:pos="503"/>
        </w:tabs>
        <w:ind w:left="221" w:right="1056" w:firstLine="0"/>
        <w:rPr>
          <w:sz w:val="24"/>
        </w:rPr>
      </w:pPr>
      <w:r>
        <w:rPr>
          <w:sz w:val="24"/>
        </w:rPr>
        <w:t>Test the operations by inserting elements into the tree and searching for specific</w:t>
      </w:r>
      <w:r>
        <w:rPr>
          <w:spacing w:val="-64"/>
          <w:sz w:val="24"/>
        </w:rPr>
        <w:t xml:space="preserve"> </w:t>
      </w:r>
      <w:r>
        <w:rPr>
          <w:sz w:val="24"/>
        </w:rPr>
        <w:t>values.</w:t>
      </w:r>
    </w:p>
    <w:p w14:paraId="65218ED2" w14:textId="77777777" w:rsidR="00C6205B" w:rsidRDefault="00C6205B" w:rsidP="00C6205B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5370ED96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E578635" w14:textId="77777777" w:rsidR="00C6205B" w:rsidRDefault="00C6205B" w:rsidP="00C6205B">
      <w:pPr>
        <w:pStyle w:val="BodyText"/>
        <w:rPr>
          <w:sz w:val="20"/>
        </w:rPr>
      </w:pPr>
    </w:p>
    <w:p w14:paraId="6EC47C9D" w14:textId="77777777" w:rsidR="00C6205B" w:rsidRDefault="00C6205B" w:rsidP="00C6205B">
      <w:pPr>
        <w:pStyle w:val="BodyText"/>
        <w:spacing w:before="9"/>
        <w:rPr>
          <w:sz w:val="18"/>
        </w:rPr>
      </w:pPr>
    </w:p>
    <w:p w14:paraId="02ED7951" w14:textId="77777777" w:rsidR="00C6205B" w:rsidRDefault="00C6205B" w:rsidP="00C6205B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PROGRAM;</w:t>
      </w:r>
    </w:p>
    <w:p w14:paraId="6B53C9A7" w14:textId="77777777" w:rsidR="00C6205B" w:rsidRDefault="00C6205B" w:rsidP="00C6205B">
      <w:pPr>
        <w:pStyle w:val="BodyText"/>
        <w:spacing w:before="196" w:line="424" w:lineRule="auto"/>
        <w:ind w:left="221" w:right="750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  <w:r>
        <w:t xml:space="preserve">struct </w:t>
      </w:r>
      <w:proofErr w:type="spellStart"/>
      <w:r>
        <w:t>BinaryTreeNode</w:t>
      </w:r>
      <w:proofErr w:type="spellEnd"/>
      <w:r>
        <w:t xml:space="preserve"> </w:t>
      </w:r>
      <w:proofErr w:type="gramStart"/>
      <w:r>
        <w:t>{</w:t>
      </w:r>
      <w:r>
        <w:rPr>
          <w:spacing w:val="-59"/>
        </w:rPr>
        <w:t xml:space="preserve"> </w:t>
      </w:r>
      <w:r>
        <w:t>int</w:t>
      </w:r>
      <w:proofErr w:type="gramEnd"/>
      <w:r>
        <w:rPr>
          <w:spacing w:val="-2"/>
        </w:rPr>
        <w:t xml:space="preserve"> </w:t>
      </w:r>
      <w:r>
        <w:t>key;</w:t>
      </w:r>
    </w:p>
    <w:p w14:paraId="086BF27A" w14:textId="77777777" w:rsidR="00C6205B" w:rsidRDefault="00C6205B" w:rsidP="00C6205B">
      <w:pPr>
        <w:pStyle w:val="BodyText"/>
        <w:spacing w:before="4"/>
        <w:ind w:left="221"/>
      </w:pPr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rPr>
          <w:spacing w:val="-5"/>
        </w:rPr>
        <w:t xml:space="preserve"> </w:t>
      </w:r>
      <w:r>
        <w:t>*left,</w:t>
      </w:r>
      <w:r>
        <w:rPr>
          <w:spacing w:val="-1"/>
        </w:rPr>
        <w:t xml:space="preserve"> </w:t>
      </w:r>
      <w:r>
        <w:t>*right;</w:t>
      </w:r>
    </w:p>
    <w:p w14:paraId="3041DE9B" w14:textId="77777777" w:rsidR="00C6205B" w:rsidRDefault="00C6205B" w:rsidP="00C6205B">
      <w:pPr>
        <w:pStyle w:val="BodyText"/>
        <w:spacing w:before="196"/>
        <w:ind w:left="221"/>
      </w:pPr>
      <w:r>
        <w:t>};</w:t>
      </w:r>
    </w:p>
    <w:p w14:paraId="6A05A132" w14:textId="77777777" w:rsidR="00C6205B" w:rsidRDefault="00C6205B" w:rsidP="00C6205B">
      <w:pPr>
        <w:pStyle w:val="BodyText"/>
        <w:rPr>
          <w:sz w:val="24"/>
        </w:rPr>
      </w:pPr>
    </w:p>
    <w:p w14:paraId="7505E08A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7D84051E" w14:textId="77777777" w:rsidR="00C6205B" w:rsidRDefault="00C6205B" w:rsidP="00C6205B">
      <w:pPr>
        <w:pStyle w:val="BodyText"/>
        <w:ind w:left="221"/>
      </w:pPr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8"/>
        </w:rPr>
        <w:t xml:space="preserve"> </w:t>
      </w:r>
      <w:proofErr w:type="spellStart"/>
      <w:proofErr w:type="gramStart"/>
      <w:r>
        <w:t>newNodeCreate</w:t>
      </w:r>
      <w:proofErr w:type="spellEnd"/>
      <w:r>
        <w:t>(</w:t>
      </w:r>
      <w:proofErr w:type="gramEnd"/>
      <w:r>
        <w:t>int</w:t>
      </w:r>
      <w:r>
        <w:rPr>
          <w:spacing w:val="-5"/>
        </w:rPr>
        <w:t xml:space="preserve"> </w:t>
      </w:r>
      <w:r>
        <w:t>value)</w:t>
      </w:r>
    </w:p>
    <w:p w14:paraId="4CC53AD2" w14:textId="77777777" w:rsidR="00C6205B" w:rsidRDefault="00C6205B" w:rsidP="00C6205B">
      <w:pPr>
        <w:pStyle w:val="BodyText"/>
        <w:spacing w:before="198"/>
        <w:ind w:left="221"/>
      </w:pPr>
      <w:r>
        <w:t>{</w:t>
      </w:r>
    </w:p>
    <w:p w14:paraId="456E6BEC" w14:textId="77777777" w:rsidR="00C6205B" w:rsidRDefault="00C6205B" w:rsidP="00C6205B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4"/>
        </w:rPr>
        <w:t xml:space="preserve"> </w:t>
      </w:r>
      <w:r>
        <w:t>temp</w:t>
      </w:r>
    </w:p>
    <w:p w14:paraId="382F0A36" w14:textId="77777777" w:rsidR="00C6205B" w:rsidRDefault="00C6205B" w:rsidP="00C6205B">
      <w:pPr>
        <w:pStyle w:val="BodyText"/>
        <w:spacing w:before="196" w:line="424" w:lineRule="auto"/>
        <w:ind w:left="221" w:right="6513"/>
      </w:pPr>
      <w:r>
        <w:t xml:space="preserve">= (struct </w:t>
      </w:r>
      <w:proofErr w:type="spellStart"/>
      <w:r>
        <w:t>BinaryTreeNode</w:t>
      </w:r>
      <w:proofErr w:type="spellEnd"/>
      <w:proofErr w:type="gramStart"/>
      <w:r>
        <w:t>*)malloc</w:t>
      </w:r>
      <w:proofErr w:type="gramEnd"/>
      <w:r>
        <w:t>(</w:t>
      </w:r>
      <w:r>
        <w:rPr>
          <w:spacing w:val="-59"/>
        </w:rPr>
        <w:t xml:space="preserve">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BinaryTreeNode</w:t>
      </w:r>
      <w:proofErr w:type="spellEnd"/>
      <w:r>
        <w:t>));</w:t>
      </w:r>
      <w:r>
        <w:rPr>
          <w:spacing w:val="1"/>
        </w:rPr>
        <w:t xml:space="preserve"> </w:t>
      </w:r>
      <w:r>
        <w:t>temp-&gt;key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value;</w:t>
      </w:r>
    </w:p>
    <w:p w14:paraId="7FA78C69" w14:textId="77777777" w:rsidR="00C6205B" w:rsidRDefault="00C6205B" w:rsidP="00C6205B">
      <w:pPr>
        <w:pStyle w:val="BodyText"/>
        <w:spacing w:before="3" w:line="427" w:lineRule="auto"/>
        <w:ind w:left="221" w:right="6610"/>
      </w:pPr>
      <w:r>
        <w:t>temp-&gt;left = temp-&gt;right = NULL;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temp;</w:t>
      </w:r>
    </w:p>
    <w:p w14:paraId="59C28D55" w14:textId="77777777" w:rsidR="00C6205B" w:rsidRDefault="00C6205B" w:rsidP="00C6205B">
      <w:pPr>
        <w:pStyle w:val="BodyText"/>
        <w:spacing w:line="250" w:lineRule="exact"/>
        <w:ind w:left="221"/>
      </w:pPr>
      <w:r>
        <w:t>}</w:t>
      </w:r>
    </w:p>
    <w:p w14:paraId="17B4D304" w14:textId="77777777" w:rsidR="00C6205B" w:rsidRDefault="00C6205B" w:rsidP="00C6205B">
      <w:pPr>
        <w:pStyle w:val="BodyText"/>
        <w:spacing w:before="196"/>
        <w:ind w:left="221"/>
      </w:pPr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</w:p>
    <w:p w14:paraId="0F1011D4" w14:textId="77777777" w:rsidR="00C6205B" w:rsidRDefault="00C6205B" w:rsidP="00C6205B">
      <w:pPr>
        <w:pStyle w:val="BodyText"/>
        <w:spacing w:before="196"/>
        <w:ind w:left="221"/>
      </w:pP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struct</w:t>
      </w:r>
      <w:r>
        <w:rPr>
          <w:spacing w:val="-4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5"/>
        </w:rPr>
        <w:t xml:space="preserve"> </w:t>
      </w:r>
      <w:r>
        <w:t>root,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target)</w:t>
      </w:r>
    </w:p>
    <w:p w14:paraId="7688AF87" w14:textId="77777777" w:rsidR="00C6205B" w:rsidRDefault="00C6205B" w:rsidP="00C6205B">
      <w:pPr>
        <w:pStyle w:val="BodyText"/>
        <w:spacing w:before="195"/>
        <w:ind w:left="221"/>
      </w:pPr>
      <w:r>
        <w:t>{</w:t>
      </w:r>
    </w:p>
    <w:p w14:paraId="74C2D31D" w14:textId="77777777" w:rsidR="00C6205B" w:rsidRDefault="00C6205B" w:rsidP="00C6205B">
      <w:pPr>
        <w:pStyle w:val="BodyText"/>
        <w:spacing w:before="196" w:line="424" w:lineRule="auto"/>
        <w:ind w:left="221" w:right="5964"/>
      </w:pPr>
      <w:r>
        <w:t xml:space="preserve">if (root == NULL || root-&gt;key == target) </w:t>
      </w:r>
      <w:proofErr w:type="gramStart"/>
      <w:r>
        <w:t>{</w:t>
      </w:r>
      <w:r>
        <w:rPr>
          <w:spacing w:val="-59"/>
        </w:rPr>
        <w:t xml:space="preserve"> </w:t>
      </w:r>
      <w:r>
        <w:t>return</w:t>
      </w:r>
      <w:proofErr w:type="gramEnd"/>
      <w:r>
        <w:rPr>
          <w:spacing w:val="-3"/>
        </w:rPr>
        <w:t xml:space="preserve"> </w:t>
      </w:r>
      <w:r>
        <w:t>root;</w:t>
      </w:r>
    </w:p>
    <w:p w14:paraId="7129F026" w14:textId="77777777" w:rsidR="00C6205B" w:rsidRDefault="00C6205B" w:rsidP="00C6205B">
      <w:pPr>
        <w:pStyle w:val="BodyText"/>
        <w:spacing w:before="5"/>
        <w:ind w:left="221"/>
      </w:pPr>
      <w:r>
        <w:t>}</w:t>
      </w:r>
    </w:p>
    <w:p w14:paraId="70EEE24E" w14:textId="77777777" w:rsidR="00C6205B" w:rsidRDefault="00C6205B" w:rsidP="00C6205B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(root-&gt;key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2"/>
        </w:rPr>
        <w:t xml:space="preserve"> </w:t>
      </w:r>
      <w:r>
        <w:t>{</w:t>
      </w:r>
    </w:p>
    <w:p w14:paraId="176CB7F5" w14:textId="77777777" w:rsidR="00C6205B" w:rsidRDefault="00C6205B" w:rsidP="00C6205B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proofErr w:type="spellStart"/>
      <w:r>
        <w:t>searchNode</w:t>
      </w:r>
      <w:proofErr w:type="spellEnd"/>
      <w:r>
        <w:t>(root-&gt;right,</w:t>
      </w:r>
      <w:r>
        <w:rPr>
          <w:spacing w:val="-5"/>
        </w:rPr>
        <w:t xml:space="preserve"> </w:t>
      </w:r>
      <w:r>
        <w:t>target);</w:t>
      </w:r>
    </w:p>
    <w:p w14:paraId="40DA01F4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0689C037" w14:textId="77777777" w:rsidR="00C6205B" w:rsidRDefault="00C6205B" w:rsidP="00C6205B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proofErr w:type="spellStart"/>
      <w:r>
        <w:t>searchNode</w:t>
      </w:r>
      <w:proofErr w:type="spellEnd"/>
      <w:r>
        <w:t>(root-&gt;left,</w:t>
      </w:r>
      <w:r>
        <w:rPr>
          <w:spacing w:val="-5"/>
        </w:rPr>
        <w:t xml:space="preserve"> </w:t>
      </w:r>
      <w:r>
        <w:t>target);</w:t>
      </w:r>
    </w:p>
    <w:p w14:paraId="6D9FB7E6" w14:textId="77777777" w:rsidR="00C6205B" w:rsidRDefault="00C6205B" w:rsidP="00C6205B">
      <w:pPr>
        <w:pStyle w:val="BodyText"/>
        <w:spacing w:before="195"/>
        <w:ind w:left="221"/>
      </w:pPr>
      <w:r>
        <w:t>}</w:t>
      </w:r>
    </w:p>
    <w:p w14:paraId="235EDC0E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2CD556" w14:textId="77777777" w:rsidR="00C6205B" w:rsidRDefault="00C6205B" w:rsidP="00C6205B">
      <w:pPr>
        <w:pStyle w:val="BodyText"/>
        <w:spacing w:before="93"/>
        <w:ind w:left="221"/>
      </w:pPr>
      <w:r>
        <w:lastRenderedPageBreak/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</w:p>
    <w:p w14:paraId="18010C53" w14:textId="77777777" w:rsidR="00C6205B" w:rsidRDefault="00C6205B" w:rsidP="00C6205B">
      <w:pPr>
        <w:pStyle w:val="BodyText"/>
        <w:spacing w:before="196"/>
        <w:ind w:left="221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</w:t>
      </w:r>
      <w:r>
        <w:rPr>
          <w:spacing w:val="-6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3"/>
        </w:rPr>
        <w:t xml:space="preserve"> </w:t>
      </w:r>
      <w:r>
        <w:t>node,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value)</w:t>
      </w:r>
    </w:p>
    <w:p w14:paraId="7B429BF3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4565A446" w14:textId="77777777" w:rsidR="00C6205B" w:rsidRDefault="00C6205B" w:rsidP="00C6205B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(node</w:t>
      </w:r>
      <w:r>
        <w:rPr>
          <w:spacing w:val="-3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675BF9F4" w14:textId="77777777" w:rsidR="00C6205B" w:rsidRDefault="00C6205B" w:rsidP="00C6205B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proofErr w:type="spellStart"/>
      <w:r>
        <w:t>newNodeCreate</w:t>
      </w:r>
      <w:proofErr w:type="spellEnd"/>
      <w:r>
        <w:t>(value);</w:t>
      </w:r>
    </w:p>
    <w:p w14:paraId="4E90EE64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2916499F" w14:textId="77777777" w:rsidR="00C6205B" w:rsidRDefault="00C6205B" w:rsidP="00C6205B">
      <w:pPr>
        <w:pStyle w:val="BodyText"/>
        <w:spacing w:before="195"/>
        <w:ind w:left="221"/>
      </w:pPr>
      <w:r>
        <w:t>if (value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node-&gt;key) {</w:t>
      </w:r>
    </w:p>
    <w:p w14:paraId="571323B0" w14:textId="77777777" w:rsidR="00C6205B" w:rsidRDefault="00C6205B" w:rsidP="00C6205B">
      <w:pPr>
        <w:pStyle w:val="BodyText"/>
        <w:spacing w:before="196"/>
        <w:ind w:left="221"/>
      </w:pPr>
      <w:r>
        <w:t>node-&gt;left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insertNode</w:t>
      </w:r>
      <w:proofErr w:type="spellEnd"/>
      <w:r>
        <w:t>(node-&gt;left,</w:t>
      </w:r>
      <w:r>
        <w:rPr>
          <w:spacing w:val="-5"/>
        </w:rPr>
        <w:t xml:space="preserve"> </w:t>
      </w:r>
      <w:r>
        <w:t>value);</w:t>
      </w:r>
    </w:p>
    <w:p w14:paraId="144D095B" w14:textId="77777777" w:rsidR="00C6205B" w:rsidRDefault="00C6205B" w:rsidP="00C6205B">
      <w:pPr>
        <w:pStyle w:val="BodyText"/>
        <w:spacing w:before="197"/>
        <w:ind w:left="221"/>
      </w:pPr>
      <w:r>
        <w:t>}</w:t>
      </w:r>
    </w:p>
    <w:p w14:paraId="6A6CA98B" w14:textId="77777777" w:rsidR="00C6205B" w:rsidRDefault="00C6205B" w:rsidP="00C6205B">
      <w:pPr>
        <w:pStyle w:val="BodyText"/>
        <w:spacing w:before="196"/>
        <w:ind w:left="221"/>
      </w:pPr>
      <w:r>
        <w:t>else</w:t>
      </w:r>
      <w:r>
        <w:rPr>
          <w:spacing w:val="-2"/>
        </w:rPr>
        <w:t xml:space="preserve"> </w:t>
      </w:r>
      <w:r>
        <w:t>if (value</w:t>
      </w:r>
      <w:r>
        <w:rPr>
          <w:spacing w:val="-2"/>
        </w:rPr>
        <w:t xml:space="preserve"> </w:t>
      </w:r>
      <w:r>
        <w:t>&gt; node-&gt;key)</w:t>
      </w:r>
      <w:r>
        <w:rPr>
          <w:spacing w:val="-1"/>
        </w:rPr>
        <w:t xml:space="preserve"> </w:t>
      </w:r>
      <w:r>
        <w:t>{</w:t>
      </w:r>
    </w:p>
    <w:p w14:paraId="65B13041" w14:textId="77777777" w:rsidR="00C6205B" w:rsidRDefault="00C6205B" w:rsidP="00C6205B">
      <w:pPr>
        <w:pStyle w:val="BodyText"/>
        <w:spacing w:before="195"/>
        <w:ind w:left="221"/>
      </w:pPr>
      <w:r>
        <w:t>node-&gt;right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insertNode</w:t>
      </w:r>
      <w:proofErr w:type="spellEnd"/>
      <w:r>
        <w:t>(node-&gt;right,</w:t>
      </w:r>
      <w:r>
        <w:rPr>
          <w:spacing w:val="-2"/>
        </w:rPr>
        <w:t xml:space="preserve"> </w:t>
      </w:r>
      <w:r>
        <w:t>value);</w:t>
      </w:r>
    </w:p>
    <w:p w14:paraId="599529FE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4A78E331" w14:textId="77777777" w:rsidR="00C6205B" w:rsidRDefault="00C6205B" w:rsidP="00C6205B">
      <w:pPr>
        <w:pStyle w:val="BodyText"/>
        <w:spacing w:before="198"/>
        <w:ind w:left="221"/>
      </w:pPr>
      <w:r>
        <w:t>return</w:t>
      </w:r>
      <w:r>
        <w:rPr>
          <w:spacing w:val="-2"/>
        </w:rPr>
        <w:t xml:space="preserve"> </w:t>
      </w:r>
      <w:r>
        <w:t>node;</w:t>
      </w:r>
    </w:p>
    <w:p w14:paraId="1AB0BA8D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08F16E58" w14:textId="77777777" w:rsidR="00C6205B" w:rsidRDefault="00C6205B" w:rsidP="00C6205B">
      <w:pPr>
        <w:pStyle w:val="BodyText"/>
        <w:rPr>
          <w:sz w:val="24"/>
        </w:rPr>
      </w:pPr>
    </w:p>
    <w:p w14:paraId="3122E582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22CB8744" w14:textId="77777777" w:rsidR="00C6205B" w:rsidRDefault="00C6205B" w:rsidP="00C6205B">
      <w:pPr>
        <w:pStyle w:val="BodyText"/>
        <w:ind w:left="221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</w:t>
      </w:r>
      <w:r>
        <w:rPr>
          <w:spacing w:val="-4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5"/>
        </w:rPr>
        <w:t xml:space="preserve"> </w:t>
      </w:r>
      <w:r>
        <w:t>root)</w:t>
      </w:r>
    </w:p>
    <w:p w14:paraId="751109C7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29B0FB79" w14:textId="77777777" w:rsidR="00C6205B" w:rsidRDefault="00C6205B" w:rsidP="00C6205B">
      <w:pPr>
        <w:pStyle w:val="BodyText"/>
        <w:spacing w:before="196" w:line="424" w:lineRule="auto"/>
        <w:ind w:left="221" w:right="7509"/>
      </w:pPr>
      <w:r>
        <w:t>if (</w:t>
      </w:r>
      <w:proofErr w:type="gramStart"/>
      <w:r>
        <w:t>root !</w:t>
      </w:r>
      <w:proofErr w:type="gramEnd"/>
      <w:r>
        <w:t>= NULL) {</w:t>
      </w:r>
      <w:r>
        <w:rPr>
          <w:spacing w:val="1"/>
        </w:rPr>
        <w:t xml:space="preserve"> </w:t>
      </w:r>
      <w:proofErr w:type="spellStart"/>
      <w:r>
        <w:t>postOrder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postOrder</w:t>
      </w:r>
      <w:proofErr w:type="spellEnd"/>
      <w:r>
        <w:t>(root-&gt;right);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root-&gt;key);</w:t>
      </w:r>
    </w:p>
    <w:p w14:paraId="05AC2541" w14:textId="77777777" w:rsidR="00C6205B" w:rsidRDefault="00C6205B" w:rsidP="00C6205B">
      <w:pPr>
        <w:pStyle w:val="BodyText"/>
        <w:spacing w:before="4"/>
        <w:ind w:left="221"/>
      </w:pPr>
      <w:r>
        <w:t>}</w:t>
      </w:r>
    </w:p>
    <w:p w14:paraId="381DEF5A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6F742722" w14:textId="77777777" w:rsidR="00C6205B" w:rsidRDefault="00C6205B" w:rsidP="00C6205B">
      <w:pPr>
        <w:pStyle w:val="BodyText"/>
        <w:rPr>
          <w:sz w:val="24"/>
        </w:rPr>
      </w:pPr>
    </w:p>
    <w:p w14:paraId="560E4294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7C1D1216" w14:textId="77777777" w:rsidR="00C6205B" w:rsidRDefault="00C6205B" w:rsidP="00C6205B">
      <w:pPr>
        <w:pStyle w:val="BodyText"/>
        <w:ind w:left="221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</w:t>
      </w:r>
      <w:r>
        <w:rPr>
          <w:spacing w:val="-4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6"/>
        </w:rPr>
        <w:t xml:space="preserve"> </w:t>
      </w:r>
      <w:r>
        <w:t>root)</w:t>
      </w:r>
    </w:p>
    <w:p w14:paraId="024BCC88" w14:textId="77777777" w:rsidR="00C6205B" w:rsidRDefault="00C6205B" w:rsidP="00C6205B">
      <w:pPr>
        <w:pStyle w:val="BodyText"/>
        <w:spacing w:before="198"/>
        <w:ind w:left="221"/>
      </w:pPr>
      <w:r>
        <w:t>{</w:t>
      </w:r>
    </w:p>
    <w:p w14:paraId="30F23EAC" w14:textId="77777777" w:rsidR="00C6205B" w:rsidRDefault="00C6205B" w:rsidP="00C6205B">
      <w:pPr>
        <w:pStyle w:val="BodyText"/>
        <w:spacing w:before="196" w:line="424" w:lineRule="auto"/>
        <w:ind w:left="221" w:right="7509"/>
      </w:pPr>
      <w:r>
        <w:t>if (</w:t>
      </w:r>
      <w:proofErr w:type="gramStart"/>
      <w:r>
        <w:t>root !</w:t>
      </w:r>
      <w:proofErr w:type="gramEnd"/>
      <w:r>
        <w:t>= NULL) {</w:t>
      </w:r>
      <w:r>
        <w:rPr>
          <w:spacing w:val="1"/>
        </w:rPr>
        <w:t xml:space="preserve"> </w:t>
      </w:r>
      <w:proofErr w:type="spellStart"/>
      <w:r>
        <w:t>inOrder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 %d ", root-&gt;key);</w:t>
      </w:r>
      <w:r>
        <w:rPr>
          <w:spacing w:val="-59"/>
        </w:rPr>
        <w:t xml:space="preserve"> </w:t>
      </w:r>
      <w:proofErr w:type="spellStart"/>
      <w:r>
        <w:t>inOrder</w:t>
      </w:r>
      <w:proofErr w:type="spellEnd"/>
      <w:r>
        <w:t>(root-&gt;right);</w:t>
      </w:r>
    </w:p>
    <w:p w14:paraId="585B07FB" w14:textId="77777777" w:rsidR="00C6205B" w:rsidRDefault="00C6205B" w:rsidP="00C6205B">
      <w:pPr>
        <w:pStyle w:val="BodyText"/>
        <w:spacing w:before="4"/>
        <w:ind w:left="221"/>
      </w:pPr>
      <w:r>
        <w:t>}</w:t>
      </w:r>
    </w:p>
    <w:p w14:paraId="374DFB34" w14:textId="77777777" w:rsidR="00C6205B" w:rsidRDefault="00C6205B" w:rsidP="00C6205B">
      <w:pPr>
        <w:pStyle w:val="BodyText"/>
        <w:spacing w:before="197"/>
        <w:ind w:left="221"/>
      </w:pPr>
      <w:r>
        <w:t>}</w:t>
      </w:r>
    </w:p>
    <w:p w14:paraId="45AADD9F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704ED89" w14:textId="77777777" w:rsidR="00C6205B" w:rsidRDefault="00C6205B" w:rsidP="00C6205B">
      <w:pPr>
        <w:pStyle w:val="BodyText"/>
        <w:spacing w:before="93"/>
        <w:ind w:left="221"/>
      </w:pPr>
      <w:r>
        <w:lastRenderedPageBreak/>
        <w:t>void</w:t>
      </w:r>
      <w:r>
        <w:rPr>
          <w:spacing w:val="-4"/>
        </w:rPr>
        <w:t xml:space="preserve">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5"/>
        </w:rPr>
        <w:t xml:space="preserve"> </w:t>
      </w:r>
      <w:r>
        <w:t>root)</w:t>
      </w:r>
    </w:p>
    <w:p w14:paraId="23197345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2267D105" w14:textId="77777777" w:rsidR="00C6205B" w:rsidRDefault="00C6205B" w:rsidP="00C6205B">
      <w:pPr>
        <w:pStyle w:val="BodyText"/>
        <w:spacing w:before="196" w:line="424" w:lineRule="auto"/>
        <w:ind w:left="221" w:right="7509"/>
      </w:pPr>
      <w:r>
        <w:t>if</w:t>
      </w:r>
      <w:r>
        <w:rPr>
          <w:spacing w:val="2"/>
        </w:rPr>
        <w:t xml:space="preserve"> </w:t>
      </w:r>
      <w:r>
        <w:t>(</w:t>
      </w:r>
      <w:proofErr w:type="gramStart"/>
      <w:r>
        <w:t>root !</w:t>
      </w:r>
      <w:proofErr w:type="gramEnd"/>
      <w:r>
        <w:t>=</w:t>
      </w:r>
      <w:r>
        <w:rPr>
          <w:spacing w:val="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 %d ", root-&gt;key);</w:t>
      </w:r>
      <w:r>
        <w:rPr>
          <w:spacing w:val="-59"/>
        </w:rPr>
        <w:t xml:space="preserve"> </w:t>
      </w:r>
      <w:proofErr w:type="spellStart"/>
      <w:r>
        <w:t>preOrder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t>preOrder</w:t>
      </w:r>
      <w:proofErr w:type="spellEnd"/>
      <w:r>
        <w:t>(root-&gt;right);</w:t>
      </w:r>
    </w:p>
    <w:p w14:paraId="03CA7414" w14:textId="77777777" w:rsidR="00C6205B" w:rsidRDefault="00C6205B" w:rsidP="00C6205B">
      <w:pPr>
        <w:pStyle w:val="BodyText"/>
        <w:spacing w:before="4"/>
        <w:ind w:left="221"/>
      </w:pPr>
      <w:r>
        <w:t>}</w:t>
      </w:r>
    </w:p>
    <w:p w14:paraId="08D3CCC8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4063B9E5" w14:textId="77777777" w:rsidR="00C6205B" w:rsidRDefault="00C6205B" w:rsidP="00C6205B">
      <w:pPr>
        <w:pStyle w:val="BodyText"/>
        <w:rPr>
          <w:sz w:val="24"/>
        </w:rPr>
      </w:pPr>
    </w:p>
    <w:p w14:paraId="4CDF6A98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32093258" w14:textId="77777777" w:rsidR="00C6205B" w:rsidRDefault="00C6205B" w:rsidP="00C6205B">
      <w:pPr>
        <w:pStyle w:val="BodyText"/>
        <w:ind w:left="221"/>
      </w:pPr>
      <w:r>
        <w:t>struct</w:t>
      </w:r>
      <w:r>
        <w:rPr>
          <w:spacing w:val="-2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7"/>
        </w:rPr>
        <w:t xml:space="preserve">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struct</w:t>
      </w:r>
      <w:r>
        <w:rPr>
          <w:spacing w:val="-5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2"/>
        </w:rPr>
        <w:t xml:space="preserve"> </w:t>
      </w:r>
      <w:r>
        <w:t>root)</w:t>
      </w:r>
    </w:p>
    <w:p w14:paraId="25DD2DBE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31308859" w14:textId="77777777" w:rsidR="00C6205B" w:rsidRDefault="00C6205B" w:rsidP="00C6205B">
      <w:pPr>
        <w:pStyle w:val="BodyText"/>
        <w:spacing w:before="196" w:line="427" w:lineRule="auto"/>
        <w:ind w:left="221" w:right="8066"/>
      </w:pPr>
      <w:r>
        <w:t xml:space="preserve">if (root == NULL) </w:t>
      </w:r>
      <w:proofErr w:type="gramStart"/>
      <w:r>
        <w:t>{</w:t>
      </w:r>
      <w:r>
        <w:rPr>
          <w:spacing w:val="-59"/>
        </w:rPr>
        <w:t xml:space="preserve"> </w:t>
      </w:r>
      <w:r>
        <w:t>return</w:t>
      </w:r>
      <w:proofErr w:type="gramEnd"/>
      <w:r>
        <w:rPr>
          <w:spacing w:val="-1"/>
        </w:rPr>
        <w:t xml:space="preserve"> </w:t>
      </w:r>
      <w:r>
        <w:t>NULL;</w:t>
      </w:r>
    </w:p>
    <w:p w14:paraId="2DEB8C42" w14:textId="77777777" w:rsidR="00C6205B" w:rsidRDefault="00C6205B" w:rsidP="00C6205B">
      <w:pPr>
        <w:pStyle w:val="BodyText"/>
        <w:spacing w:line="252" w:lineRule="exact"/>
        <w:ind w:left="221"/>
      </w:pPr>
      <w:r>
        <w:t>}</w:t>
      </w:r>
    </w:p>
    <w:p w14:paraId="40709638" w14:textId="77777777" w:rsidR="00C6205B" w:rsidRDefault="00C6205B" w:rsidP="00C6205B">
      <w:pPr>
        <w:pStyle w:val="BodyText"/>
        <w:spacing w:before="196" w:line="424" w:lineRule="auto"/>
        <w:ind w:left="221" w:right="7173"/>
      </w:pPr>
      <w:r>
        <w:t>else if (root-&gt;</w:t>
      </w:r>
      <w:proofErr w:type="gramStart"/>
      <w:r>
        <w:t>left !</w:t>
      </w:r>
      <w:proofErr w:type="gramEnd"/>
      <w:r>
        <w:t>= NULL) {</w:t>
      </w:r>
      <w:r>
        <w:rPr>
          <w:spacing w:val="-59"/>
        </w:rPr>
        <w:t xml:space="preserve"> </w:t>
      </w:r>
      <w:r>
        <w:t>return</w:t>
      </w:r>
      <w:r>
        <w:rPr>
          <w:spacing w:val="-4"/>
        </w:rPr>
        <w:t xml:space="preserve"> </w:t>
      </w:r>
      <w:proofErr w:type="spellStart"/>
      <w:r>
        <w:t>findMin</w:t>
      </w:r>
      <w:proofErr w:type="spellEnd"/>
      <w:r>
        <w:t>(root-&gt;left);</w:t>
      </w:r>
    </w:p>
    <w:p w14:paraId="3A3FBECE" w14:textId="77777777" w:rsidR="00C6205B" w:rsidRDefault="00C6205B" w:rsidP="00C6205B">
      <w:pPr>
        <w:pStyle w:val="BodyText"/>
        <w:spacing w:before="2"/>
        <w:ind w:left="221"/>
      </w:pPr>
      <w:r>
        <w:t>}</w:t>
      </w:r>
    </w:p>
    <w:p w14:paraId="3A87C438" w14:textId="77777777" w:rsidR="00C6205B" w:rsidRDefault="00C6205B" w:rsidP="00C6205B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057F7AF4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069C979E" w14:textId="77777777" w:rsidR="00C6205B" w:rsidRDefault="00C6205B" w:rsidP="00C6205B">
      <w:pPr>
        <w:pStyle w:val="BodyText"/>
        <w:rPr>
          <w:sz w:val="24"/>
        </w:rPr>
      </w:pPr>
    </w:p>
    <w:p w14:paraId="40714BFC" w14:textId="77777777" w:rsidR="00C6205B" w:rsidRDefault="00C6205B" w:rsidP="00C6205B">
      <w:pPr>
        <w:pStyle w:val="BodyText"/>
        <w:rPr>
          <w:sz w:val="32"/>
        </w:rPr>
      </w:pPr>
    </w:p>
    <w:p w14:paraId="557CD63E" w14:textId="77777777" w:rsidR="00C6205B" w:rsidRDefault="00C6205B" w:rsidP="00C6205B">
      <w:pPr>
        <w:pStyle w:val="BodyText"/>
        <w:spacing w:before="1" w:line="424" w:lineRule="auto"/>
        <w:ind w:left="221" w:right="3969"/>
      </w:pPr>
      <w:r>
        <w:t xml:space="preserve">struct </w:t>
      </w:r>
      <w:proofErr w:type="spellStart"/>
      <w:r>
        <w:t>BinaryTreeNode</w:t>
      </w:r>
      <w:proofErr w:type="spellEnd"/>
      <w:r>
        <w:t xml:space="preserve">* delete (struct </w:t>
      </w:r>
      <w:proofErr w:type="spellStart"/>
      <w:r>
        <w:t>BinaryTreeNode</w:t>
      </w:r>
      <w:proofErr w:type="spellEnd"/>
      <w:r>
        <w:t>* root,</w:t>
      </w:r>
      <w:r>
        <w:rPr>
          <w:spacing w:val="-59"/>
        </w:rPr>
        <w:t xml:space="preserve"> </w:t>
      </w:r>
      <w:r>
        <w:t>int x)</w:t>
      </w:r>
    </w:p>
    <w:p w14:paraId="3133DE3E" w14:textId="77777777" w:rsidR="00C6205B" w:rsidRDefault="00C6205B" w:rsidP="00C6205B">
      <w:pPr>
        <w:pStyle w:val="BodyText"/>
        <w:spacing w:before="2"/>
        <w:ind w:left="221"/>
      </w:pPr>
      <w:r>
        <w:t>{</w:t>
      </w:r>
    </w:p>
    <w:p w14:paraId="2DE1C292" w14:textId="77777777" w:rsidR="00C6205B" w:rsidRDefault="00C6205B" w:rsidP="00C6205B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14:paraId="48F230E8" w14:textId="77777777" w:rsidR="00C6205B" w:rsidRDefault="00C6205B" w:rsidP="00C6205B">
      <w:pPr>
        <w:pStyle w:val="BodyText"/>
        <w:rPr>
          <w:sz w:val="24"/>
        </w:rPr>
      </w:pPr>
    </w:p>
    <w:p w14:paraId="0E4B1445" w14:textId="77777777" w:rsidR="00C6205B" w:rsidRDefault="00C6205B" w:rsidP="00C6205B">
      <w:pPr>
        <w:pStyle w:val="BodyText"/>
        <w:spacing w:before="177"/>
        <w:ind w:left="221"/>
      </w:pP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71554253" w14:textId="77777777" w:rsidR="00C6205B" w:rsidRDefault="00C6205B" w:rsidP="00C6205B">
      <w:pPr>
        <w:pStyle w:val="BodyText"/>
        <w:spacing w:before="196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(root-&gt;right,</w:t>
      </w:r>
      <w:r>
        <w:rPr>
          <w:spacing w:val="-1"/>
        </w:rPr>
        <w:t xml:space="preserve"> </w:t>
      </w:r>
      <w:r>
        <w:t>x);</w:t>
      </w:r>
    </w:p>
    <w:p w14:paraId="6EDE713F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66AB6AE8" w14:textId="77777777" w:rsidR="00C6205B" w:rsidRDefault="00C6205B" w:rsidP="00C6205B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59312B35" w14:textId="77777777" w:rsidR="00C6205B" w:rsidRDefault="00C6205B" w:rsidP="00C6205B">
      <w:pPr>
        <w:pStyle w:val="BodyText"/>
        <w:spacing w:before="196"/>
        <w:ind w:left="221"/>
      </w:pPr>
      <w:r>
        <w:t>root-&gt;left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(root-&gt;left,</w:t>
      </w:r>
      <w:r>
        <w:rPr>
          <w:spacing w:val="-3"/>
        </w:rPr>
        <w:t xml:space="preserve"> </w:t>
      </w:r>
      <w:r>
        <w:t>x);</w:t>
      </w:r>
    </w:p>
    <w:p w14:paraId="4E5383CB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74F3E007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AE67237" w14:textId="77777777" w:rsidR="00C6205B" w:rsidRDefault="00C6205B" w:rsidP="00C6205B">
      <w:pPr>
        <w:pStyle w:val="BodyText"/>
        <w:spacing w:before="93"/>
        <w:ind w:left="221"/>
      </w:pPr>
      <w:r>
        <w:lastRenderedPageBreak/>
        <w:t>else</w:t>
      </w:r>
      <w:r>
        <w:rPr>
          <w:spacing w:val="-1"/>
        </w:rPr>
        <w:t xml:space="preserve"> </w:t>
      </w:r>
      <w:r>
        <w:t>{</w:t>
      </w:r>
    </w:p>
    <w:p w14:paraId="05B8839F" w14:textId="77777777" w:rsidR="00C6205B" w:rsidRDefault="00C6205B" w:rsidP="00C6205B">
      <w:pPr>
        <w:pStyle w:val="BodyText"/>
        <w:spacing w:before="196" w:line="424" w:lineRule="auto"/>
        <w:ind w:left="221" w:right="5204"/>
      </w:pPr>
      <w:r>
        <w:t xml:space="preserve">if (root-&gt;left == NULL &amp;&amp; root-&gt;right == NULL) </w:t>
      </w:r>
      <w:proofErr w:type="gramStart"/>
      <w:r>
        <w:t>{</w:t>
      </w:r>
      <w:r>
        <w:rPr>
          <w:spacing w:val="-59"/>
        </w:rPr>
        <w:t xml:space="preserve"> </w:t>
      </w:r>
      <w:r>
        <w:t>free</w:t>
      </w:r>
      <w:proofErr w:type="gramEnd"/>
      <w:r>
        <w:t>(root);</w:t>
      </w:r>
    </w:p>
    <w:p w14:paraId="129E23DC" w14:textId="77777777" w:rsidR="00C6205B" w:rsidRDefault="00C6205B" w:rsidP="00C6205B">
      <w:pPr>
        <w:pStyle w:val="BodyText"/>
        <w:spacing w:before="2"/>
        <w:ind w:left="221"/>
      </w:pPr>
      <w:r>
        <w:t>return</w:t>
      </w:r>
      <w:r>
        <w:rPr>
          <w:spacing w:val="-1"/>
        </w:rPr>
        <w:t xml:space="preserve"> </w:t>
      </w:r>
      <w:r>
        <w:t>NULL;</w:t>
      </w:r>
    </w:p>
    <w:p w14:paraId="57D27222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3F715992" w14:textId="77777777" w:rsidR="00C6205B" w:rsidRDefault="00C6205B" w:rsidP="00C6205B">
      <w:pPr>
        <w:pStyle w:val="BodyText"/>
        <w:spacing w:before="196"/>
        <w:ind w:left="221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(root-&gt;left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</w:t>
      </w:r>
    </w:p>
    <w:p w14:paraId="7A85F9FF" w14:textId="77777777" w:rsidR="00C6205B" w:rsidRDefault="00C6205B" w:rsidP="00C6205B">
      <w:pPr>
        <w:pStyle w:val="BodyText"/>
        <w:spacing w:before="196" w:line="427" w:lineRule="auto"/>
        <w:ind w:left="221" w:right="6948"/>
      </w:pPr>
      <w:r>
        <w:t>||</w:t>
      </w:r>
      <w:r>
        <w:rPr>
          <w:spacing w:val="9"/>
        </w:rPr>
        <w:t xml:space="preserve"> </w:t>
      </w:r>
      <w:r>
        <w:t>root-&gt;right</w:t>
      </w:r>
      <w:r>
        <w:rPr>
          <w:spacing w:val="10"/>
        </w:rPr>
        <w:t xml:space="preserve"> </w:t>
      </w:r>
      <w:r>
        <w:t>==</w:t>
      </w:r>
      <w:r>
        <w:rPr>
          <w:spacing w:val="10"/>
        </w:rPr>
        <w:t xml:space="preserve"> </w:t>
      </w:r>
      <w:r>
        <w:t>NULL)</w:t>
      </w:r>
      <w:r>
        <w:rPr>
          <w:spacing w:val="10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struct</w:t>
      </w:r>
      <w:proofErr w:type="gramEnd"/>
      <w:r>
        <w:t xml:space="preserve"> </w:t>
      </w:r>
      <w:proofErr w:type="spellStart"/>
      <w:r>
        <w:t>BinaryTreeNode</w:t>
      </w:r>
      <w:proofErr w:type="spellEnd"/>
      <w:r>
        <w:t>* temp;</w:t>
      </w:r>
      <w:r>
        <w:rPr>
          <w:spacing w:val="-59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(root-&gt;left</w:t>
      </w:r>
      <w:r>
        <w:rPr>
          <w:spacing w:val="-2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00D4A22D" w14:textId="77777777" w:rsidR="00C6205B" w:rsidRDefault="00C6205B" w:rsidP="00C6205B">
      <w:pPr>
        <w:pStyle w:val="BodyText"/>
        <w:spacing w:line="249" w:lineRule="exact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root-&gt;right;</w:t>
      </w:r>
    </w:p>
    <w:p w14:paraId="785E599B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56A09787" w14:textId="77777777" w:rsidR="00C6205B" w:rsidRDefault="00C6205B" w:rsidP="00C6205B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69E203F6" w14:textId="77777777" w:rsidR="00C6205B" w:rsidRDefault="00C6205B" w:rsidP="00C6205B">
      <w:pPr>
        <w:pStyle w:val="BodyText"/>
        <w:spacing w:before="198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root-&gt;left;</w:t>
      </w:r>
    </w:p>
    <w:p w14:paraId="1EBEE01E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1BA89A05" w14:textId="77777777" w:rsidR="00C6205B" w:rsidRDefault="00C6205B" w:rsidP="00C6205B">
      <w:pPr>
        <w:pStyle w:val="BodyText"/>
        <w:spacing w:before="195" w:line="424" w:lineRule="auto"/>
        <w:ind w:left="221" w:right="8583"/>
      </w:pPr>
      <w:r>
        <w:t>free(root);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temp;</w:t>
      </w:r>
    </w:p>
    <w:p w14:paraId="2E29715B" w14:textId="77777777" w:rsidR="00C6205B" w:rsidRDefault="00C6205B" w:rsidP="00C6205B">
      <w:pPr>
        <w:pStyle w:val="BodyText"/>
        <w:spacing w:before="3"/>
        <w:ind w:left="221"/>
      </w:pPr>
      <w:r>
        <w:t>}</w:t>
      </w:r>
    </w:p>
    <w:p w14:paraId="06EE8B1A" w14:textId="77777777" w:rsidR="00C6205B" w:rsidRDefault="00C6205B" w:rsidP="00C6205B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085B0C29" w14:textId="77777777" w:rsidR="00C6205B" w:rsidRDefault="00C6205B" w:rsidP="00C6205B">
      <w:pPr>
        <w:pStyle w:val="BodyText"/>
        <w:spacing w:before="195" w:line="424" w:lineRule="auto"/>
        <w:ind w:left="221" w:right="4832"/>
      </w:pPr>
      <w:r>
        <w:t xml:space="preserve">struct </w:t>
      </w:r>
      <w:proofErr w:type="spellStart"/>
      <w:r>
        <w:t>BinaryTreeNode</w:t>
      </w:r>
      <w:proofErr w:type="spellEnd"/>
      <w:r>
        <w:t xml:space="preserve">* temp = </w:t>
      </w:r>
      <w:proofErr w:type="spellStart"/>
      <w:r>
        <w:t>findMin</w:t>
      </w:r>
      <w:proofErr w:type="spellEnd"/>
      <w:r>
        <w:t>(root-&gt;right);</w:t>
      </w:r>
      <w:r>
        <w:rPr>
          <w:spacing w:val="-59"/>
        </w:rPr>
        <w:t xml:space="preserve"> </w:t>
      </w:r>
      <w:r>
        <w:t>root-&gt;key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temp-&gt;key;</w:t>
      </w:r>
    </w:p>
    <w:p w14:paraId="27EE3EB6" w14:textId="77777777" w:rsidR="00C6205B" w:rsidRDefault="00C6205B" w:rsidP="00C6205B">
      <w:pPr>
        <w:pStyle w:val="BodyText"/>
        <w:spacing w:before="3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(root-&gt;right,</w:t>
      </w:r>
      <w:r>
        <w:rPr>
          <w:spacing w:val="-3"/>
        </w:rPr>
        <w:t xml:space="preserve"> </w:t>
      </w:r>
      <w:r>
        <w:t>temp-&gt;key);</w:t>
      </w:r>
    </w:p>
    <w:p w14:paraId="79E8A055" w14:textId="77777777" w:rsidR="00C6205B" w:rsidRDefault="00C6205B" w:rsidP="00C6205B">
      <w:pPr>
        <w:pStyle w:val="BodyText"/>
        <w:spacing w:before="195"/>
        <w:ind w:left="221"/>
      </w:pPr>
      <w:r>
        <w:t>}</w:t>
      </w:r>
    </w:p>
    <w:p w14:paraId="6C5BE35F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1C2EB584" w14:textId="77777777" w:rsidR="00C6205B" w:rsidRDefault="00C6205B" w:rsidP="00C6205B">
      <w:pPr>
        <w:pStyle w:val="BodyText"/>
        <w:spacing w:before="197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46F64220" w14:textId="77777777" w:rsidR="00C6205B" w:rsidRDefault="00C6205B" w:rsidP="00C6205B">
      <w:pPr>
        <w:pStyle w:val="BodyText"/>
        <w:spacing w:before="195"/>
        <w:ind w:left="221"/>
      </w:pPr>
      <w:r>
        <w:t>}</w:t>
      </w:r>
    </w:p>
    <w:p w14:paraId="70538FCD" w14:textId="77777777" w:rsidR="00C6205B" w:rsidRDefault="00C6205B" w:rsidP="00C6205B">
      <w:pPr>
        <w:pStyle w:val="BodyText"/>
        <w:rPr>
          <w:sz w:val="24"/>
        </w:rPr>
      </w:pPr>
    </w:p>
    <w:p w14:paraId="50C0A4EE" w14:textId="77777777" w:rsidR="00C6205B" w:rsidRDefault="00C6205B" w:rsidP="00C6205B">
      <w:pPr>
        <w:pStyle w:val="BodyText"/>
        <w:spacing w:before="3"/>
        <w:rPr>
          <w:sz w:val="32"/>
        </w:rPr>
      </w:pPr>
    </w:p>
    <w:p w14:paraId="0984293D" w14:textId="77777777" w:rsidR="00C6205B" w:rsidRDefault="00C6205B" w:rsidP="00C6205B">
      <w:pPr>
        <w:pStyle w:val="BodyText"/>
        <w:spacing w:before="1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2E2EB66B" w14:textId="77777777" w:rsidR="00C6205B" w:rsidRDefault="00C6205B" w:rsidP="00C6205B">
      <w:pPr>
        <w:pStyle w:val="BodyText"/>
        <w:spacing w:before="195"/>
        <w:ind w:left="221"/>
      </w:pPr>
      <w:r>
        <w:t>{</w:t>
      </w:r>
    </w:p>
    <w:p w14:paraId="5118F59F" w14:textId="77777777" w:rsidR="00C6205B" w:rsidRDefault="00C6205B" w:rsidP="00C6205B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proofErr w:type="spellStart"/>
      <w:r>
        <w:t>BinaryTreeNode</w:t>
      </w:r>
      <w:proofErr w:type="spellEnd"/>
      <w:r>
        <w:t>*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14:paraId="4593AAEE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D1141F4" w14:textId="77777777" w:rsidR="00C6205B" w:rsidRDefault="00C6205B" w:rsidP="00C6205B">
      <w:pPr>
        <w:pStyle w:val="BodyText"/>
        <w:spacing w:before="93" w:line="427" w:lineRule="auto"/>
        <w:ind w:left="221" w:right="7191"/>
      </w:pPr>
      <w:r>
        <w:lastRenderedPageBreak/>
        <w:t xml:space="preserve">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50);</w:t>
      </w:r>
      <w:r>
        <w:rPr>
          <w:spacing w:val="-59"/>
        </w:rPr>
        <w:t xml:space="preserve"> </w:t>
      </w:r>
      <w:proofErr w:type="spellStart"/>
      <w:r>
        <w:t>insertNode</w:t>
      </w:r>
      <w:proofErr w:type="spellEnd"/>
      <w:r>
        <w:t>(root,</w:t>
      </w:r>
      <w:r>
        <w:rPr>
          <w:spacing w:val="1"/>
        </w:rPr>
        <w:t xml:space="preserve"> </w:t>
      </w:r>
      <w:r>
        <w:t>30);</w:t>
      </w:r>
    </w:p>
    <w:p w14:paraId="2A1C1126" w14:textId="77777777" w:rsidR="00C6205B" w:rsidRDefault="00C6205B" w:rsidP="00C6205B">
      <w:pPr>
        <w:pStyle w:val="BodyText"/>
        <w:spacing w:line="250" w:lineRule="exact"/>
        <w:ind w:left="221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</w:t>
      </w:r>
      <w:r>
        <w:rPr>
          <w:spacing w:val="-7"/>
        </w:rPr>
        <w:t xml:space="preserve"> </w:t>
      </w:r>
      <w:r>
        <w:t>20);</w:t>
      </w:r>
    </w:p>
    <w:p w14:paraId="11CA9AAD" w14:textId="77777777" w:rsidR="00C6205B" w:rsidRDefault="00C6205B" w:rsidP="00C6205B">
      <w:pPr>
        <w:pStyle w:val="BodyText"/>
        <w:spacing w:before="196"/>
        <w:ind w:left="221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</w:t>
      </w:r>
      <w:r>
        <w:rPr>
          <w:spacing w:val="-7"/>
        </w:rPr>
        <w:t xml:space="preserve"> </w:t>
      </w:r>
      <w:r>
        <w:t>40);</w:t>
      </w:r>
    </w:p>
    <w:p w14:paraId="249C9758" w14:textId="77777777" w:rsidR="00C6205B" w:rsidRDefault="00C6205B" w:rsidP="00C6205B">
      <w:pPr>
        <w:pStyle w:val="BodyText"/>
        <w:spacing w:before="196"/>
        <w:ind w:left="221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</w:t>
      </w:r>
      <w:r>
        <w:rPr>
          <w:spacing w:val="-7"/>
        </w:rPr>
        <w:t xml:space="preserve"> </w:t>
      </w:r>
      <w:r>
        <w:t>70);</w:t>
      </w:r>
    </w:p>
    <w:p w14:paraId="2666E329" w14:textId="77777777" w:rsidR="00C6205B" w:rsidRDefault="00C6205B" w:rsidP="00C6205B">
      <w:pPr>
        <w:pStyle w:val="BodyText"/>
        <w:spacing w:before="196"/>
        <w:ind w:left="221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</w:t>
      </w:r>
      <w:r>
        <w:rPr>
          <w:spacing w:val="-7"/>
        </w:rPr>
        <w:t xml:space="preserve"> </w:t>
      </w:r>
      <w:r>
        <w:t>60);</w:t>
      </w:r>
    </w:p>
    <w:p w14:paraId="54256DB7" w14:textId="77777777" w:rsidR="00C6205B" w:rsidRDefault="00C6205B" w:rsidP="00C6205B">
      <w:pPr>
        <w:pStyle w:val="BodyText"/>
        <w:spacing w:before="195"/>
        <w:ind w:left="221"/>
      </w:pP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</w:t>
      </w:r>
      <w:r>
        <w:rPr>
          <w:spacing w:val="-7"/>
        </w:rPr>
        <w:t xml:space="preserve"> </w:t>
      </w:r>
      <w:r>
        <w:t>80);</w:t>
      </w:r>
    </w:p>
    <w:p w14:paraId="3AEEECCF" w14:textId="77777777" w:rsidR="00C6205B" w:rsidRDefault="00C6205B" w:rsidP="00C6205B">
      <w:pPr>
        <w:pStyle w:val="BodyText"/>
        <w:spacing w:before="196" w:line="427" w:lineRule="auto"/>
        <w:ind w:left="221" w:right="6433"/>
      </w:pPr>
      <w:r>
        <w:t>if (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root, 60) != NULL) {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("60</w:t>
      </w:r>
      <w:r>
        <w:rPr>
          <w:spacing w:val="-6"/>
        </w:rPr>
        <w:t xml:space="preserve"> </w:t>
      </w:r>
      <w:r>
        <w:t>found");</w:t>
      </w:r>
    </w:p>
    <w:p w14:paraId="7AFF872E" w14:textId="77777777" w:rsidR="00C6205B" w:rsidRDefault="00C6205B" w:rsidP="00C6205B">
      <w:pPr>
        <w:pStyle w:val="BodyText"/>
        <w:spacing w:line="251" w:lineRule="exact"/>
        <w:ind w:left="221"/>
      </w:pPr>
      <w:r>
        <w:t>}</w:t>
      </w:r>
    </w:p>
    <w:p w14:paraId="37F1E294" w14:textId="77777777" w:rsidR="00C6205B" w:rsidRDefault="00C6205B" w:rsidP="00C6205B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558E0CC6" w14:textId="77777777" w:rsidR="00C6205B" w:rsidRDefault="00C6205B" w:rsidP="00C6205B">
      <w:pPr>
        <w:pStyle w:val="BodyText"/>
        <w:spacing w:before="196"/>
        <w:ind w:left="2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"60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found");</w:t>
      </w:r>
    </w:p>
    <w:p w14:paraId="458CECEF" w14:textId="77777777" w:rsidR="00C6205B" w:rsidRDefault="00C6205B" w:rsidP="00C6205B">
      <w:pPr>
        <w:pStyle w:val="BodyText"/>
        <w:spacing w:before="198"/>
        <w:ind w:left="221"/>
      </w:pPr>
      <w:r>
        <w:t>}</w:t>
      </w:r>
    </w:p>
    <w:p w14:paraId="4A6A60F8" w14:textId="77777777" w:rsidR="00C6205B" w:rsidRDefault="00C6205B" w:rsidP="00C6205B">
      <w:pPr>
        <w:pStyle w:val="BodyText"/>
        <w:rPr>
          <w:sz w:val="24"/>
        </w:rPr>
      </w:pPr>
    </w:p>
    <w:p w14:paraId="6E16E342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7F193AA8" w14:textId="77777777" w:rsidR="00C6205B" w:rsidRDefault="00C6205B" w:rsidP="00C6205B">
      <w:pPr>
        <w:pStyle w:val="BodyText"/>
        <w:spacing w:line="424" w:lineRule="auto"/>
        <w:ind w:left="221" w:right="8274"/>
      </w:pPr>
      <w:proofErr w:type="spellStart"/>
      <w:r>
        <w:t>printf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r>
        <w:t>postOrder</w:t>
      </w:r>
      <w:proofErr w:type="spellEnd"/>
      <w:r>
        <w:t>(root);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("\n");</w:t>
      </w:r>
    </w:p>
    <w:p w14:paraId="05EC3D97" w14:textId="77777777" w:rsidR="00C6205B" w:rsidRDefault="00C6205B" w:rsidP="00C6205B">
      <w:pPr>
        <w:pStyle w:val="BodyText"/>
        <w:rPr>
          <w:sz w:val="24"/>
        </w:rPr>
      </w:pPr>
    </w:p>
    <w:p w14:paraId="53037563" w14:textId="77777777" w:rsidR="00C6205B" w:rsidRDefault="00C6205B" w:rsidP="00C6205B">
      <w:pPr>
        <w:pStyle w:val="BodyText"/>
        <w:spacing w:before="176" w:line="424" w:lineRule="auto"/>
        <w:ind w:left="221" w:right="8371"/>
      </w:pPr>
      <w:proofErr w:type="spellStart"/>
      <w:r>
        <w:t>preOrder</w:t>
      </w:r>
      <w:proofErr w:type="spellEnd"/>
      <w:r>
        <w:t>(root);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r>
        <w:t>inOrder</w:t>
      </w:r>
      <w:proofErr w:type="spellEnd"/>
      <w:r>
        <w:t>(root);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("\n");</w:t>
      </w:r>
    </w:p>
    <w:p w14:paraId="46BB4542" w14:textId="77777777" w:rsidR="00C6205B" w:rsidRDefault="00C6205B" w:rsidP="00C6205B">
      <w:pPr>
        <w:pStyle w:val="BodyText"/>
        <w:rPr>
          <w:sz w:val="24"/>
        </w:rPr>
      </w:pPr>
    </w:p>
    <w:p w14:paraId="195CDD34" w14:textId="77777777" w:rsidR="00C6205B" w:rsidRDefault="00C6205B" w:rsidP="00C6205B">
      <w:pPr>
        <w:pStyle w:val="BodyText"/>
        <w:spacing w:before="178" w:line="424" w:lineRule="auto"/>
        <w:ind w:left="221" w:right="5137"/>
      </w:pPr>
      <w:r>
        <w:t xml:space="preserve">struct </w:t>
      </w:r>
      <w:proofErr w:type="spellStart"/>
      <w:r>
        <w:t>BinaryTreeNode</w:t>
      </w:r>
      <w:proofErr w:type="spellEnd"/>
      <w:r>
        <w:t>* temp = delete (root, 70);</w:t>
      </w:r>
      <w:r>
        <w:rPr>
          <w:spacing w:val="-59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Delete:</w:t>
      </w:r>
      <w:r>
        <w:rPr>
          <w:spacing w:val="1"/>
        </w:rPr>
        <w:t xml:space="preserve"> </w:t>
      </w:r>
      <w:r>
        <w:t>\n");</w:t>
      </w:r>
    </w:p>
    <w:p w14:paraId="1A9EE0C5" w14:textId="77777777" w:rsidR="00C6205B" w:rsidRDefault="00C6205B" w:rsidP="00C6205B">
      <w:pPr>
        <w:pStyle w:val="BodyText"/>
        <w:spacing w:before="4"/>
        <w:ind w:left="221"/>
      </w:pPr>
      <w:proofErr w:type="spellStart"/>
      <w:r>
        <w:t>inOrder</w:t>
      </w:r>
      <w:proofErr w:type="spellEnd"/>
      <w:r>
        <w:t>(root);</w:t>
      </w:r>
    </w:p>
    <w:p w14:paraId="5C21A6FA" w14:textId="77777777" w:rsidR="00C6205B" w:rsidRDefault="00C6205B" w:rsidP="00C6205B">
      <w:pPr>
        <w:pStyle w:val="BodyText"/>
        <w:rPr>
          <w:sz w:val="24"/>
        </w:rPr>
      </w:pPr>
    </w:p>
    <w:p w14:paraId="120FB49E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7F90C52C" w14:textId="77777777" w:rsidR="00C6205B" w:rsidRDefault="00C6205B" w:rsidP="00C6205B">
      <w:pPr>
        <w:pStyle w:val="BodyTex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FE91687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5C122876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FA7149A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07CE3AB4" w14:textId="77777777" w:rsidR="00C6205B" w:rsidRDefault="00C6205B" w:rsidP="00C6205B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120C19F4" wp14:editId="754C7357">
            <wp:simplePos x="0" y="0"/>
            <wp:positionH relativeFrom="page">
              <wp:posOffset>825500</wp:posOffset>
            </wp:positionH>
            <wp:positionV relativeFrom="paragraph">
              <wp:posOffset>404495</wp:posOffset>
            </wp:positionV>
            <wp:extent cx="5638800" cy="918845"/>
            <wp:effectExtent l="0" t="0" r="0" b="0"/>
            <wp:wrapTopAndBottom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.png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rcRect t="2343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ECE4E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62D41AF" w14:textId="77777777" w:rsidR="00C6205B" w:rsidRDefault="00C6205B" w:rsidP="00C6205B">
      <w:pPr>
        <w:pStyle w:val="BodyText"/>
        <w:rPr>
          <w:rFonts w:ascii="Cambria"/>
          <w:sz w:val="26"/>
        </w:rPr>
      </w:pP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0F1B84F" wp14:editId="2438712A">
                <wp:simplePos x="0" y="0"/>
                <wp:positionH relativeFrom="column">
                  <wp:posOffset>3533140</wp:posOffset>
                </wp:positionH>
                <wp:positionV relativeFrom="paragraph">
                  <wp:posOffset>904240</wp:posOffset>
                </wp:positionV>
                <wp:extent cx="1766570" cy="56515"/>
                <wp:effectExtent l="0" t="0" r="0" b="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4">
                      <w14:nvContentPartPr>
                        <w14:cNvContentPartPr/>
                      </w14:nvContentPartPr>
                      <w14:xfrm>
                        <a:off x="4218940" y="2206625"/>
                        <a:ext cx="1766570" cy="56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BAA27" id="Ink 28" o:spid="_x0000_s1026" type="#_x0000_t75" style="position:absolute;margin-left:278.2pt;margin-top:71.2pt;width:472.5pt;height:18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">
                <v:imagedata r:id="rId45" o:title="" croptop="-765343f" cropleft="-153226f"/>
              </v:shape>
            </w:pict>
          </mc:Fallback>
        </mc:AlternateContent>
      </w:r>
    </w:p>
    <w:p w14:paraId="113D84A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016EFB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AF6C1F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77B8742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900B96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BD55E3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38B330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E305F7E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0CC2C1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3C4DEA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29E742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3DABAB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93A8B7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6057E6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BCEAF92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3326DCD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0AB0B5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CDE04F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C70FF6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601CD9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E38A072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D70350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4AEC12F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F35DCA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05F9FF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F883BF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870606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A2EE65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447AE2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CF04B5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986D4D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49F4712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D763BA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BDB65C2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ADBB97E" w14:textId="77777777" w:rsidR="00C6205B" w:rsidRDefault="00C6205B" w:rsidP="00C6205B">
      <w:pPr>
        <w:pStyle w:val="BodyText"/>
        <w:spacing w:before="6"/>
        <w:rPr>
          <w:rFonts w:ascii="Cambria"/>
          <w:sz w:val="29"/>
        </w:rPr>
      </w:pPr>
    </w:p>
    <w:p w14:paraId="4A67CD8C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B45453C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B7DCC4F" w14:textId="77777777" w:rsidR="00C6205B" w:rsidRDefault="00C6205B" w:rsidP="00C6205B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7F1ACF4A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3F7C6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10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5312F" w14:textId="77777777" w:rsidR="00C6205B" w:rsidRDefault="00C6205B" w:rsidP="00237261">
            <w:pPr>
              <w:pStyle w:val="TableParagraph"/>
              <w:spacing w:line="258" w:lineRule="exact"/>
              <w:ind w:left="1341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AVL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B224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Date:02/05/2024</w:t>
            </w:r>
          </w:p>
        </w:tc>
      </w:tr>
    </w:tbl>
    <w:p w14:paraId="428F3D46" w14:textId="77777777" w:rsidR="00C6205B" w:rsidRDefault="00C6205B" w:rsidP="00C6205B">
      <w:pPr>
        <w:pStyle w:val="BodyText"/>
        <w:spacing w:before="10"/>
        <w:rPr>
          <w:rFonts w:ascii="Cambria"/>
          <w:b/>
          <w:sz w:val="20"/>
        </w:rPr>
      </w:pPr>
    </w:p>
    <w:p w14:paraId="0C2E75C8" w14:textId="77777777" w:rsidR="00C6205B" w:rsidRDefault="00C6205B" w:rsidP="00C6205B">
      <w:pPr>
        <w:spacing w:before="101" w:line="360" w:lineRule="auto"/>
        <w:ind w:left="468" w:right="238"/>
        <w:jc w:val="both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function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insert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9"/>
        </w:rPr>
        <w:t xml:space="preserve"> </w:t>
      </w:r>
      <w:r>
        <w:rPr>
          <w:rFonts w:ascii="Cambria"/>
          <w:b/>
        </w:rPr>
        <w:t>new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with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given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value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AVL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tree.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Ensure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that the tree remains balanced after insertion by performing rotations if necessary. Repeat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above operation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delete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from AVL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tree.</w:t>
      </w:r>
    </w:p>
    <w:p w14:paraId="6D693AD7" w14:textId="77777777" w:rsidR="00C6205B" w:rsidRDefault="00C6205B" w:rsidP="00C6205B">
      <w:pPr>
        <w:pStyle w:val="BodyText"/>
        <w:spacing w:before="2"/>
        <w:rPr>
          <w:rFonts w:ascii="Cambria"/>
          <w:b/>
        </w:rPr>
      </w:pPr>
    </w:p>
    <w:p w14:paraId="79034B5B" w14:textId="77777777" w:rsidR="00C6205B" w:rsidRDefault="00C6205B" w:rsidP="00C6205B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E6EC8A4" w14:textId="77777777" w:rsidR="00C6205B" w:rsidRDefault="00C6205B" w:rsidP="00C6205B">
      <w:pPr>
        <w:pStyle w:val="BodyText"/>
        <w:spacing w:before="7"/>
        <w:rPr>
          <w:rFonts w:ascii="Cambria"/>
          <w:b/>
          <w:sz w:val="38"/>
        </w:rPr>
      </w:pPr>
    </w:p>
    <w:p w14:paraId="4B13E251" w14:textId="77777777" w:rsidR="00C6205B" w:rsidRDefault="00C6205B" w:rsidP="00C6205B">
      <w:pPr>
        <w:pStyle w:val="ListParagraph"/>
        <w:numPr>
          <w:ilvl w:val="0"/>
          <w:numId w:val="19"/>
        </w:numPr>
        <w:tabs>
          <w:tab w:val="left" w:pos="481"/>
        </w:tabs>
        <w:ind w:hanging="260"/>
      </w:pPr>
      <w:r>
        <w:t>Start</w:t>
      </w:r>
    </w:p>
    <w:p w14:paraId="54DE13BE" w14:textId="77777777" w:rsidR="00C6205B" w:rsidRDefault="00C6205B" w:rsidP="00C6205B">
      <w:pPr>
        <w:pStyle w:val="ListParagraph"/>
        <w:numPr>
          <w:ilvl w:val="0"/>
          <w:numId w:val="19"/>
        </w:numPr>
        <w:tabs>
          <w:tab w:val="left" w:pos="481"/>
        </w:tabs>
        <w:spacing w:before="2" w:line="253" w:lineRule="exact"/>
        <w:ind w:hanging="260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Structure.</w:t>
      </w:r>
    </w:p>
    <w:p w14:paraId="66A84374" w14:textId="77777777" w:rsidR="00C6205B" w:rsidRDefault="00C6205B" w:rsidP="00C6205B">
      <w:pPr>
        <w:pStyle w:val="ListParagraph"/>
        <w:numPr>
          <w:ilvl w:val="0"/>
          <w:numId w:val="19"/>
        </w:numPr>
        <w:tabs>
          <w:tab w:val="left" w:pos="479"/>
        </w:tabs>
        <w:ind w:left="478" w:hanging="258"/>
      </w:pPr>
      <w:r>
        <w:t>Implement</w:t>
      </w:r>
      <w:r>
        <w:rPr>
          <w:spacing w:val="-3"/>
        </w:rPr>
        <w:t xml:space="preserve"> </w:t>
      </w:r>
      <w:r>
        <w:t>Rotation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(left and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rotations).</w:t>
      </w:r>
    </w:p>
    <w:p w14:paraId="60309467" w14:textId="77777777" w:rsidR="00C6205B" w:rsidRDefault="00C6205B" w:rsidP="00C6205B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Insert new</w:t>
      </w:r>
      <w:r>
        <w:rPr>
          <w:spacing w:val="-4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tree, updating</w:t>
      </w:r>
      <w:r>
        <w:rPr>
          <w:spacing w:val="1"/>
        </w:rPr>
        <w:t xml:space="preserve"> </w:t>
      </w:r>
      <w:r>
        <w:t>heights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needed.</w:t>
      </w:r>
    </w:p>
    <w:p w14:paraId="42BA1666" w14:textId="77777777" w:rsidR="00C6205B" w:rsidRDefault="00C6205B" w:rsidP="00C6205B">
      <w:pPr>
        <w:pStyle w:val="ListParagraph"/>
        <w:numPr>
          <w:ilvl w:val="0"/>
          <w:numId w:val="19"/>
        </w:numPr>
        <w:tabs>
          <w:tab w:val="left" w:pos="481"/>
        </w:tabs>
        <w:spacing w:line="252" w:lineRule="exact"/>
        <w:ind w:hanging="260"/>
      </w:pPr>
      <w:r>
        <w:t>Delete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tree,</w:t>
      </w:r>
      <w:r>
        <w:rPr>
          <w:spacing w:val="-2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heights and</w:t>
      </w:r>
      <w:r>
        <w:rPr>
          <w:spacing w:val="-3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needed.</w:t>
      </w:r>
    </w:p>
    <w:p w14:paraId="77FA1EDE" w14:textId="77777777" w:rsidR="00C6205B" w:rsidRDefault="00C6205B" w:rsidP="00C6205B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Implement</w:t>
      </w:r>
      <w:r>
        <w:rPr>
          <w:spacing w:val="-3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(in-order,</w:t>
      </w:r>
      <w:r>
        <w:rPr>
          <w:spacing w:val="-2"/>
        </w:rPr>
        <w:t xml:space="preserve"> </w:t>
      </w:r>
      <w:r>
        <w:t>pre-order,</w:t>
      </w:r>
      <w:r>
        <w:rPr>
          <w:spacing w:val="-1"/>
        </w:rPr>
        <w:t xml:space="preserve"> </w:t>
      </w:r>
      <w:r>
        <w:t>post-order)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tree.</w:t>
      </w:r>
    </w:p>
    <w:p w14:paraId="517F265B" w14:textId="77777777" w:rsidR="00C6205B" w:rsidRDefault="00C6205B" w:rsidP="00C6205B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Implement</w:t>
      </w:r>
      <w:r>
        <w:rPr>
          <w:spacing w:val="-2"/>
        </w:rPr>
        <w:t xml:space="preserve"> </w:t>
      </w:r>
      <w:r>
        <w:t>a search</w:t>
      </w:r>
      <w:r>
        <w:rPr>
          <w:spacing w:val="-3"/>
        </w:rPr>
        <w:t xml:space="preserve"> </w:t>
      </w:r>
      <w:r>
        <w:t>function to</w:t>
      </w:r>
      <w:r>
        <w:rPr>
          <w:spacing w:val="-5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AVL</w:t>
      </w:r>
      <w:r>
        <w:rPr>
          <w:spacing w:val="-2"/>
        </w:rPr>
        <w:t xml:space="preserve"> </w:t>
      </w:r>
      <w:r>
        <w:t>tree.</w:t>
      </w:r>
    </w:p>
    <w:p w14:paraId="15EF46B4" w14:textId="77777777" w:rsidR="00C6205B" w:rsidRDefault="00C6205B" w:rsidP="00C6205B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scenarios.</w:t>
      </w:r>
    </w:p>
    <w:p w14:paraId="17783279" w14:textId="77777777" w:rsidR="00C6205B" w:rsidRDefault="00C6205B" w:rsidP="00C6205B">
      <w:pPr>
        <w:pStyle w:val="ListParagraph"/>
        <w:numPr>
          <w:ilvl w:val="0"/>
          <w:numId w:val="19"/>
        </w:numPr>
        <w:tabs>
          <w:tab w:val="left" w:pos="479"/>
        </w:tabs>
        <w:spacing w:before="2" w:line="252" w:lineRule="exact"/>
        <w:ind w:left="478" w:hanging="258"/>
      </w:pPr>
      <w:r>
        <w:t>Optionally,</w:t>
      </w:r>
      <w:r>
        <w:rPr>
          <w:spacing w:val="-1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performance.</w:t>
      </w:r>
    </w:p>
    <w:p w14:paraId="7934FF94" w14:textId="77777777" w:rsidR="00C6205B" w:rsidRDefault="00C6205B" w:rsidP="00C6205B">
      <w:pPr>
        <w:pStyle w:val="ListParagraph"/>
        <w:numPr>
          <w:ilvl w:val="0"/>
          <w:numId w:val="19"/>
        </w:numPr>
        <w:tabs>
          <w:tab w:val="left" w:pos="603"/>
        </w:tabs>
        <w:spacing w:line="252" w:lineRule="exact"/>
        <w:ind w:left="602" w:hanging="382"/>
      </w:pPr>
      <w:r>
        <w:t>Stop</w:t>
      </w:r>
    </w:p>
    <w:p w14:paraId="013DD6BE" w14:textId="77777777" w:rsidR="00C6205B" w:rsidRDefault="00C6205B" w:rsidP="00C6205B">
      <w:pPr>
        <w:spacing w:line="252" w:lineRule="exact"/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C63E1CF" w14:textId="77777777" w:rsidR="00C6205B" w:rsidRDefault="00C6205B" w:rsidP="00C6205B">
      <w:pPr>
        <w:pStyle w:val="BodyText"/>
        <w:rPr>
          <w:sz w:val="20"/>
        </w:rPr>
      </w:pPr>
    </w:p>
    <w:p w14:paraId="5EDA912C" w14:textId="77777777" w:rsidR="00C6205B" w:rsidRDefault="00C6205B" w:rsidP="00C6205B">
      <w:pPr>
        <w:pStyle w:val="BodyText"/>
        <w:spacing w:before="9"/>
        <w:rPr>
          <w:sz w:val="18"/>
        </w:rPr>
      </w:pPr>
    </w:p>
    <w:p w14:paraId="02003B86" w14:textId="77777777" w:rsidR="00C6205B" w:rsidRDefault="00C6205B" w:rsidP="00C6205B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5DF844CA" w14:textId="77777777" w:rsidR="00C6205B" w:rsidRDefault="00C6205B" w:rsidP="00C6205B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1873F3AC" w14:textId="77777777" w:rsidR="00C6205B" w:rsidRDefault="00C6205B" w:rsidP="00C6205B">
      <w:pPr>
        <w:pStyle w:val="BodyText"/>
        <w:spacing w:before="7"/>
        <w:rPr>
          <w:rFonts w:ascii="Cambria"/>
          <w:sz w:val="38"/>
        </w:rPr>
      </w:pPr>
    </w:p>
    <w:p w14:paraId="3357C263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</w:p>
    <w:p w14:paraId="48C90C95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63F487F1" w14:textId="77777777" w:rsidR="00C6205B" w:rsidRDefault="00C6205B" w:rsidP="00C6205B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data;</w:t>
      </w:r>
    </w:p>
    <w:p w14:paraId="37102442" w14:textId="77777777" w:rsidR="00C6205B" w:rsidRDefault="00C6205B" w:rsidP="00C6205B">
      <w:pPr>
        <w:pStyle w:val="BodyText"/>
        <w:spacing w:before="196" w:line="422" w:lineRule="auto"/>
        <w:ind w:left="269" w:right="8063"/>
        <w:rPr>
          <w:rFonts w:ascii="Cambria"/>
        </w:rPr>
      </w:pPr>
      <w:r>
        <w:rPr>
          <w:rFonts w:ascii="Cambria"/>
        </w:rPr>
        <w:t>struct node* 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</w:p>
    <w:p w14:paraId="014BCD8C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541937F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6850334" w14:textId="77777777" w:rsidR="00C6205B" w:rsidRDefault="00C6205B" w:rsidP="00C6205B">
      <w:pPr>
        <w:pStyle w:val="BodyText"/>
        <w:spacing w:before="4"/>
        <w:rPr>
          <w:rFonts w:ascii="Cambria"/>
          <w:sz w:val="29"/>
        </w:rPr>
      </w:pPr>
    </w:p>
    <w:p w14:paraId="17D8CC97" w14:textId="77777777" w:rsidR="00C6205B" w:rsidRDefault="00C6205B" w:rsidP="00C6205B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732D898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5011319" w14:textId="77777777" w:rsidR="00C6205B" w:rsidRDefault="00C6205B" w:rsidP="00C6205B">
      <w:pPr>
        <w:pStyle w:val="BodyText"/>
        <w:spacing w:before="6"/>
        <w:rPr>
          <w:rFonts w:ascii="Cambria"/>
          <w:sz w:val="29"/>
        </w:rPr>
      </w:pPr>
    </w:p>
    <w:p w14:paraId="05467C07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create(int);</w:t>
      </w:r>
    </w:p>
    <w:p w14:paraId="7C10D921" w14:textId="77777777" w:rsidR="00C6205B" w:rsidRDefault="00C6205B" w:rsidP="00C6205B">
      <w:pPr>
        <w:pStyle w:val="BodyText"/>
        <w:spacing w:before="196" w:line="422" w:lineRule="auto"/>
        <w:ind w:left="221" w:right="6126"/>
        <w:rPr>
          <w:rFonts w:ascii="Cambria"/>
        </w:rPr>
      </w:pPr>
      <w:r>
        <w:rPr>
          <w:rFonts w:ascii="Cambria"/>
        </w:rPr>
        <w:t xml:space="preserve">struct node* </w:t>
      </w:r>
      <w:proofErr w:type="gramStart"/>
      <w:r>
        <w:rPr>
          <w:rFonts w:ascii="Cambria"/>
        </w:rPr>
        <w:t>insert(</w:t>
      </w:r>
      <w:proofErr w:type="gramEnd"/>
      <w:r>
        <w:rPr>
          <w:rFonts w:ascii="Cambria"/>
        </w:rPr>
        <w:t>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delete(struct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search(struct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(struct node*);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2D66B6DC" w14:textId="77777777" w:rsidR="00C6205B" w:rsidRDefault="00C6205B" w:rsidP="00C6205B">
      <w:pPr>
        <w:pStyle w:val="BodyText"/>
        <w:spacing w:before="1" w:line="422" w:lineRule="auto"/>
        <w:ind w:left="221" w:right="715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2"/>
        </w:rPr>
        <w:t xml:space="preserve"> </w:t>
      </w:r>
      <w:proofErr w:type="gramStart"/>
      <w:r>
        <w:rPr>
          <w:rFonts w:ascii="Cambria"/>
        </w:rPr>
        <w:t>height(</w:t>
      </w:r>
      <w:proofErr w:type="gramEnd"/>
      <w:r>
        <w:rPr>
          <w:rFonts w:ascii="Cambria"/>
        </w:rPr>
        <w:t>struct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node*);</w:t>
      </w:r>
    </w:p>
    <w:p w14:paraId="5881D0BD" w14:textId="77777777" w:rsidR="00C6205B" w:rsidRDefault="00C6205B" w:rsidP="00C6205B">
      <w:pPr>
        <w:pStyle w:val="BodyText"/>
        <w:spacing w:line="258" w:lineRule="exact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4"/>
        </w:rPr>
        <w:t xml:space="preserve"> </w:t>
      </w:r>
      <w:proofErr w:type="spellStart"/>
      <w:proofErr w:type="gramStart"/>
      <w:r>
        <w:rPr>
          <w:rFonts w:ascii="Cambria"/>
        </w:rPr>
        <w:t>postorder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0731D30E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D7A853F" w14:textId="77777777" w:rsidR="00C6205B" w:rsidRDefault="00C6205B" w:rsidP="00C6205B">
      <w:pPr>
        <w:pStyle w:val="BodyText"/>
        <w:spacing w:before="4"/>
        <w:rPr>
          <w:rFonts w:ascii="Cambria"/>
          <w:sz w:val="29"/>
        </w:rPr>
      </w:pPr>
    </w:p>
    <w:p w14:paraId="00568E78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main(</w:t>
      </w:r>
      <w:proofErr w:type="gramEnd"/>
      <w:r>
        <w:rPr>
          <w:rFonts w:ascii="Cambria"/>
        </w:rPr>
        <w:t>)</w:t>
      </w:r>
    </w:p>
    <w:p w14:paraId="13A43723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DE3ED45" w14:textId="77777777" w:rsidR="00C6205B" w:rsidRDefault="00C6205B" w:rsidP="00C6205B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user_choice</w:t>
      </w:r>
      <w:proofErr w:type="spellEnd"/>
      <w:r>
        <w:rPr>
          <w:rFonts w:ascii="Cambria"/>
        </w:rPr>
        <w:t>, data;</w:t>
      </w:r>
    </w:p>
    <w:p w14:paraId="4C1230B6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0E38E74" w14:textId="77777777" w:rsidR="00C6205B" w:rsidRDefault="00C6205B" w:rsidP="00C6205B">
      <w:pPr>
        <w:pStyle w:val="BodyText"/>
        <w:spacing w:before="93" w:line="422" w:lineRule="auto"/>
        <w:ind w:left="413" w:right="7071"/>
        <w:rPr>
          <w:rFonts w:ascii="Cambria"/>
        </w:rPr>
      </w:pPr>
      <w:r>
        <w:rPr>
          <w:rFonts w:ascii="Cambria"/>
        </w:rPr>
        <w:lastRenderedPageBreak/>
        <w:t xml:space="preserve">char </w:t>
      </w:r>
      <w:proofErr w:type="spellStart"/>
      <w:r>
        <w:rPr>
          <w:rFonts w:ascii="Cambria"/>
        </w:rPr>
        <w:t>user_continue</w:t>
      </w:r>
      <w:proofErr w:type="spellEnd"/>
      <w:r>
        <w:rPr>
          <w:rFonts w:ascii="Cambria"/>
        </w:rPr>
        <w:t xml:space="preserve"> = 'y';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64DCFE43" w14:textId="77777777" w:rsidR="00C6205B" w:rsidRDefault="00C6205B" w:rsidP="00C6205B">
      <w:pPr>
        <w:pStyle w:val="BodyText"/>
        <w:spacing w:before="7"/>
        <w:rPr>
          <w:rFonts w:ascii="Cambria"/>
          <w:sz w:val="38"/>
        </w:rPr>
      </w:pPr>
    </w:p>
    <w:p w14:paraId="0D132F94" w14:textId="77777777" w:rsidR="00C6205B" w:rsidRDefault="00C6205B" w:rsidP="00C6205B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while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user_continue</w:t>
      </w:r>
      <w:proofErr w:type="spellEnd"/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'y'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||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user_continue</w:t>
      </w:r>
      <w:proofErr w:type="spellEnd"/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'Y')</w:t>
      </w:r>
    </w:p>
    <w:p w14:paraId="3414EF13" w14:textId="77777777" w:rsidR="00C6205B" w:rsidRDefault="00C6205B" w:rsidP="00C6205B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2224691F" w14:textId="77777777" w:rsidR="00C6205B" w:rsidRDefault="00C6205B" w:rsidP="00C6205B">
      <w:pPr>
        <w:pStyle w:val="BodyText"/>
        <w:tabs>
          <w:tab w:val="left" w:leader="hyphen" w:pos="3932"/>
        </w:tabs>
        <w:spacing w:before="196"/>
        <w:ind w:left="607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"\n\n-------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AVL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TREE</w:t>
      </w:r>
      <w:r>
        <w:rPr>
          <w:rFonts w:ascii="Cambria"/>
        </w:rPr>
        <w:tab/>
        <w:t>\n");</w:t>
      </w:r>
    </w:p>
    <w:p w14:paraId="69E18D18" w14:textId="77777777" w:rsidR="00C6205B" w:rsidRDefault="00C6205B" w:rsidP="00C6205B">
      <w:pPr>
        <w:pStyle w:val="BodyText"/>
        <w:spacing w:before="196" w:line="422" w:lineRule="auto"/>
        <w:ind w:left="607" w:right="7130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"\n1. Insert");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"\n2. Delete");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"\n3. Search");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"\n4. </w:t>
      </w: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");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"\n5. Preorder");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"\n6. </w:t>
      </w:r>
      <w:proofErr w:type="spellStart"/>
      <w:r>
        <w:rPr>
          <w:rFonts w:ascii="Cambria"/>
        </w:rPr>
        <w:t>Postorder</w:t>
      </w:r>
      <w:proofErr w:type="spellEnd"/>
      <w:r>
        <w:rPr>
          <w:rFonts w:ascii="Cambria"/>
        </w:rPr>
        <w:t>");</w:t>
      </w:r>
      <w:r>
        <w:rPr>
          <w:rFonts w:ascii="Cambria"/>
          <w:spacing w:val="-46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"\n7.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EXIT");</w:t>
      </w:r>
    </w:p>
    <w:p w14:paraId="0CEED2D3" w14:textId="77777777" w:rsidR="00C6205B" w:rsidRDefault="00C6205B" w:rsidP="00C6205B">
      <w:pPr>
        <w:pStyle w:val="BodyText"/>
        <w:spacing w:before="11"/>
        <w:rPr>
          <w:rFonts w:ascii="Cambria"/>
          <w:sz w:val="38"/>
        </w:rPr>
      </w:pPr>
    </w:p>
    <w:p w14:paraId="411A9ADB" w14:textId="77777777" w:rsidR="00C6205B" w:rsidRDefault="00C6205B" w:rsidP="00C6205B">
      <w:pPr>
        <w:pStyle w:val="BodyText"/>
        <w:spacing w:line="422" w:lineRule="auto"/>
        <w:ind w:left="607" w:right="6247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"\n\</w:t>
      </w:r>
      <w:proofErr w:type="spellStart"/>
      <w:r>
        <w:rPr>
          <w:rFonts w:ascii="Cambria"/>
        </w:rPr>
        <w:t>nEnter</w:t>
      </w:r>
      <w:proofErr w:type="spellEnd"/>
      <w:r>
        <w:rPr>
          <w:rFonts w:ascii="Cambria"/>
        </w:rPr>
        <w:t xml:space="preserve"> Your Choice: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</w:t>
      </w:r>
      <w:proofErr w:type="spellStart"/>
      <w:r>
        <w:rPr>
          <w:rFonts w:ascii="Cambria"/>
        </w:rPr>
        <w:t>user_choice</w:t>
      </w:r>
      <w:proofErr w:type="spellEnd"/>
      <w:r>
        <w:rPr>
          <w:rFonts w:ascii="Cambria"/>
        </w:rPr>
        <w:t>);</w:t>
      </w:r>
    </w:p>
    <w:p w14:paraId="34B391DC" w14:textId="77777777" w:rsidR="00C6205B" w:rsidRDefault="00C6205B" w:rsidP="00C6205B">
      <w:pPr>
        <w:pStyle w:val="BodyText"/>
        <w:spacing w:before="7"/>
        <w:rPr>
          <w:rFonts w:ascii="Cambria"/>
          <w:sz w:val="38"/>
        </w:rPr>
      </w:pPr>
    </w:p>
    <w:p w14:paraId="67EF77A4" w14:textId="77777777" w:rsidR="00C6205B" w:rsidRDefault="00C6205B" w:rsidP="00C6205B">
      <w:pPr>
        <w:pStyle w:val="BodyText"/>
        <w:spacing w:before="1"/>
        <w:ind w:left="607"/>
        <w:rPr>
          <w:rFonts w:ascii="Cambria"/>
        </w:rPr>
      </w:pPr>
      <w:r>
        <w:rPr>
          <w:rFonts w:ascii="Cambria"/>
        </w:rPr>
        <w:t>switch(</w:t>
      </w:r>
      <w:proofErr w:type="spellStart"/>
      <w:r>
        <w:rPr>
          <w:rFonts w:ascii="Cambria"/>
        </w:rPr>
        <w:t>user_choice</w:t>
      </w:r>
      <w:proofErr w:type="spellEnd"/>
      <w:r>
        <w:rPr>
          <w:rFonts w:ascii="Cambria"/>
        </w:rPr>
        <w:t>)</w:t>
      </w:r>
    </w:p>
    <w:p w14:paraId="68CDBCCC" w14:textId="77777777" w:rsidR="00C6205B" w:rsidRDefault="00C6205B" w:rsidP="00C6205B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{</w:t>
      </w:r>
    </w:p>
    <w:p w14:paraId="37D0BF5E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case 1:</w:t>
      </w:r>
    </w:p>
    <w:p w14:paraId="5E4A4A25" w14:textId="77777777" w:rsidR="00C6205B" w:rsidRDefault="00C6205B" w:rsidP="00C6205B">
      <w:pPr>
        <w:pStyle w:val="BodyText"/>
        <w:spacing w:before="196" w:line="422" w:lineRule="auto"/>
        <w:ind w:left="994" w:right="6771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</w:t>
      </w:r>
      <w:proofErr w:type="spellStart"/>
      <w:r>
        <w:rPr>
          <w:rFonts w:ascii="Cambria"/>
        </w:rPr>
        <w:t>nEnter</w:t>
      </w:r>
      <w:proofErr w:type="spellEnd"/>
      <w:r>
        <w:rPr>
          <w:rFonts w:ascii="Cambria"/>
        </w:rPr>
        <w:t xml:space="preserve"> data: ");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54"/>
        </w:rPr>
        <w:t xml:space="preserve"> </w:t>
      </w:r>
      <w:r>
        <w:rPr>
          <w:rFonts w:ascii="Cambria"/>
        </w:rPr>
        <w:t>&amp;data);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root = insert(root,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630B54D7" w14:textId="77777777" w:rsidR="00C6205B" w:rsidRDefault="00C6205B" w:rsidP="00C6205B">
      <w:pPr>
        <w:pStyle w:val="BodyText"/>
        <w:spacing w:before="9"/>
        <w:rPr>
          <w:rFonts w:ascii="Cambria"/>
          <w:sz w:val="38"/>
        </w:rPr>
      </w:pPr>
    </w:p>
    <w:p w14:paraId="44C2AF6C" w14:textId="77777777" w:rsidR="00C6205B" w:rsidRDefault="00C6205B" w:rsidP="00C6205B">
      <w:pPr>
        <w:pStyle w:val="BodyText"/>
        <w:ind w:left="799"/>
        <w:rPr>
          <w:rFonts w:ascii="Cambria"/>
        </w:rPr>
      </w:pPr>
      <w:r>
        <w:rPr>
          <w:rFonts w:ascii="Cambria"/>
        </w:rPr>
        <w:t>case 2:</w:t>
      </w:r>
    </w:p>
    <w:p w14:paraId="7BD08A9D" w14:textId="77777777" w:rsidR="00C6205B" w:rsidRDefault="00C6205B" w:rsidP="00C6205B">
      <w:pPr>
        <w:pStyle w:val="BodyText"/>
        <w:spacing w:before="196" w:line="422" w:lineRule="auto"/>
        <w:ind w:left="994" w:right="6809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</w:t>
      </w:r>
      <w:proofErr w:type="spellStart"/>
      <w:r>
        <w:rPr>
          <w:rFonts w:ascii="Cambria"/>
        </w:rPr>
        <w:t>nEnter</w:t>
      </w:r>
      <w:proofErr w:type="spellEnd"/>
      <w:r>
        <w:rPr>
          <w:rFonts w:ascii="Cambria"/>
        </w:rPr>
        <w:t xml:space="preserve"> data: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0A6294B6" w14:textId="77777777" w:rsidR="00C6205B" w:rsidRDefault="00C6205B" w:rsidP="00C6205B">
      <w:pPr>
        <w:pStyle w:val="BodyText"/>
        <w:spacing w:line="424" w:lineRule="auto"/>
        <w:ind w:left="994" w:right="6740"/>
        <w:rPr>
          <w:rFonts w:ascii="Cambria"/>
        </w:rPr>
      </w:pPr>
      <w:r>
        <w:rPr>
          <w:rFonts w:ascii="Cambria"/>
        </w:rPr>
        <w:t xml:space="preserve">root = </w:t>
      </w:r>
      <w:proofErr w:type="gramStart"/>
      <w:r>
        <w:rPr>
          <w:rFonts w:ascii="Cambria"/>
        </w:rPr>
        <w:t>delete(</w:t>
      </w:r>
      <w:proofErr w:type="gramEnd"/>
      <w:r>
        <w:rPr>
          <w:rFonts w:ascii="Cambria"/>
        </w:rPr>
        <w:t>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02EFBE59" w14:textId="77777777" w:rsidR="00C6205B" w:rsidRDefault="00C6205B" w:rsidP="00C6205B">
      <w:pPr>
        <w:spacing w:line="424" w:lineRule="auto"/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2660099" w14:textId="77777777" w:rsidR="00C6205B" w:rsidRDefault="00C6205B" w:rsidP="00C6205B">
      <w:pPr>
        <w:pStyle w:val="BodyText"/>
        <w:spacing w:before="93"/>
        <w:ind w:left="941"/>
        <w:rPr>
          <w:rFonts w:ascii="Cambria"/>
        </w:rPr>
      </w:pPr>
      <w:r>
        <w:rPr>
          <w:rFonts w:ascii="Cambria"/>
        </w:rPr>
        <w:lastRenderedPageBreak/>
        <w:t>case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3:</w:t>
      </w:r>
    </w:p>
    <w:p w14:paraId="5E31C420" w14:textId="77777777" w:rsidR="00C6205B" w:rsidRDefault="00C6205B" w:rsidP="00C6205B">
      <w:pPr>
        <w:pStyle w:val="BodyText"/>
        <w:spacing w:before="196" w:line="422" w:lineRule="auto"/>
        <w:ind w:left="994" w:right="6809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</w:t>
      </w:r>
      <w:proofErr w:type="spellStart"/>
      <w:r>
        <w:rPr>
          <w:rFonts w:ascii="Cambria"/>
        </w:rPr>
        <w:t>nEnter</w:t>
      </w:r>
      <w:proofErr w:type="spellEnd"/>
      <w:r>
        <w:rPr>
          <w:rFonts w:ascii="Cambria"/>
        </w:rPr>
        <w:t xml:space="preserve"> data: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363DE89A" w14:textId="77777777" w:rsidR="00C6205B" w:rsidRDefault="00C6205B" w:rsidP="00C6205B">
      <w:pPr>
        <w:pStyle w:val="BodyText"/>
        <w:spacing w:line="422" w:lineRule="auto"/>
        <w:ind w:left="994" w:right="6550"/>
        <w:rPr>
          <w:rFonts w:ascii="Cambria"/>
        </w:rPr>
      </w:pPr>
      <w:r>
        <w:rPr>
          <w:rFonts w:ascii="Cambria"/>
        </w:rPr>
        <w:t xml:space="preserve">result = </w:t>
      </w:r>
      <w:proofErr w:type="gramStart"/>
      <w:r>
        <w:rPr>
          <w:rFonts w:ascii="Cambria"/>
        </w:rPr>
        <w:t>search(</w:t>
      </w:r>
      <w:proofErr w:type="gramEnd"/>
      <w:r>
        <w:rPr>
          <w:rFonts w:ascii="Cambria"/>
        </w:rPr>
        <w:t>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001121C8" w14:textId="77777777" w:rsidR="00C6205B" w:rsidRDefault="00C6205B" w:rsidP="00C6205B">
      <w:pPr>
        <w:pStyle w:val="BodyText"/>
        <w:spacing w:line="257" w:lineRule="exact"/>
        <w:ind w:left="994"/>
        <w:rPr>
          <w:rFonts w:ascii="Cambria"/>
        </w:rPr>
      </w:pPr>
      <w:r>
        <w:rPr>
          <w:rFonts w:ascii="Cambria"/>
        </w:rPr>
        <w:t>{</w:t>
      </w:r>
    </w:p>
    <w:p w14:paraId="2C49B439" w14:textId="77777777" w:rsidR="00C6205B" w:rsidRDefault="00C6205B" w:rsidP="00C6205B">
      <w:pPr>
        <w:pStyle w:val="BodyText"/>
        <w:spacing w:before="195"/>
        <w:ind w:left="1661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</w:t>
      </w:r>
      <w:proofErr w:type="spellStart"/>
      <w:r>
        <w:rPr>
          <w:rFonts w:ascii="Cambria"/>
        </w:rPr>
        <w:t>nNode</w:t>
      </w:r>
      <w:proofErr w:type="spellEnd"/>
      <w:r>
        <w:rPr>
          <w:rFonts w:ascii="Cambria"/>
          <w:spacing w:val="-5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found!");</w:t>
      </w:r>
    </w:p>
    <w:p w14:paraId="2293BBE3" w14:textId="77777777" w:rsidR="00C6205B" w:rsidRDefault="00C6205B" w:rsidP="00C6205B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}</w:t>
      </w:r>
    </w:p>
    <w:p w14:paraId="189BB807" w14:textId="77777777" w:rsidR="00C6205B" w:rsidRDefault="00C6205B" w:rsidP="00C6205B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else</w:t>
      </w:r>
    </w:p>
    <w:p w14:paraId="28EF9FBD" w14:textId="77777777" w:rsidR="00C6205B" w:rsidRDefault="00C6205B" w:rsidP="00C6205B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{</w:t>
      </w:r>
    </w:p>
    <w:p w14:paraId="0BCFDC2C" w14:textId="77777777" w:rsidR="00C6205B" w:rsidRDefault="00C6205B" w:rsidP="00C6205B">
      <w:pPr>
        <w:pStyle w:val="BodyText"/>
        <w:spacing w:before="196"/>
        <w:ind w:left="1188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found");</w:t>
      </w:r>
    </w:p>
    <w:p w14:paraId="403E348A" w14:textId="77777777" w:rsidR="00C6205B" w:rsidRDefault="00C6205B" w:rsidP="00C6205B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}</w:t>
      </w:r>
    </w:p>
    <w:p w14:paraId="2D726096" w14:textId="77777777" w:rsidR="00C6205B" w:rsidRDefault="00C6205B" w:rsidP="00C6205B">
      <w:pPr>
        <w:pStyle w:val="BodyText"/>
        <w:spacing w:before="196" w:line="422" w:lineRule="auto"/>
        <w:ind w:left="799" w:right="8467" w:firstLine="194"/>
        <w:rPr>
          <w:rFonts w:ascii="Cambria"/>
        </w:rPr>
      </w:pPr>
      <w:r>
        <w:rPr>
          <w:rFonts w:ascii="Cambria"/>
        </w:rPr>
        <w:t>break;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case 4:</w:t>
      </w:r>
    </w:p>
    <w:p w14:paraId="17F014CA" w14:textId="77777777" w:rsidR="00C6205B" w:rsidRDefault="00C6205B" w:rsidP="00C6205B">
      <w:pPr>
        <w:pStyle w:val="BodyText"/>
        <w:spacing w:before="2" w:line="422" w:lineRule="auto"/>
        <w:ind w:left="994" w:right="7729"/>
        <w:rPr>
          <w:rFonts w:ascii="Cambria"/>
        </w:rPr>
      </w:pP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705A48FF" w14:textId="77777777" w:rsidR="00C6205B" w:rsidRDefault="00C6205B" w:rsidP="00C6205B">
      <w:pPr>
        <w:pStyle w:val="BodyText"/>
        <w:spacing w:before="7"/>
        <w:rPr>
          <w:rFonts w:ascii="Cambria"/>
          <w:sz w:val="38"/>
        </w:rPr>
      </w:pPr>
    </w:p>
    <w:p w14:paraId="52AF40A4" w14:textId="77777777" w:rsidR="00C6205B" w:rsidRDefault="00C6205B" w:rsidP="00C6205B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5:</w:t>
      </w:r>
    </w:p>
    <w:p w14:paraId="284FC3E6" w14:textId="77777777" w:rsidR="00C6205B" w:rsidRDefault="00C6205B" w:rsidP="00C6205B">
      <w:pPr>
        <w:pStyle w:val="BodyText"/>
        <w:spacing w:before="195" w:line="422" w:lineRule="auto"/>
        <w:ind w:left="994" w:right="7592"/>
        <w:rPr>
          <w:rFonts w:ascii="Cambria"/>
        </w:rPr>
      </w:pPr>
      <w:r>
        <w:rPr>
          <w:rFonts w:ascii="Cambria"/>
        </w:rPr>
        <w:t>preorder(root);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171B0CBF" w14:textId="77777777" w:rsidR="00C6205B" w:rsidRDefault="00C6205B" w:rsidP="00C6205B">
      <w:pPr>
        <w:pStyle w:val="BodyText"/>
        <w:spacing w:before="7"/>
        <w:rPr>
          <w:rFonts w:ascii="Cambria"/>
          <w:sz w:val="38"/>
        </w:rPr>
      </w:pPr>
    </w:p>
    <w:p w14:paraId="03C4CC17" w14:textId="77777777" w:rsidR="00C6205B" w:rsidRDefault="00C6205B" w:rsidP="00C6205B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6:</w:t>
      </w:r>
    </w:p>
    <w:p w14:paraId="2FD63385" w14:textId="77777777" w:rsidR="00C6205B" w:rsidRDefault="00C6205B" w:rsidP="00C6205B">
      <w:pPr>
        <w:pStyle w:val="BodyText"/>
        <w:spacing w:before="198" w:line="422" w:lineRule="auto"/>
        <w:ind w:left="994" w:right="7504"/>
        <w:rPr>
          <w:rFonts w:ascii="Cambria"/>
        </w:rPr>
      </w:pPr>
      <w:proofErr w:type="spellStart"/>
      <w:r>
        <w:rPr>
          <w:rFonts w:ascii="Cambria"/>
        </w:rPr>
        <w:t>postorder</w:t>
      </w:r>
      <w:proofErr w:type="spellEnd"/>
      <w:r>
        <w:rPr>
          <w:rFonts w:ascii="Cambria"/>
        </w:rPr>
        <w:t>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478352C0" w14:textId="77777777" w:rsidR="00C6205B" w:rsidRDefault="00C6205B" w:rsidP="00C6205B">
      <w:pPr>
        <w:pStyle w:val="BodyText"/>
        <w:spacing w:before="8"/>
        <w:rPr>
          <w:rFonts w:ascii="Cambria"/>
          <w:sz w:val="38"/>
        </w:rPr>
      </w:pPr>
    </w:p>
    <w:p w14:paraId="140A7D00" w14:textId="77777777" w:rsidR="00C6205B" w:rsidRDefault="00C6205B" w:rsidP="00C6205B">
      <w:pPr>
        <w:pStyle w:val="BodyText"/>
        <w:ind w:left="799"/>
        <w:rPr>
          <w:rFonts w:ascii="Cambria"/>
        </w:rPr>
      </w:pPr>
      <w:r>
        <w:rPr>
          <w:rFonts w:ascii="Cambria"/>
        </w:rPr>
        <w:t>case 7:</w:t>
      </w:r>
    </w:p>
    <w:p w14:paraId="716A1607" w14:textId="77777777" w:rsidR="00C6205B" w:rsidRDefault="00C6205B" w:rsidP="00C6205B">
      <w:pPr>
        <w:pStyle w:val="BodyText"/>
        <w:spacing w:before="195" w:line="422" w:lineRule="auto"/>
        <w:ind w:left="994" w:right="5507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"\n\</w:t>
      </w:r>
      <w:proofErr w:type="spellStart"/>
      <w:r>
        <w:rPr>
          <w:rFonts w:ascii="Cambria"/>
        </w:rPr>
        <w:t>tProgram</w:t>
      </w:r>
      <w:proofErr w:type="spellEnd"/>
      <w:r>
        <w:rPr>
          <w:rFonts w:ascii="Cambria"/>
        </w:rPr>
        <w:t xml:space="preserve"> Terminated\n");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0DDC111E" w14:textId="77777777" w:rsidR="00C6205B" w:rsidRDefault="00C6205B" w:rsidP="00C6205B">
      <w:pPr>
        <w:pStyle w:val="BodyText"/>
        <w:spacing w:before="10"/>
        <w:rPr>
          <w:rFonts w:ascii="Cambria"/>
          <w:sz w:val="38"/>
        </w:rPr>
      </w:pPr>
    </w:p>
    <w:p w14:paraId="4E896811" w14:textId="77777777" w:rsidR="00C6205B" w:rsidRDefault="00C6205B" w:rsidP="00C6205B">
      <w:pPr>
        <w:pStyle w:val="BodyText"/>
        <w:ind w:left="799"/>
        <w:rPr>
          <w:rFonts w:ascii="Cambria"/>
        </w:rPr>
      </w:pPr>
      <w:r>
        <w:rPr>
          <w:rFonts w:ascii="Cambria"/>
        </w:rPr>
        <w:t>default:</w:t>
      </w:r>
    </w:p>
    <w:p w14:paraId="086A288C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BA24A90" w14:textId="77777777" w:rsidR="00C6205B" w:rsidRDefault="00C6205B" w:rsidP="00C6205B">
      <w:pPr>
        <w:pStyle w:val="BodyText"/>
        <w:spacing w:before="93"/>
        <w:ind w:left="989"/>
        <w:rPr>
          <w:rFonts w:ascii="Cambria"/>
        </w:rPr>
      </w:pPr>
      <w:proofErr w:type="spellStart"/>
      <w:proofErr w:type="gramStart"/>
      <w:r>
        <w:rPr>
          <w:rFonts w:ascii="Cambria"/>
        </w:rPr>
        <w:lastRenderedPageBreak/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"\n\</w:t>
      </w:r>
      <w:proofErr w:type="spellStart"/>
      <w:r>
        <w:rPr>
          <w:rFonts w:ascii="Cambria"/>
        </w:rPr>
        <w:t>tInvalid</w:t>
      </w:r>
      <w:proofErr w:type="spellEnd"/>
      <w:r>
        <w:rPr>
          <w:rFonts w:ascii="Cambria"/>
          <w:spacing w:val="-8"/>
        </w:rPr>
        <w:t xml:space="preserve"> </w:t>
      </w:r>
      <w:r>
        <w:rPr>
          <w:rFonts w:ascii="Cambria"/>
        </w:rPr>
        <w:t>Choice\n");</w:t>
      </w:r>
    </w:p>
    <w:p w14:paraId="4C136FFF" w14:textId="77777777" w:rsidR="00C6205B" w:rsidRDefault="00C6205B" w:rsidP="00C6205B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14:paraId="20BC62E1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762A1206" w14:textId="77777777" w:rsidR="00C6205B" w:rsidRDefault="00C6205B" w:rsidP="00C6205B">
      <w:pPr>
        <w:pStyle w:val="BodyText"/>
        <w:spacing w:before="9"/>
        <w:rPr>
          <w:rFonts w:ascii="Cambria"/>
          <w:sz w:val="26"/>
        </w:rPr>
      </w:pPr>
    </w:p>
    <w:p w14:paraId="47026A8A" w14:textId="77777777" w:rsidR="00C6205B" w:rsidRDefault="00C6205B" w:rsidP="00C6205B">
      <w:pPr>
        <w:pStyle w:val="BodyText"/>
        <w:spacing w:before="101" w:line="422" w:lineRule="auto"/>
        <w:ind w:left="607" w:right="5617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"\n\</w:t>
      </w:r>
      <w:proofErr w:type="spellStart"/>
      <w:r>
        <w:rPr>
          <w:rFonts w:ascii="Cambria"/>
        </w:rPr>
        <w:t>nDo</w:t>
      </w:r>
      <w:proofErr w:type="spellEnd"/>
      <w:r>
        <w:rPr>
          <w:rFonts w:ascii="Cambria"/>
        </w:rPr>
        <w:t xml:space="preserve"> you want to continue? ");</w:t>
      </w:r>
      <w:r>
        <w:rPr>
          <w:rFonts w:ascii="Cambria"/>
          <w:spacing w:val="-46"/>
        </w:rPr>
        <w:t xml:space="preserve"> </w:t>
      </w:r>
      <w:proofErr w:type="spellStart"/>
      <w:proofErr w:type="gramStart"/>
      <w:r>
        <w:rPr>
          <w:rFonts w:ascii="Cambria"/>
        </w:rPr>
        <w:t>scanf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%c", &amp;</w:t>
      </w:r>
      <w:proofErr w:type="spellStart"/>
      <w:r>
        <w:rPr>
          <w:rFonts w:ascii="Cambria"/>
        </w:rPr>
        <w:t>user_continue</w:t>
      </w:r>
      <w:proofErr w:type="spellEnd"/>
      <w:r>
        <w:rPr>
          <w:rFonts w:ascii="Cambria"/>
        </w:rPr>
        <w:t>);</w:t>
      </w:r>
    </w:p>
    <w:p w14:paraId="42BDFB70" w14:textId="77777777" w:rsidR="00C6205B" w:rsidRDefault="00C6205B" w:rsidP="00C6205B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14:paraId="0D63C039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46D1F797" w14:textId="77777777" w:rsidR="00C6205B" w:rsidRDefault="00C6205B" w:rsidP="00C6205B">
      <w:pPr>
        <w:pStyle w:val="BodyText"/>
        <w:rPr>
          <w:rFonts w:ascii="Cambria"/>
          <w:sz w:val="27"/>
        </w:rPr>
      </w:pPr>
    </w:p>
    <w:p w14:paraId="00142E22" w14:textId="77777777" w:rsidR="00C6205B" w:rsidRDefault="00C6205B" w:rsidP="00C6205B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return 0;</w:t>
      </w:r>
    </w:p>
    <w:p w14:paraId="213A6C66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95D58AD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create(</w:t>
      </w:r>
      <w:proofErr w:type="gramEnd"/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data)</w:t>
      </w:r>
    </w:p>
    <w:p w14:paraId="6D1FC13B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7644F336" w14:textId="77777777" w:rsidR="00C6205B" w:rsidRDefault="00C6205B" w:rsidP="00C6205B">
      <w:pPr>
        <w:pStyle w:val="BodyText"/>
        <w:spacing w:before="196" w:line="422" w:lineRule="auto"/>
        <w:ind w:left="413" w:right="3201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 (struct node*) malloc (</w:t>
      </w:r>
      <w:proofErr w:type="spellStart"/>
      <w:proofErr w:type="gramStart"/>
      <w:r>
        <w:rPr>
          <w:rFonts w:ascii="Cambria"/>
        </w:rPr>
        <w:t>sizeof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== NULL)</w:t>
      </w:r>
    </w:p>
    <w:p w14:paraId="4E334558" w14:textId="77777777" w:rsidR="00C6205B" w:rsidRDefault="00C6205B" w:rsidP="00C6205B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{</w:t>
      </w:r>
    </w:p>
    <w:p w14:paraId="1FF81C02" w14:textId="77777777" w:rsidR="00C6205B" w:rsidRDefault="00C6205B" w:rsidP="00C6205B">
      <w:pPr>
        <w:pStyle w:val="BodyText"/>
        <w:spacing w:before="198" w:line="422" w:lineRule="auto"/>
        <w:ind w:left="607" w:right="5436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</w:t>
      </w:r>
      <w:proofErr w:type="spellStart"/>
      <w:r>
        <w:rPr>
          <w:rFonts w:ascii="Cambria"/>
        </w:rPr>
        <w:t>nMemory</w:t>
      </w:r>
      <w:proofErr w:type="spellEnd"/>
      <w:r>
        <w:rPr>
          <w:rFonts w:ascii="Cambria"/>
        </w:rPr>
        <w:t xml:space="preserve"> </w:t>
      </w:r>
      <w:proofErr w:type="spellStart"/>
      <w:r>
        <w:rPr>
          <w:rFonts w:ascii="Cambria"/>
        </w:rPr>
        <w:t>can&amp;'t</w:t>
      </w:r>
      <w:proofErr w:type="spellEnd"/>
      <w:r>
        <w:rPr>
          <w:rFonts w:ascii="Cambria"/>
        </w:rPr>
        <w:t xml:space="preserve"> be allocated\n");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0C5746CE" w14:textId="77777777" w:rsidR="00C6205B" w:rsidRDefault="00C6205B" w:rsidP="00C6205B">
      <w:pPr>
        <w:pStyle w:val="BodyText"/>
        <w:spacing w:line="258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14:paraId="0B440AA8" w14:textId="77777777" w:rsidR="00C6205B" w:rsidRDefault="00C6205B" w:rsidP="00C6205B">
      <w:pPr>
        <w:pStyle w:val="BodyText"/>
        <w:spacing w:before="196" w:line="422" w:lineRule="auto"/>
        <w:ind w:left="413" w:right="7245"/>
        <w:rPr>
          <w:rFonts w:ascii="Cambria"/>
        </w:rPr>
      </w:pP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-&gt;data = data;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-&gt;left = NULL;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-&gt;right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;</w:t>
      </w:r>
    </w:p>
    <w:p w14:paraId="4C597CE3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2018F09A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</w:t>
      </w:r>
      <w:proofErr w:type="gramStart"/>
      <w:r>
        <w:rPr>
          <w:rFonts w:ascii="Cambria"/>
        </w:rPr>
        <w:t>left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77D2F924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3ACD8EE" w14:textId="77777777" w:rsidR="00C6205B" w:rsidRDefault="00C6205B" w:rsidP="00C6205B">
      <w:pPr>
        <w:pStyle w:val="BodyText"/>
        <w:spacing w:before="196" w:line="422" w:lineRule="auto"/>
        <w:ind w:left="413" w:right="6110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 xml:space="preserve"> = root-&gt;right;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root-&gt;right = 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-&gt;left;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-&gt;left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root;</w:t>
      </w:r>
    </w:p>
    <w:p w14:paraId="490B103B" w14:textId="77777777" w:rsidR="00C6205B" w:rsidRDefault="00C6205B" w:rsidP="00C6205B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root-&gt;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487A8552" w14:textId="77777777" w:rsidR="00C6205B" w:rsidRDefault="00C6205B" w:rsidP="00C6205B">
      <w:pPr>
        <w:pStyle w:val="BodyText"/>
        <w:spacing w:before="195"/>
        <w:ind w:left="413"/>
        <w:rPr>
          <w:rFonts w:ascii="Cambria"/>
        </w:rPr>
      </w:pP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height(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);</w:t>
      </w:r>
    </w:p>
    <w:p w14:paraId="1F59651F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38910EE" w14:textId="77777777" w:rsidR="00C6205B" w:rsidRDefault="00C6205B" w:rsidP="00C6205B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lastRenderedPageBreak/>
        <w:t>return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right_child</w:t>
      </w:r>
      <w:proofErr w:type="spellEnd"/>
      <w:r>
        <w:rPr>
          <w:rFonts w:ascii="Cambria"/>
        </w:rPr>
        <w:t>;</w:t>
      </w:r>
    </w:p>
    <w:p w14:paraId="7C5B5CEA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80870C5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</w:t>
      </w:r>
      <w:proofErr w:type="gramStart"/>
      <w:r>
        <w:rPr>
          <w:rFonts w:ascii="Cambria"/>
        </w:rPr>
        <w:t>right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56DB27D5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3093F04B" w14:textId="77777777" w:rsidR="00C6205B" w:rsidRDefault="00C6205B" w:rsidP="00C6205B">
      <w:pPr>
        <w:pStyle w:val="BodyText"/>
        <w:spacing w:before="196" w:line="422" w:lineRule="auto"/>
        <w:ind w:left="413" w:right="6407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 xml:space="preserve"> = root-&gt;left;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root-&gt;left = 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-&gt;right;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367645E3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7263EABB" w14:textId="77777777" w:rsidR="00C6205B" w:rsidRDefault="00C6205B" w:rsidP="00C6205B">
      <w:pPr>
        <w:pStyle w:val="BodyText"/>
        <w:spacing w:before="221"/>
        <w:ind w:left="413"/>
        <w:rPr>
          <w:rFonts w:ascii="Cambria"/>
        </w:rPr>
      </w:pPr>
      <w:r>
        <w:rPr>
          <w:rFonts w:ascii="Cambria"/>
        </w:rPr>
        <w:t>root-&gt;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7E30FCE5" w14:textId="77777777" w:rsidR="00C6205B" w:rsidRDefault="00C6205B" w:rsidP="00C6205B">
      <w:pPr>
        <w:pStyle w:val="BodyText"/>
        <w:spacing w:before="196" w:line="422" w:lineRule="auto"/>
        <w:ind w:left="847" w:right="6516" w:hanging="435"/>
        <w:rPr>
          <w:rFonts w:ascii="Cambria"/>
        </w:rPr>
      </w:pP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 xml:space="preserve"> = height(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left_child</w:t>
      </w:r>
      <w:proofErr w:type="spellEnd"/>
      <w:r>
        <w:rPr>
          <w:rFonts w:ascii="Cambria"/>
        </w:rPr>
        <w:t>;</w:t>
      </w:r>
    </w:p>
    <w:p w14:paraId="3862CBDC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41339BB3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73E907A1" w14:textId="77777777" w:rsidR="00C6205B" w:rsidRDefault="00C6205B" w:rsidP="00C6205B">
      <w:pPr>
        <w:pStyle w:val="BodyText"/>
        <w:spacing w:before="9"/>
        <w:rPr>
          <w:rFonts w:ascii="Cambria"/>
          <w:sz w:val="26"/>
        </w:rPr>
      </w:pPr>
    </w:p>
    <w:p w14:paraId="4DD69104" w14:textId="77777777" w:rsidR="00C6205B" w:rsidRDefault="00C6205B" w:rsidP="00C6205B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balance_</w:t>
      </w:r>
      <w:proofErr w:type="gramStart"/>
      <w:r>
        <w:rPr>
          <w:rFonts w:ascii="Cambria"/>
        </w:rPr>
        <w:t>factor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root)</w:t>
      </w:r>
    </w:p>
    <w:p w14:paraId="3B862517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2449A6A5" w14:textId="77777777" w:rsidR="00C6205B" w:rsidRDefault="00C6205B" w:rsidP="00C6205B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>, rh;</w:t>
      </w:r>
    </w:p>
    <w:p w14:paraId="388ABFC4" w14:textId="77777777" w:rsidR="00C6205B" w:rsidRDefault="00C6205B" w:rsidP="00C6205B">
      <w:pPr>
        <w:pStyle w:val="BodyText"/>
        <w:spacing w:before="196" w:line="422" w:lineRule="auto"/>
        <w:ind w:left="607" w:right="8035" w:hanging="195"/>
        <w:rPr>
          <w:rFonts w:ascii="Cambria"/>
        </w:rPr>
      </w:pPr>
      <w:r>
        <w:rPr>
          <w:rFonts w:ascii="Cambria"/>
        </w:rPr>
        <w:t>if (root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3DEB820B" w14:textId="77777777" w:rsidR="00C6205B" w:rsidRDefault="00C6205B" w:rsidP="00C6205B">
      <w:pPr>
        <w:pStyle w:val="BodyText"/>
        <w:spacing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0EE8B08C" w14:textId="77777777" w:rsidR="00C6205B" w:rsidRDefault="00C6205B" w:rsidP="00C6205B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0FC9A874" w14:textId="77777777" w:rsidR="00C6205B" w:rsidRDefault="00C6205B" w:rsidP="00C6205B">
      <w:pPr>
        <w:pStyle w:val="BodyText"/>
        <w:spacing w:before="195" w:line="424" w:lineRule="auto"/>
        <w:ind w:left="413" w:right="7362" w:firstLine="194"/>
        <w:rPr>
          <w:rFonts w:ascii="Cambria"/>
        </w:rPr>
      </w:pP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= 1 + root-&gt;left-&gt;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46502974" w14:textId="77777777" w:rsidR="00C6205B" w:rsidRDefault="00C6205B" w:rsidP="00C6205B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0C5333A4" w14:textId="77777777" w:rsidR="00C6205B" w:rsidRDefault="00C6205B" w:rsidP="00C6205B">
      <w:pPr>
        <w:pStyle w:val="BodyText"/>
        <w:spacing w:line="422" w:lineRule="auto"/>
        <w:ind w:left="413" w:right="7182" w:firstLine="194"/>
        <w:rPr>
          <w:rFonts w:ascii="Cambria"/>
        </w:rPr>
      </w:pPr>
      <w:r>
        <w:rPr>
          <w:rFonts w:ascii="Cambria"/>
        </w:rPr>
        <w:t>rh = 1 + root-&gt;right-&gt;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  <w:spacing w:val="-1"/>
        </w:rPr>
        <w:t xml:space="preserve"> </w:t>
      </w:r>
      <w:r>
        <w:rPr>
          <w:rFonts w:ascii="Cambria"/>
        </w:rPr>
        <w:t>- rh;</w:t>
      </w:r>
    </w:p>
    <w:p w14:paraId="6EF0CEA7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2734BFBA" w14:textId="77777777" w:rsidR="00C6205B" w:rsidRDefault="00C6205B" w:rsidP="00C6205B">
      <w:pPr>
        <w:pStyle w:val="BodyText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height(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2DABFB25" w14:textId="77777777" w:rsidR="00C6205B" w:rsidRDefault="00C6205B" w:rsidP="00C6205B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{</w:t>
      </w:r>
    </w:p>
    <w:p w14:paraId="39CE733D" w14:textId="77777777" w:rsidR="00C6205B" w:rsidRDefault="00C6205B" w:rsidP="00C6205B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>, rh;</w:t>
      </w:r>
    </w:p>
    <w:p w14:paraId="4027B8DC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EEBB79F" w14:textId="77777777" w:rsidR="00C6205B" w:rsidRDefault="00C6205B" w:rsidP="00C6205B">
      <w:pPr>
        <w:pStyle w:val="BodyText"/>
        <w:spacing w:before="93"/>
        <w:ind w:left="413"/>
        <w:rPr>
          <w:rFonts w:ascii="Cambria"/>
        </w:rPr>
      </w:pPr>
      <w:r>
        <w:rPr>
          <w:rFonts w:ascii="Cambria"/>
        </w:rPr>
        <w:lastRenderedPageBreak/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43F03796" w14:textId="77777777" w:rsidR="00C6205B" w:rsidRDefault="00C6205B" w:rsidP="00C6205B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719153C0" w14:textId="77777777" w:rsidR="00C6205B" w:rsidRDefault="00C6205B" w:rsidP="00C6205B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 0;</w:t>
      </w:r>
    </w:p>
    <w:p w14:paraId="6F46D9EB" w14:textId="77777777" w:rsidR="00C6205B" w:rsidRDefault="00C6205B" w:rsidP="00C6205B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}</w:t>
      </w:r>
    </w:p>
    <w:p w14:paraId="0C22FF3D" w14:textId="77777777" w:rsidR="00C6205B" w:rsidRDefault="00C6205B" w:rsidP="00C6205B">
      <w:pPr>
        <w:pStyle w:val="BodyText"/>
        <w:spacing w:before="196"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35A68C2C" w14:textId="77777777" w:rsidR="00C6205B" w:rsidRDefault="00C6205B" w:rsidP="00C6205B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515C32A0" w14:textId="77777777" w:rsidR="00C6205B" w:rsidRDefault="00C6205B" w:rsidP="00C6205B">
      <w:pPr>
        <w:pStyle w:val="BodyText"/>
        <w:spacing w:before="198" w:line="422" w:lineRule="auto"/>
        <w:ind w:left="413" w:right="7362" w:firstLine="194"/>
        <w:rPr>
          <w:rFonts w:ascii="Cambria"/>
        </w:rPr>
      </w:pP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= 1 + root-&gt;left-&gt;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590EF845" w14:textId="77777777" w:rsidR="00C6205B" w:rsidRDefault="00C6205B" w:rsidP="00C6205B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2E57483C" w14:textId="77777777" w:rsidR="00C6205B" w:rsidRDefault="00C6205B" w:rsidP="00C6205B">
      <w:pPr>
        <w:pStyle w:val="BodyText"/>
        <w:spacing w:line="257" w:lineRule="exact"/>
        <w:ind w:left="607"/>
        <w:rPr>
          <w:rFonts w:ascii="Cambria"/>
        </w:rPr>
      </w:pPr>
      <w:r>
        <w:rPr>
          <w:rFonts w:ascii="Cambria"/>
        </w:rPr>
        <w:t>rh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 +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root-&gt;right-&gt;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>;</w:t>
      </w:r>
    </w:p>
    <w:p w14:paraId="657ADF1D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35CE5A04" w14:textId="77777777" w:rsidR="00C6205B" w:rsidRDefault="00C6205B" w:rsidP="00C6205B">
      <w:pPr>
        <w:pStyle w:val="BodyText"/>
        <w:spacing w:before="9"/>
        <w:rPr>
          <w:rFonts w:ascii="Cambria"/>
          <w:sz w:val="26"/>
        </w:rPr>
      </w:pPr>
    </w:p>
    <w:p w14:paraId="4860164E" w14:textId="77777777" w:rsidR="00C6205B" w:rsidRDefault="00C6205B" w:rsidP="00C6205B">
      <w:pPr>
        <w:pStyle w:val="BodyText"/>
        <w:spacing w:before="101" w:line="424" w:lineRule="auto"/>
        <w:ind w:left="607" w:right="8338" w:hanging="195"/>
        <w:rPr>
          <w:rFonts w:ascii="Cambria"/>
        </w:rPr>
      </w:pPr>
      <w:r>
        <w:rPr>
          <w:rFonts w:ascii="Cambria"/>
        </w:rPr>
        <w:t>if (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 xml:space="preserve"> &gt; rh)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lh</w:t>
      </w:r>
      <w:proofErr w:type="spellEnd"/>
      <w:r>
        <w:rPr>
          <w:rFonts w:ascii="Cambria"/>
        </w:rPr>
        <w:t>);</w:t>
      </w:r>
    </w:p>
    <w:p w14:paraId="294499C9" w14:textId="77777777" w:rsidR="00C6205B" w:rsidRDefault="00C6205B" w:rsidP="00C6205B">
      <w:pPr>
        <w:pStyle w:val="BodyText"/>
        <w:spacing w:line="254" w:lineRule="exact"/>
        <w:ind w:left="413"/>
        <w:rPr>
          <w:rFonts w:ascii="Cambria"/>
        </w:rPr>
      </w:pPr>
      <w:r>
        <w:rPr>
          <w:rFonts w:ascii="Cambria"/>
        </w:rPr>
        <w:t>return (rh);</w:t>
      </w:r>
    </w:p>
    <w:p w14:paraId="47CC79A1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A62E584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0F0BAC22" w14:textId="77777777" w:rsidR="00C6205B" w:rsidRDefault="00C6205B" w:rsidP="00C6205B">
      <w:pPr>
        <w:pStyle w:val="BodyText"/>
        <w:spacing w:before="9"/>
        <w:rPr>
          <w:rFonts w:ascii="Cambria"/>
          <w:sz w:val="26"/>
        </w:rPr>
      </w:pPr>
    </w:p>
    <w:p w14:paraId="4DD74A26" w14:textId="77777777" w:rsidR="00C6205B" w:rsidRDefault="00C6205B" w:rsidP="00C6205B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insert(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data)</w:t>
      </w:r>
    </w:p>
    <w:p w14:paraId="57447DAD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99648EF" w14:textId="77777777" w:rsidR="00C6205B" w:rsidRDefault="00C6205B" w:rsidP="00C6205B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1578F908" w14:textId="77777777" w:rsidR="00C6205B" w:rsidRDefault="00C6205B" w:rsidP="00C6205B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5CF6534A" w14:textId="77777777" w:rsidR="00C6205B" w:rsidRDefault="00C6205B" w:rsidP="00C6205B">
      <w:pPr>
        <w:pStyle w:val="BodyText"/>
        <w:spacing w:before="198" w:line="422" w:lineRule="auto"/>
        <w:ind w:left="607" w:right="5848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 create(data);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70E61E3D" w14:textId="77777777" w:rsidR="00C6205B" w:rsidRDefault="00C6205B" w:rsidP="00C6205B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14:paraId="4722FAA1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23F5BEB1" w14:textId="77777777" w:rsidR="00C6205B" w:rsidRDefault="00C6205B" w:rsidP="00C6205B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14:paraId="25A15BBA" w14:textId="77777777" w:rsidR="00C6205B" w:rsidRDefault="00C6205B" w:rsidP="00C6205B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 xml:space="preserve">root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;</w:t>
      </w:r>
    </w:p>
    <w:p w14:paraId="3A48B6BA" w14:textId="77777777" w:rsidR="00C6205B" w:rsidRDefault="00C6205B" w:rsidP="00C6205B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1296D457" w14:textId="77777777" w:rsidR="00C6205B" w:rsidRDefault="00C6205B" w:rsidP="00C6205B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else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3F5CCE1E" w14:textId="77777777" w:rsidR="00C6205B" w:rsidRDefault="00C6205B" w:rsidP="00C6205B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665C3DCC" w14:textId="77777777" w:rsidR="00C6205B" w:rsidRDefault="00C6205B" w:rsidP="00C6205B">
      <w:pPr>
        <w:pStyle w:val="BodyText"/>
        <w:spacing w:before="197"/>
        <w:ind w:left="994"/>
        <w:rPr>
          <w:rFonts w:ascii="Cambria"/>
        </w:rPr>
      </w:pPr>
      <w:r>
        <w:rPr>
          <w:rFonts w:ascii="Cambria"/>
        </w:rPr>
        <w:t>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insert(root-&gt;right, data);</w:t>
      </w:r>
    </w:p>
    <w:p w14:paraId="7BBBA056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802EC4A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532FC632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6AD35AE8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495361F4" w14:textId="77777777" w:rsidR="00C6205B" w:rsidRDefault="00C6205B" w:rsidP="00C6205B">
      <w:pPr>
        <w:pStyle w:val="BodyText"/>
        <w:spacing w:before="9"/>
        <w:rPr>
          <w:rFonts w:ascii="Cambria"/>
          <w:sz w:val="16"/>
        </w:rPr>
      </w:pPr>
    </w:p>
    <w:p w14:paraId="1EE1A83B" w14:textId="77777777" w:rsidR="00C6205B" w:rsidRDefault="00C6205B" w:rsidP="00C6205B">
      <w:pPr>
        <w:pStyle w:val="BodyText"/>
        <w:spacing w:before="100"/>
        <w:ind w:left="607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51FFAA10" w14:textId="77777777" w:rsidR="00C6205B" w:rsidRDefault="00C6205B" w:rsidP="00C6205B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14:paraId="582BFE5B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 (data &gt; root-&gt;right-&gt;data)</w:t>
      </w:r>
    </w:p>
    <w:p w14:paraId="2AC9BB08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1818F0CF" w14:textId="77777777" w:rsidR="00C6205B" w:rsidRDefault="00C6205B" w:rsidP="00C6205B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(root);</w:t>
      </w:r>
    </w:p>
    <w:p w14:paraId="0FDAF2F2" w14:textId="77777777" w:rsidR="00C6205B" w:rsidRDefault="00C6205B" w:rsidP="00C6205B">
      <w:pPr>
        <w:pStyle w:val="BodyText"/>
        <w:spacing w:before="198"/>
        <w:ind w:left="799"/>
        <w:rPr>
          <w:rFonts w:ascii="Cambria"/>
        </w:rPr>
      </w:pPr>
      <w:r>
        <w:rPr>
          <w:rFonts w:ascii="Cambria"/>
        </w:rPr>
        <w:t>}</w:t>
      </w:r>
    </w:p>
    <w:p w14:paraId="5DA6D4CD" w14:textId="77777777" w:rsidR="00C6205B" w:rsidRDefault="00C6205B" w:rsidP="00C6205B">
      <w:pPr>
        <w:pStyle w:val="BodyText"/>
        <w:spacing w:before="197"/>
        <w:ind w:left="799"/>
        <w:rPr>
          <w:rFonts w:ascii="Cambria"/>
        </w:rPr>
      </w:pPr>
      <w:r>
        <w:rPr>
          <w:rFonts w:ascii="Cambria"/>
        </w:rPr>
        <w:t>else</w:t>
      </w:r>
    </w:p>
    <w:p w14:paraId="643EA0BA" w14:textId="77777777" w:rsidR="00C6205B" w:rsidRDefault="00C6205B" w:rsidP="00C6205B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51A8DAC2" w14:textId="77777777" w:rsidR="00C6205B" w:rsidRDefault="00C6205B" w:rsidP="00C6205B">
      <w:pPr>
        <w:pStyle w:val="BodyText"/>
        <w:spacing w:before="196" w:line="422" w:lineRule="auto"/>
        <w:ind w:left="994" w:right="5410"/>
        <w:rPr>
          <w:rFonts w:ascii="Cambria"/>
        </w:rPr>
      </w:pPr>
      <w:r>
        <w:rPr>
          <w:rFonts w:ascii="Cambria"/>
        </w:rPr>
        <w:t xml:space="preserve">root-&gt;right =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(root);</w:t>
      </w:r>
    </w:p>
    <w:p w14:paraId="55DD207D" w14:textId="77777777" w:rsidR="00C6205B" w:rsidRDefault="00C6205B" w:rsidP="00C6205B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14:paraId="1F343759" w14:textId="77777777" w:rsidR="00C6205B" w:rsidRDefault="00C6205B" w:rsidP="00C6205B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14:paraId="313C264D" w14:textId="77777777" w:rsidR="00C6205B" w:rsidRDefault="00C6205B" w:rsidP="00C6205B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}</w:t>
      </w:r>
    </w:p>
    <w:p w14:paraId="6B96310F" w14:textId="77777777" w:rsidR="00C6205B" w:rsidRDefault="00C6205B" w:rsidP="00C6205B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</w:t>
      </w:r>
    </w:p>
    <w:p w14:paraId="7BE50B86" w14:textId="77777777" w:rsidR="00C6205B" w:rsidRDefault="00C6205B" w:rsidP="00C6205B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1CF81648" w14:textId="77777777" w:rsidR="00C6205B" w:rsidRDefault="00C6205B" w:rsidP="00C6205B">
      <w:pPr>
        <w:pStyle w:val="BodyText"/>
        <w:spacing w:before="195" w:line="422" w:lineRule="auto"/>
        <w:ind w:left="751" w:right="6148" w:hanging="144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insert(root-&gt;left,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747B92B5" w14:textId="77777777" w:rsidR="00C6205B" w:rsidRDefault="00C6205B" w:rsidP="00C6205B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14:paraId="43B81FB1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root-&gt;left-&gt;data)</w:t>
      </w:r>
    </w:p>
    <w:p w14:paraId="09A49F8C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0B8973F6" w14:textId="77777777" w:rsidR="00C6205B" w:rsidRDefault="00C6205B" w:rsidP="00C6205B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33325D64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2E358192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55B89960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25E0E1D3" w14:textId="77777777" w:rsidR="00C6205B" w:rsidRDefault="00C6205B" w:rsidP="00C6205B">
      <w:pPr>
        <w:pStyle w:val="BodyText"/>
        <w:spacing w:before="195" w:line="422" w:lineRule="auto"/>
        <w:ind w:left="994" w:right="5856"/>
        <w:rPr>
          <w:rFonts w:ascii="Cambria"/>
        </w:rPr>
      </w:pPr>
      <w:r>
        <w:rPr>
          <w:rFonts w:ascii="Cambria"/>
        </w:rPr>
        <w:t xml:space="preserve">root-&gt;left 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3F442F59" w14:textId="77777777" w:rsidR="00C6205B" w:rsidRDefault="00C6205B" w:rsidP="00C6205B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14:paraId="35D93F0D" w14:textId="77777777" w:rsidR="00C6205B" w:rsidRDefault="00C6205B" w:rsidP="00C6205B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}</w:t>
      </w:r>
    </w:p>
    <w:p w14:paraId="6A54A7C4" w14:textId="77777777" w:rsidR="00C6205B" w:rsidRDefault="00C6205B" w:rsidP="00C6205B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4CB5066F" w14:textId="77777777" w:rsidR="00C6205B" w:rsidRDefault="00C6205B" w:rsidP="00C6205B">
      <w:pPr>
        <w:pStyle w:val="BodyText"/>
        <w:spacing w:before="196" w:line="422" w:lineRule="auto"/>
        <w:ind w:left="413" w:right="7419"/>
        <w:rPr>
          <w:rFonts w:ascii="Cambria"/>
        </w:rPr>
      </w:pPr>
      <w:r>
        <w:rPr>
          <w:rFonts w:ascii="Cambria"/>
        </w:rPr>
        <w:t>root-&gt;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 xml:space="preserve">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57C4B04E" w14:textId="77777777" w:rsidR="00C6205B" w:rsidRDefault="00C6205B" w:rsidP="00C6205B">
      <w:pPr>
        <w:spacing w:line="422" w:lineRule="auto"/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FAC9454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}</w:t>
      </w:r>
    </w:p>
    <w:p w14:paraId="0AC314E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9050F0B" w14:textId="77777777" w:rsidR="00C6205B" w:rsidRDefault="00C6205B" w:rsidP="00C6205B">
      <w:pPr>
        <w:pStyle w:val="BodyText"/>
        <w:spacing w:before="5"/>
        <w:rPr>
          <w:rFonts w:ascii="Cambria"/>
          <w:sz w:val="29"/>
        </w:rPr>
      </w:pPr>
    </w:p>
    <w:p w14:paraId="521F1D3E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delete(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x)</w:t>
      </w:r>
    </w:p>
    <w:p w14:paraId="0EB1C44B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54C432E2" w14:textId="77777777" w:rsidR="00C6205B" w:rsidRDefault="00C6205B" w:rsidP="00C6205B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05E0E67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FF52477" w14:textId="77777777" w:rsidR="00C6205B" w:rsidRDefault="00C6205B" w:rsidP="00C6205B">
      <w:pPr>
        <w:pStyle w:val="BodyText"/>
        <w:spacing w:before="4"/>
        <w:rPr>
          <w:rFonts w:ascii="Cambria"/>
          <w:sz w:val="29"/>
        </w:rPr>
      </w:pPr>
    </w:p>
    <w:p w14:paraId="1A84B18A" w14:textId="77777777" w:rsidR="00C6205B" w:rsidRDefault="00C6205B" w:rsidP="00C6205B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6F9BB978" w14:textId="77777777" w:rsidR="00C6205B" w:rsidRDefault="00C6205B" w:rsidP="00C6205B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{</w:t>
      </w:r>
    </w:p>
    <w:p w14:paraId="44273597" w14:textId="77777777" w:rsidR="00C6205B" w:rsidRDefault="00C6205B" w:rsidP="00C6205B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2F3FCB95" w14:textId="77777777" w:rsidR="00C6205B" w:rsidRDefault="00C6205B" w:rsidP="00C6205B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3D71D1EB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528F0674" w14:textId="77777777" w:rsidR="00C6205B" w:rsidRDefault="00C6205B" w:rsidP="00C6205B">
      <w:pPr>
        <w:pStyle w:val="BodyText"/>
        <w:spacing w:before="9"/>
        <w:rPr>
          <w:rFonts w:ascii="Cambria"/>
          <w:sz w:val="26"/>
        </w:rPr>
      </w:pPr>
    </w:p>
    <w:p w14:paraId="53F76110" w14:textId="77777777" w:rsidR="00C6205B" w:rsidRDefault="00C6205B" w:rsidP="00C6205B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 root-&gt;data)</w:t>
      </w:r>
    </w:p>
    <w:p w14:paraId="5453833F" w14:textId="77777777" w:rsidR="00C6205B" w:rsidRDefault="00C6205B" w:rsidP="00C6205B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22DED8F6" w14:textId="77777777" w:rsidR="00C6205B" w:rsidRDefault="00C6205B" w:rsidP="00C6205B">
      <w:pPr>
        <w:pStyle w:val="BodyText"/>
        <w:spacing w:before="196" w:line="424" w:lineRule="auto"/>
        <w:ind w:left="607" w:right="6129"/>
        <w:rPr>
          <w:rFonts w:ascii="Cambria"/>
        </w:rPr>
      </w:pPr>
      <w:r>
        <w:rPr>
          <w:rFonts w:ascii="Cambria"/>
        </w:rPr>
        <w:t>root-&gt;right = delete(root-&gt;right, x);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2)</w:t>
      </w:r>
    </w:p>
    <w:p w14:paraId="5A361D5F" w14:textId="77777777" w:rsidR="00C6205B" w:rsidRDefault="00C6205B" w:rsidP="00C6205B">
      <w:pPr>
        <w:pStyle w:val="BodyText"/>
        <w:spacing w:line="254" w:lineRule="exact"/>
        <w:ind w:left="607"/>
        <w:rPr>
          <w:rFonts w:ascii="Cambria"/>
        </w:rPr>
      </w:pPr>
      <w:r>
        <w:rPr>
          <w:rFonts w:ascii="Cambria"/>
        </w:rPr>
        <w:t>{</w:t>
      </w:r>
    </w:p>
    <w:p w14:paraId="6911B4B4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(root-&gt;left)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0)</w:t>
      </w:r>
    </w:p>
    <w:p w14:paraId="674E4C82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41D9FF61" w14:textId="77777777" w:rsidR="00C6205B" w:rsidRDefault="00C6205B" w:rsidP="00C6205B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6326F225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68246156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56B70FA9" w14:textId="77777777" w:rsidR="00C6205B" w:rsidRDefault="00C6205B" w:rsidP="00C6205B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47E0A40E" w14:textId="77777777" w:rsidR="00C6205B" w:rsidRDefault="00C6205B" w:rsidP="00C6205B">
      <w:pPr>
        <w:pStyle w:val="BodyText"/>
        <w:spacing w:before="199" w:line="422" w:lineRule="auto"/>
        <w:ind w:left="994" w:right="5856"/>
        <w:rPr>
          <w:rFonts w:ascii="Cambria"/>
        </w:rPr>
      </w:pPr>
      <w:r>
        <w:rPr>
          <w:rFonts w:ascii="Cambria"/>
        </w:rPr>
        <w:t xml:space="preserve">root-&gt;left 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100288E0" w14:textId="77777777" w:rsidR="00C6205B" w:rsidRDefault="00C6205B" w:rsidP="00C6205B">
      <w:pPr>
        <w:pStyle w:val="BodyText"/>
        <w:ind w:left="799"/>
        <w:rPr>
          <w:rFonts w:ascii="Cambria"/>
        </w:rPr>
      </w:pPr>
      <w:r>
        <w:rPr>
          <w:rFonts w:ascii="Cambria"/>
        </w:rPr>
        <w:t>}</w:t>
      </w:r>
    </w:p>
    <w:p w14:paraId="4C49C068" w14:textId="77777777" w:rsidR="00C6205B" w:rsidRDefault="00C6205B" w:rsidP="00C6205B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14:paraId="4467371D" w14:textId="77777777" w:rsidR="00C6205B" w:rsidRDefault="00C6205B" w:rsidP="00C6205B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46BA2B80" w14:textId="77777777" w:rsidR="00C6205B" w:rsidRDefault="00C6205B" w:rsidP="00C6205B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 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root-&gt;data)</w:t>
      </w:r>
    </w:p>
    <w:p w14:paraId="6F23B0C7" w14:textId="77777777" w:rsidR="00C6205B" w:rsidRDefault="00C6205B" w:rsidP="00C6205B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4741B5FB" w14:textId="77777777" w:rsidR="00C6205B" w:rsidRDefault="00C6205B" w:rsidP="00C6205B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delete(root-&gt;left, x);</w:t>
      </w:r>
    </w:p>
    <w:p w14:paraId="3EEF4968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CDFF1D8" w14:textId="77777777" w:rsidR="00C6205B" w:rsidRDefault="00C6205B" w:rsidP="00C6205B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lastRenderedPageBreak/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364DEE38" w14:textId="77777777" w:rsidR="00C6205B" w:rsidRDefault="00C6205B" w:rsidP="00C6205B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14:paraId="66B8B2D5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(root-&gt;right)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0)</w:t>
      </w:r>
    </w:p>
    <w:p w14:paraId="56B18313" w14:textId="77777777" w:rsidR="00C6205B" w:rsidRDefault="00C6205B" w:rsidP="00C6205B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72FE46BE" w14:textId="77777777" w:rsidR="00C6205B" w:rsidRDefault="00C6205B" w:rsidP="00C6205B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(root);</w:t>
      </w:r>
    </w:p>
    <w:p w14:paraId="1FECD4DF" w14:textId="77777777" w:rsidR="00C6205B" w:rsidRDefault="00C6205B" w:rsidP="00C6205B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5BAF2D93" w14:textId="77777777" w:rsidR="00C6205B" w:rsidRDefault="00C6205B" w:rsidP="00C6205B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else</w:t>
      </w:r>
    </w:p>
    <w:p w14:paraId="6A7453F1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0BC521D7" w14:textId="77777777" w:rsidR="00C6205B" w:rsidRDefault="00C6205B" w:rsidP="00C6205B">
      <w:pPr>
        <w:pStyle w:val="BodyText"/>
        <w:spacing w:before="197" w:line="422" w:lineRule="auto"/>
        <w:ind w:left="221" w:right="6183"/>
        <w:rPr>
          <w:rFonts w:ascii="Cambria"/>
        </w:rPr>
      </w:pPr>
      <w:r>
        <w:rPr>
          <w:rFonts w:ascii="Cambria"/>
        </w:rPr>
        <w:t xml:space="preserve">root-&gt;right =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(root);</w:t>
      </w:r>
    </w:p>
    <w:p w14:paraId="24AFEE0E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C4C445D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64E75CE1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AE30D51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else</w:t>
      </w:r>
    </w:p>
    <w:p w14:paraId="13828D48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1272C71F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(root-&gt;</w:t>
      </w:r>
      <w:proofErr w:type="gramStart"/>
      <w:r>
        <w:rPr>
          <w:rFonts w:ascii="Cambria"/>
        </w:rPr>
        <w:t>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</w:t>
      </w:r>
      <w:proofErr w:type="gramEnd"/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NULL)</w:t>
      </w:r>
    </w:p>
    <w:p w14:paraId="584D9A12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341C8C04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root-&gt;right;</w:t>
      </w:r>
    </w:p>
    <w:p w14:paraId="4634495F" w14:textId="77777777" w:rsidR="00C6205B" w:rsidRDefault="00C6205B" w:rsidP="00C6205B">
      <w:pPr>
        <w:pStyle w:val="BodyText"/>
        <w:spacing w:before="196" w:line="422" w:lineRule="auto"/>
        <w:ind w:left="221" w:right="7302"/>
        <w:rPr>
          <w:rFonts w:ascii="Cambria"/>
        </w:rPr>
      </w:pPr>
      <w:r>
        <w:rPr>
          <w:rFonts w:ascii="Cambria"/>
        </w:rPr>
        <w:t>while (temp-&gt;</w:t>
      </w:r>
      <w:proofErr w:type="gramStart"/>
      <w:r>
        <w:rPr>
          <w:rFonts w:ascii="Cambria"/>
        </w:rPr>
        <w:t>left !</w:t>
      </w:r>
      <w:proofErr w:type="gramEnd"/>
      <w:r>
        <w:rPr>
          <w:rFonts w:ascii="Cambria"/>
        </w:rPr>
        <w:t>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temp-&gt;left;</w:t>
      </w:r>
    </w:p>
    <w:p w14:paraId="5EEFAC22" w14:textId="77777777" w:rsidR="00C6205B" w:rsidRDefault="00C6205B" w:rsidP="00C6205B">
      <w:pPr>
        <w:pStyle w:val="BodyText"/>
        <w:spacing w:before="7"/>
        <w:rPr>
          <w:rFonts w:ascii="Cambria"/>
          <w:sz w:val="38"/>
        </w:rPr>
      </w:pPr>
    </w:p>
    <w:p w14:paraId="2BAB8066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root-&gt;data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temp-&gt;data;</w:t>
      </w:r>
    </w:p>
    <w:p w14:paraId="6D69A00B" w14:textId="77777777" w:rsidR="00C6205B" w:rsidRDefault="00C6205B" w:rsidP="00C6205B">
      <w:pPr>
        <w:pStyle w:val="BodyText"/>
        <w:spacing w:before="198" w:line="422" w:lineRule="auto"/>
        <w:ind w:left="221" w:right="5528"/>
        <w:rPr>
          <w:rFonts w:ascii="Cambria"/>
        </w:rPr>
      </w:pPr>
      <w:r>
        <w:rPr>
          <w:rFonts w:ascii="Cambria"/>
        </w:rPr>
        <w:t>root-&gt;right = delete(root-&gt;right, temp-&gt;data);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082DC1C8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{</w:t>
      </w:r>
    </w:p>
    <w:p w14:paraId="5E6FCBD4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</w:t>
      </w:r>
      <w:proofErr w:type="spellStart"/>
      <w:r>
        <w:rPr>
          <w:rFonts w:ascii="Cambria"/>
        </w:rPr>
        <w:t>balance_factor</w:t>
      </w:r>
      <w:proofErr w:type="spellEnd"/>
      <w:r>
        <w:rPr>
          <w:rFonts w:ascii="Cambria"/>
        </w:rPr>
        <w:t>(root-&gt;left)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0)</w:t>
      </w:r>
    </w:p>
    <w:p w14:paraId="01EB6A5F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3F5C76A2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59400091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76291BF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B7E0268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else</w:t>
      </w:r>
    </w:p>
    <w:p w14:paraId="5C2F4E8F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DE5AAAE" w14:textId="77777777" w:rsidR="00C6205B" w:rsidRDefault="00C6205B" w:rsidP="00C6205B">
      <w:pPr>
        <w:pStyle w:val="BodyText"/>
        <w:spacing w:before="196" w:line="422" w:lineRule="auto"/>
        <w:ind w:left="221" w:right="6629"/>
        <w:rPr>
          <w:rFonts w:ascii="Cambria"/>
        </w:rPr>
      </w:pPr>
      <w:r>
        <w:rPr>
          <w:rFonts w:ascii="Cambria"/>
        </w:rPr>
        <w:t xml:space="preserve">root-&gt;left = </w:t>
      </w:r>
      <w:proofErr w:type="spellStart"/>
      <w:r>
        <w:rPr>
          <w:rFonts w:ascii="Cambria"/>
        </w:rPr>
        <w:t>rotate_left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rotate_right</w:t>
      </w:r>
      <w:proofErr w:type="spellEnd"/>
      <w:r>
        <w:rPr>
          <w:rFonts w:ascii="Cambria"/>
        </w:rPr>
        <w:t>(root);</w:t>
      </w:r>
    </w:p>
    <w:p w14:paraId="0ED189D0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17A0B7AC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0BB3036D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D971A14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else</w:t>
      </w:r>
    </w:p>
    <w:p w14:paraId="58D054EB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4B56ABB0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(root-&gt;left);</w:t>
      </w:r>
    </w:p>
    <w:p w14:paraId="5705637D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4C6A97A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460527C" w14:textId="77777777" w:rsidR="00C6205B" w:rsidRDefault="00C6205B" w:rsidP="00C6205B">
      <w:pPr>
        <w:pStyle w:val="BodyText"/>
        <w:spacing w:before="196" w:line="422" w:lineRule="auto"/>
        <w:ind w:left="221" w:right="7611"/>
        <w:rPr>
          <w:rFonts w:ascii="Cambria"/>
        </w:rPr>
      </w:pPr>
      <w:r>
        <w:rPr>
          <w:rFonts w:ascii="Cambria"/>
        </w:rPr>
        <w:t>root-&gt;</w:t>
      </w:r>
      <w:proofErr w:type="spellStart"/>
      <w:r>
        <w:rPr>
          <w:rFonts w:ascii="Cambria"/>
        </w:rPr>
        <w:t>ht</w:t>
      </w:r>
      <w:proofErr w:type="spellEnd"/>
      <w:r>
        <w:rPr>
          <w:rFonts w:ascii="Cambria"/>
        </w:rPr>
        <w:t xml:space="preserve">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(root);</w:t>
      </w:r>
    </w:p>
    <w:p w14:paraId="0E493C7C" w14:textId="77777777" w:rsidR="00C6205B" w:rsidRDefault="00C6205B" w:rsidP="00C6205B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2AA227EE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search(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29E2A8DC" w14:textId="77777777" w:rsidR="00C6205B" w:rsidRDefault="00C6205B" w:rsidP="00C6205B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{</w:t>
      </w:r>
    </w:p>
    <w:p w14:paraId="7774B9C3" w14:textId="77777777" w:rsidR="00C6205B" w:rsidRDefault="00C6205B" w:rsidP="00C6205B">
      <w:pPr>
        <w:pStyle w:val="BodyText"/>
        <w:spacing w:before="195"/>
        <w:ind w:left="269"/>
        <w:rPr>
          <w:rFonts w:ascii="Cambria"/>
        </w:rPr>
      </w:pPr>
      <w:proofErr w:type="gramStart"/>
      <w:r>
        <w:rPr>
          <w:rFonts w:ascii="Cambria"/>
        </w:rPr>
        <w:t>if(</w:t>
      </w:r>
      <w:proofErr w:type="gramEnd"/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540776BC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3D62DEBE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NULL;</w:t>
      </w:r>
    </w:p>
    <w:p w14:paraId="1507EDB3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6C36BB3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AB979B0" w14:textId="77777777" w:rsidR="00C6205B" w:rsidRDefault="00C6205B" w:rsidP="00C6205B">
      <w:pPr>
        <w:pStyle w:val="BodyText"/>
        <w:spacing w:before="7"/>
        <w:rPr>
          <w:rFonts w:ascii="Cambria"/>
          <w:sz w:val="29"/>
        </w:rPr>
      </w:pPr>
    </w:p>
    <w:p w14:paraId="087E11B5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if(root-&gt;data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677A0C24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030B48B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778B0ECF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CC424FE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proofErr w:type="gramStart"/>
      <w:r>
        <w:rPr>
          <w:rFonts w:ascii="Cambria"/>
        </w:rPr>
        <w:t>if(</w:t>
      </w:r>
      <w:proofErr w:type="gramEnd"/>
      <w:r>
        <w:rPr>
          <w:rFonts w:ascii="Cambria"/>
        </w:rPr>
        <w:t>key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7BCBFF9C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C19ED9E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search(root-&gt;right,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69BDC09B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14:paraId="2F92DDF7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05A1689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else</w:t>
      </w:r>
    </w:p>
    <w:p w14:paraId="0B1F5C64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4D281AE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69D0110" w14:textId="77777777" w:rsidR="00C6205B" w:rsidRDefault="00C6205B" w:rsidP="00C6205B">
      <w:pPr>
        <w:pStyle w:val="BodyText"/>
        <w:spacing w:before="4"/>
        <w:rPr>
          <w:rFonts w:ascii="Cambria"/>
          <w:sz w:val="29"/>
        </w:rPr>
      </w:pPr>
    </w:p>
    <w:p w14:paraId="203E80EE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18E4F431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278CB74" w14:textId="77777777" w:rsidR="00C6205B" w:rsidRDefault="00C6205B" w:rsidP="00C6205B">
      <w:pPr>
        <w:pStyle w:val="BodyText"/>
        <w:rPr>
          <w:rFonts w:ascii="Cambria"/>
          <w:sz w:val="26"/>
        </w:rPr>
      </w:pPr>
      <w:r>
        <w:br w:type="column"/>
      </w:r>
    </w:p>
    <w:p w14:paraId="0F21D7D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0621D83" w14:textId="77777777" w:rsidR="00C6205B" w:rsidRDefault="00C6205B" w:rsidP="00C6205B">
      <w:pPr>
        <w:pStyle w:val="BodyText"/>
        <w:spacing w:before="4"/>
        <w:rPr>
          <w:rFonts w:ascii="Cambria"/>
          <w:sz w:val="33"/>
        </w:rPr>
      </w:pPr>
    </w:p>
    <w:p w14:paraId="6F12EC39" w14:textId="77777777" w:rsidR="00C6205B" w:rsidRDefault="00C6205B" w:rsidP="00C6205B">
      <w:pPr>
        <w:pStyle w:val="BodyText"/>
        <w:ind w:left="-26"/>
        <w:rPr>
          <w:rFonts w:ascii="Cambria"/>
        </w:rPr>
      </w:pPr>
      <w:r>
        <w:rPr>
          <w:rFonts w:ascii="Cambria"/>
        </w:rPr>
        <w:t>search(root-&gt;left,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43FD4B68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593" w:space="40"/>
            <w:col w:w="9447"/>
          </w:cols>
        </w:sectPr>
      </w:pPr>
    </w:p>
    <w:p w14:paraId="6742A2A1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proofErr w:type="spellStart"/>
      <w:proofErr w:type="gramStart"/>
      <w:r>
        <w:rPr>
          <w:rFonts w:ascii="Cambria"/>
        </w:rPr>
        <w:t>inorder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root)</w:t>
      </w:r>
    </w:p>
    <w:p w14:paraId="0265F021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BB9DC36" w14:textId="77777777" w:rsidR="00C6205B" w:rsidRDefault="00C6205B" w:rsidP="00C6205B">
      <w:pPr>
        <w:pStyle w:val="BodyText"/>
        <w:spacing w:before="199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NULL)</w:t>
      </w:r>
    </w:p>
    <w:p w14:paraId="4441BC44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28E05379" w14:textId="77777777" w:rsidR="00C6205B" w:rsidRDefault="00C6205B" w:rsidP="00C6205B">
      <w:pPr>
        <w:pStyle w:val="BodyText"/>
        <w:spacing w:before="196"/>
        <w:ind w:left="269"/>
        <w:rPr>
          <w:rFonts w:ascii="Cambria"/>
        </w:rPr>
      </w:pPr>
      <w:r>
        <w:rPr>
          <w:rFonts w:ascii="Cambria"/>
        </w:rPr>
        <w:t>return;</w:t>
      </w:r>
    </w:p>
    <w:p w14:paraId="40EF0978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2D4B297F" w14:textId="77777777" w:rsidR="00C6205B" w:rsidRDefault="00C6205B" w:rsidP="00C6205B">
      <w:pPr>
        <w:pStyle w:val="BodyText"/>
        <w:spacing w:before="196" w:line="422" w:lineRule="auto"/>
        <w:ind w:left="221" w:right="7441"/>
        <w:rPr>
          <w:rFonts w:ascii="Cambria"/>
        </w:rPr>
      </w:pP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"%d ", root-&gt;data);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inorder</w:t>
      </w:r>
      <w:proofErr w:type="spellEnd"/>
      <w:r>
        <w:rPr>
          <w:rFonts w:ascii="Cambria"/>
        </w:rPr>
        <w:t>(root-&gt;right);</w:t>
      </w:r>
    </w:p>
    <w:p w14:paraId="3783AC01" w14:textId="77777777" w:rsidR="00C6205B" w:rsidRDefault="00C6205B" w:rsidP="00C6205B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516A650C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preorder(</w:t>
      </w:r>
      <w:proofErr w:type="gramEnd"/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79B37085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3F0A57C" w14:textId="77777777" w:rsidR="00C6205B" w:rsidRDefault="00C6205B" w:rsidP="00C6205B">
      <w:pPr>
        <w:pStyle w:val="BodyText"/>
        <w:spacing w:before="196"/>
        <w:ind w:left="413"/>
        <w:rPr>
          <w:rFonts w:ascii="Cambria"/>
        </w:rPr>
      </w:pPr>
      <w:proofErr w:type="gramStart"/>
      <w:r>
        <w:rPr>
          <w:rFonts w:ascii="Cambria"/>
        </w:rPr>
        <w:t>if(</w:t>
      </w:r>
      <w:proofErr w:type="gramEnd"/>
      <w:r>
        <w:rPr>
          <w:rFonts w:ascii="Cambria"/>
        </w:rPr>
        <w:t>root 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720979F5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7098AC34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return;</w:t>
      </w:r>
    </w:p>
    <w:p w14:paraId="2C133F01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964C36E" w14:textId="77777777" w:rsidR="00C6205B" w:rsidRDefault="00C6205B" w:rsidP="00C6205B">
      <w:pPr>
        <w:pStyle w:val="BodyText"/>
        <w:spacing w:before="195" w:line="422" w:lineRule="auto"/>
        <w:ind w:left="221" w:right="7441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preorder(root-&gt;left);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preorder(root-&gt;right);</w:t>
      </w:r>
    </w:p>
    <w:p w14:paraId="29AA4A66" w14:textId="77777777" w:rsidR="00C6205B" w:rsidRDefault="00C6205B" w:rsidP="00C6205B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04F4F337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proofErr w:type="spellStart"/>
      <w:proofErr w:type="gramStart"/>
      <w:r>
        <w:rPr>
          <w:rFonts w:ascii="Cambria"/>
        </w:rPr>
        <w:t>postorder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44233562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5C3D77B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proofErr w:type="gramStart"/>
      <w:r>
        <w:rPr>
          <w:rFonts w:ascii="Cambria"/>
        </w:rPr>
        <w:t>if(</w:t>
      </w:r>
      <w:proofErr w:type="gramEnd"/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152E4C39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2C2EE593" w14:textId="77777777" w:rsidR="00C6205B" w:rsidRDefault="00C6205B" w:rsidP="00C6205B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return;</w:t>
      </w:r>
    </w:p>
    <w:p w14:paraId="1E29FB17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B926E28" w14:textId="77777777" w:rsidR="00C6205B" w:rsidRDefault="00C6205B" w:rsidP="00C6205B">
      <w:pPr>
        <w:rPr>
          <w:rFonts w:ascii="Cambria"/>
        </w:rPr>
        <w:sectPr w:rsidR="00C6205B" w:rsidSect="00C6205B">
          <w:type w:val="continuous"/>
          <w:pgSz w:w="11920" w:h="16860"/>
          <w:pgMar w:top="1600" w:right="76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B98D557" w14:textId="77777777" w:rsidR="00C6205B" w:rsidRDefault="00C6205B" w:rsidP="00C6205B">
      <w:pPr>
        <w:pStyle w:val="BodyText"/>
        <w:spacing w:before="93" w:line="422" w:lineRule="auto"/>
        <w:ind w:left="221" w:right="7441"/>
        <w:rPr>
          <w:rFonts w:ascii="Cambria"/>
        </w:rPr>
      </w:pPr>
      <w:proofErr w:type="spellStart"/>
      <w:r>
        <w:rPr>
          <w:rFonts w:ascii="Cambria"/>
        </w:rPr>
        <w:lastRenderedPageBreak/>
        <w:t>postorder</w:t>
      </w:r>
      <w:proofErr w:type="spellEnd"/>
      <w:r>
        <w:rPr>
          <w:rFonts w:ascii="Cambria"/>
        </w:rPr>
        <w:t>(root-&gt;left);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postorder</w:t>
      </w:r>
      <w:proofErr w:type="spellEnd"/>
      <w:r>
        <w:rPr>
          <w:rFonts w:ascii="Cambria"/>
        </w:rPr>
        <w:t>(root-&gt;right);</w:t>
      </w:r>
      <w:r>
        <w:rPr>
          <w:rFonts w:ascii="Cambria"/>
          <w:spacing w:val="1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"%d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root-&gt;data);</w:t>
      </w:r>
    </w:p>
    <w:p w14:paraId="413D3828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64A0304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0699E4F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EEB409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2191541" w14:textId="77777777" w:rsidR="00C6205B" w:rsidRDefault="00C6205B" w:rsidP="00C6205B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57512DE3" w14:textId="77777777" w:rsidR="00C6205B" w:rsidRDefault="00C6205B" w:rsidP="00C6205B">
      <w:pPr>
        <w:pStyle w:val="BodyText"/>
        <w:spacing w:before="5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245A1028" wp14:editId="2E2A9557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1918335" cy="5574665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7.pn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252" cy="557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A3E0C" w14:textId="77777777" w:rsidR="00C6205B" w:rsidRDefault="00C6205B" w:rsidP="00C6205B">
      <w:pPr>
        <w:rPr>
          <w:rFonts w:ascii="Cambria"/>
          <w:sz w:val="13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10B315F" w14:textId="77777777" w:rsidR="00C6205B" w:rsidRDefault="00C6205B" w:rsidP="00C6205B">
      <w:pPr>
        <w:pStyle w:val="BodyText"/>
        <w:spacing w:before="9"/>
        <w:rPr>
          <w:rFonts w:ascii="Cambria"/>
          <w:sz w:val="7"/>
        </w:rPr>
      </w:pPr>
    </w:p>
    <w:p w14:paraId="2571C947" w14:textId="77777777" w:rsidR="00C6205B" w:rsidRDefault="00C6205B" w:rsidP="00C6205B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32AFF709" wp14:editId="23A4D23D">
            <wp:extent cx="1985010" cy="4705350"/>
            <wp:effectExtent l="0" t="0" r="0" b="0"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8.png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43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7260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4B879A17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2C2F31F2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299BDAF2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5B2B3B12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2486147B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46CC7E96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2E211A68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46FEE06C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3AF46481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4CC07776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0EB3D877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2484049B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77B16AB3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6C573E4D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69FDF1C0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4E30549A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2F2A6978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091CEC0D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35985ED4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317AB605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4BA5B0D6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2E7DE579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2ED923BB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5B3C8F6E" w14:textId="77777777" w:rsidR="00C6205B" w:rsidRDefault="00C6205B" w:rsidP="00C6205B">
      <w:pPr>
        <w:pStyle w:val="BodyText"/>
        <w:spacing w:before="1"/>
        <w:rPr>
          <w:rFonts w:ascii="Cambria"/>
          <w:sz w:val="19"/>
        </w:rPr>
      </w:pPr>
    </w:p>
    <w:p w14:paraId="3D574847" w14:textId="77777777" w:rsidR="00C6205B" w:rsidRDefault="00C6205B" w:rsidP="00C6205B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87C930C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E222999" w14:textId="77777777" w:rsidR="00C6205B" w:rsidRDefault="00C6205B" w:rsidP="00C6205B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656F732F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29E2F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11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B557A" w14:textId="77777777" w:rsidR="00C6205B" w:rsidRDefault="00C6205B" w:rsidP="00237261">
            <w:pPr>
              <w:pStyle w:val="TableParagraph"/>
              <w:ind w:left="1694"/>
              <w:rPr>
                <w:b/>
                <w:sz w:val="24"/>
              </w:rPr>
            </w:pPr>
            <w:r>
              <w:rPr>
                <w:b/>
                <w:sz w:val="24"/>
              </w:rPr>
              <w:t>Topological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1272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14:paraId="7FA2AEC2" w14:textId="77777777" w:rsidR="00C6205B" w:rsidRDefault="00C6205B" w:rsidP="00C6205B">
      <w:pPr>
        <w:pStyle w:val="BodyText"/>
        <w:spacing w:before="10"/>
        <w:rPr>
          <w:rFonts w:ascii="Cambria"/>
          <w:b/>
          <w:sz w:val="20"/>
        </w:rPr>
      </w:pPr>
    </w:p>
    <w:p w14:paraId="1F173CC5" w14:textId="77777777" w:rsidR="00C6205B" w:rsidRDefault="00C6205B" w:rsidP="00C6205B">
      <w:pPr>
        <w:spacing w:before="101" w:line="600" w:lineRule="auto"/>
        <w:ind w:left="468" w:right="2303"/>
        <w:rPr>
          <w:rFonts w:ascii="Cambria"/>
          <w:b/>
        </w:rPr>
      </w:pPr>
      <w:r>
        <w:rPr>
          <w:rFonts w:ascii="Cambria"/>
          <w:b/>
        </w:rPr>
        <w:t>Write a C program to create a graph and display the ordering of vertices.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59830172" w14:textId="77777777" w:rsidR="00C6205B" w:rsidRDefault="00C6205B" w:rsidP="00C6205B">
      <w:pPr>
        <w:pStyle w:val="ListParagraph"/>
        <w:numPr>
          <w:ilvl w:val="0"/>
          <w:numId w:val="20"/>
        </w:numPr>
        <w:tabs>
          <w:tab w:val="left" w:pos="503"/>
        </w:tabs>
        <w:spacing w:before="132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11DB4EE1" w14:textId="77777777" w:rsidR="00C6205B" w:rsidRDefault="00C6205B" w:rsidP="00C6205B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empty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elements.</w:t>
      </w:r>
    </w:p>
    <w:p w14:paraId="256DC6C3" w14:textId="77777777" w:rsidR="00C6205B" w:rsidRDefault="00C6205B" w:rsidP="00C6205B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 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track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nodes.</w:t>
      </w:r>
    </w:p>
    <w:p w14:paraId="7F6EE314" w14:textId="77777777" w:rsidR="00C6205B" w:rsidRDefault="00C6205B" w:rsidP="00C6205B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depth-first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search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(DFS)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5C0A77F7" w14:textId="77777777" w:rsidR="00C6205B" w:rsidRDefault="00C6205B" w:rsidP="00C6205B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During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DFS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traversal: a.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Mark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current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as visited.</w:t>
      </w:r>
    </w:p>
    <w:p w14:paraId="18A928C2" w14:textId="77777777" w:rsidR="00C6205B" w:rsidRDefault="00C6205B" w:rsidP="00C6205B">
      <w:pPr>
        <w:ind w:left="221"/>
        <w:rPr>
          <w:sz w:val="24"/>
        </w:rPr>
      </w:pPr>
      <w:r>
        <w:rPr>
          <w:color w:val="212121"/>
          <w:sz w:val="24"/>
        </w:rPr>
        <w:t>b.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Recursively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visit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yet.</w:t>
      </w:r>
    </w:p>
    <w:p w14:paraId="2C8D4EC7" w14:textId="77777777" w:rsidR="00C6205B" w:rsidRDefault="00C6205B" w:rsidP="00C6205B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Once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push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stack.</w:t>
      </w:r>
    </w:p>
    <w:p w14:paraId="4413F9E4" w14:textId="77777777" w:rsidR="00C6205B" w:rsidRDefault="00C6205B" w:rsidP="00C6205B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3-5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visited.</w:t>
      </w:r>
    </w:p>
    <w:p w14:paraId="4D667240" w14:textId="77777777" w:rsidR="00C6205B" w:rsidRDefault="00C6205B" w:rsidP="00C6205B">
      <w:pPr>
        <w:ind w:left="221"/>
        <w:rPr>
          <w:sz w:val="24"/>
        </w:rPr>
      </w:pPr>
      <w:r>
        <w:rPr>
          <w:color w:val="212121"/>
          <w:sz w:val="24"/>
        </w:rPr>
        <w:t>Pop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from 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order.</w:t>
      </w:r>
    </w:p>
    <w:p w14:paraId="6E39D398" w14:textId="77777777" w:rsidR="00C6205B" w:rsidRDefault="00C6205B" w:rsidP="00C6205B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3B775FF6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DA93003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0EA3E684" w14:textId="77777777" w:rsidR="00C6205B" w:rsidRDefault="00C6205B" w:rsidP="00C6205B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40CF2082" w14:textId="77777777" w:rsidR="00C6205B" w:rsidRDefault="00C6205B" w:rsidP="00C6205B">
      <w:pPr>
        <w:pStyle w:val="BodyText"/>
        <w:spacing w:before="7"/>
        <w:rPr>
          <w:rFonts w:ascii="Cambria"/>
          <w:sz w:val="38"/>
        </w:rPr>
      </w:pPr>
    </w:p>
    <w:p w14:paraId="651EEACC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s[</w:t>
      </w:r>
      <w:proofErr w:type="gramEnd"/>
      <w:r>
        <w:rPr>
          <w:rFonts w:ascii="Cambria"/>
        </w:rPr>
        <w:t>100],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res[100;</w:t>
      </w:r>
    </w:p>
    <w:p w14:paraId="6E229090" w14:textId="77777777" w:rsidR="00C6205B" w:rsidRDefault="00C6205B" w:rsidP="00C6205B">
      <w:pPr>
        <w:pStyle w:val="BodyText"/>
        <w:spacing w:before="196" w:line="422" w:lineRule="auto"/>
        <w:ind w:left="269" w:right="5887" w:hanging="48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proofErr w:type="gramStart"/>
      <w:r>
        <w:rPr>
          <w:rFonts w:ascii="Cambria"/>
        </w:rPr>
        <w:t>AdjacencyMatrix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 a[][100], int 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, j;</w:t>
      </w:r>
    </w:p>
    <w:p w14:paraId="3F10D933" w14:textId="77777777" w:rsidR="00C6205B" w:rsidRDefault="00C6205B" w:rsidP="00C6205B">
      <w:pPr>
        <w:pStyle w:val="BodyText"/>
        <w:spacing w:before="2" w:line="422" w:lineRule="auto"/>
        <w:ind w:left="221" w:right="7778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++)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</w:t>
      </w:r>
      <w:proofErr w:type="gramEnd"/>
      <w:r>
        <w:rPr>
          <w:rFonts w:ascii="Cambria"/>
        </w:rPr>
        <w:t xml:space="preserve"> (j = 0; j &lt;= n; </w:t>
      </w:r>
      <w:proofErr w:type="spellStart"/>
      <w:r>
        <w:rPr>
          <w:rFonts w:ascii="Cambria"/>
        </w:rPr>
        <w:t>j++</w:t>
      </w:r>
      <w:proofErr w:type="spellEnd"/>
      <w:r>
        <w:rPr>
          <w:rFonts w:ascii="Cambria"/>
        </w:rPr>
        <w:t>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04696128" w14:textId="77777777" w:rsidR="00C6205B" w:rsidRDefault="00C6205B" w:rsidP="00C6205B">
      <w:pPr>
        <w:pStyle w:val="BodyText"/>
        <w:spacing w:line="258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59C0F706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AD1838F" w14:textId="77777777" w:rsidR="00C6205B" w:rsidRDefault="00C6205B" w:rsidP="00C6205B">
      <w:pPr>
        <w:pStyle w:val="BodyText"/>
        <w:spacing w:before="196" w:line="422" w:lineRule="auto"/>
        <w:ind w:left="221" w:right="7892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1;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</w:t>
      </w:r>
      <w:proofErr w:type="gramEnd"/>
      <w:r>
        <w:rPr>
          <w:rFonts w:ascii="Cambria"/>
        </w:rPr>
        <w:t xml:space="preserve"> (j = 0; j &lt;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; </w:t>
      </w:r>
      <w:proofErr w:type="spellStart"/>
      <w:r>
        <w:rPr>
          <w:rFonts w:ascii="Cambria"/>
        </w:rPr>
        <w:t>j++</w:t>
      </w:r>
      <w:proofErr w:type="spellEnd"/>
      <w:r>
        <w:rPr>
          <w:rFonts w:ascii="Cambria"/>
        </w:rPr>
        <w:t>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rand()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%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2;</w:t>
      </w:r>
    </w:p>
    <w:p w14:paraId="32B0F1BF" w14:textId="77777777" w:rsidR="00C6205B" w:rsidRDefault="00C6205B" w:rsidP="00C6205B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a[j][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4936FC56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D7B41D0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C98A8D8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7924FF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312AD57" w14:textId="77777777" w:rsidR="00C6205B" w:rsidRDefault="00C6205B" w:rsidP="00C6205B">
      <w:pPr>
        <w:pStyle w:val="BodyText"/>
        <w:spacing w:before="4"/>
        <w:rPr>
          <w:rFonts w:ascii="Cambria"/>
          <w:sz w:val="29"/>
        </w:rPr>
      </w:pPr>
    </w:p>
    <w:p w14:paraId="2E90D10D" w14:textId="77777777" w:rsidR="00C6205B" w:rsidRDefault="00C6205B" w:rsidP="00C6205B">
      <w:pPr>
        <w:pStyle w:val="BodyText"/>
        <w:spacing w:line="422" w:lineRule="auto"/>
        <w:ind w:left="221" w:right="6662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proofErr w:type="gramStart"/>
      <w:r>
        <w:rPr>
          <w:rFonts w:ascii="Cambria"/>
        </w:rPr>
        <w:t>dfs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 u, 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v;</w:t>
      </w:r>
    </w:p>
    <w:p w14:paraId="04B0AFAD" w14:textId="77777777" w:rsidR="00C6205B" w:rsidRDefault="00C6205B" w:rsidP="00C6205B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1;</w:t>
      </w:r>
    </w:p>
    <w:p w14:paraId="09502C0F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(v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1;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v++) {</w:t>
      </w:r>
    </w:p>
    <w:p w14:paraId="63B6F55E" w14:textId="77777777" w:rsidR="00C6205B" w:rsidRDefault="00C6205B" w:rsidP="00C6205B">
      <w:pPr>
        <w:pStyle w:val="BodyText"/>
        <w:spacing w:before="196" w:line="422" w:lineRule="auto"/>
        <w:ind w:left="221" w:right="7029"/>
        <w:rPr>
          <w:rFonts w:ascii="Cambria"/>
        </w:rPr>
      </w:pPr>
      <w:r>
        <w:rPr>
          <w:rFonts w:ascii="Cambria"/>
        </w:rPr>
        <w:t xml:space="preserve">if (a[u][v] == 1 &amp;&amp; s[v] == 0)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dfs</w:t>
      </w:r>
      <w:proofErr w:type="spellEnd"/>
      <w:proofErr w:type="gramEnd"/>
      <w:r>
        <w:rPr>
          <w:rFonts w:ascii="Cambria"/>
        </w:rPr>
        <w:t>(v,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 a);</w:t>
      </w:r>
    </w:p>
    <w:p w14:paraId="7CF000A5" w14:textId="77777777" w:rsidR="00C6205B" w:rsidRDefault="00C6205B" w:rsidP="00C6205B">
      <w:pPr>
        <w:pStyle w:val="BodyText"/>
        <w:spacing w:before="7"/>
        <w:rPr>
          <w:rFonts w:ascii="Cambria"/>
          <w:sz w:val="38"/>
        </w:rPr>
      </w:pPr>
    </w:p>
    <w:p w14:paraId="1E55B08E" w14:textId="77777777" w:rsidR="00C6205B" w:rsidRDefault="00C6205B" w:rsidP="00C6205B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5862FFBE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68F9F2CA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57E41642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436CAE0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res[j]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u;</w:t>
      </w:r>
    </w:p>
    <w:p w14:paraId="2511D89B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8AF74FF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E282770" w14:textId="77777777" w:rsidR="00C6205B" w:rsidRDefault="00C6205B" w:rsidP="00C6205B">
      <w:pPr>
        <w:pStyle w:val="BodyText"/>
        <w:spacing w:before="4"/>
        <w:rPr>
          <w:rFonts w:ascii="Cambria"/>
          <w:sz w:val="29"/>
        </w:rPr>
      </w:pPr>
    </w:p>
    <w:p w14:paraId="257DD47F" w14:textId="77777777" w:rsidR="00C6205B" w:rsidRDefault="00C6205B" w:rsidP="00C6205B">
      <w:pPr>
        <w:pStyle w:val="BodyText"/>
        <w:spacing w:line="422" w:lineRule="auto"/>
        <w:ind w:left="221" w:right="5816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topological_</w:t>
      </w:r>
      <w:proofErr w:type="gramStart"/>
      <w:r>
        <w:rPr>
          <w:rFonts w:ascii="Cambria"/>
        </w:rPr>
        <w:t>order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, u;</w:t>
      </w:r>
    </w:p>
    <w:p w14:paraId="674DD9AF" w14:textId="77777777" w:rsidR="00C6205B" w:rsidRDefault="00C6205B" w:rsidP="00C6205B">
      <w:pPr>
        <w:pStyle w:val="BodyText"/>
        <w:spacing w:line="422" w:lineRule="auto"/>
        <w:ind w:left="221" w:right="7892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</w:t>
      </w:r>
      <w:proofErr w:type="gram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30A50EB4" w14:textId="77777777" w:rsidR="00C6205B" w:rsidRDefault="00C6205B" w:rsidP="00C6205B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4731DA18" w14:textId="77777777" w:rsidR="00C6205B" w:rsidRDefault="00C6205B" w:rsidP="00C6205B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5E88A83A" w14:textId="77777777" w:rsidR="00C6205B" w:rsidRDefault="00C6205B" w:rsidP="00C6205B">
      <w:pPr>
        <w:pStyle w:val="BodyText"/>
        <w:spacing w:before="195" w:line="422" w:lineRule="auto"/>
        <w:ind w:left="221" w:right="7711"/>
        <w:rPr>
          <w:rFonts w:ascii="Cambria"/>
        </w:rPr>
      </w:pPr>
      <w:r>
        <w:rPr>
          <w:rFonts w:ascii="Cambria"/>
        </w:rPr>
        <w:t xml:space="preserve">for (u = 0; u &lt; n; u++)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proofErr w:type="gramEnd"/>
      <w:r>
        <w:rPr>
          <w:rFonts w:ascii="Cambria"/>
        </w:rPr>
        <w:t xml:space="preserve"> (s[u] == 0)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BAAAD49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proofErr w:type="spellStart"/>
      <w:proofErr w:type="gramStart"/>
      <w:r>
        <w:rPr>
          <w:rFonts w:ascii="Cambria"/>
        </w:rPr>
        <w:t>dfs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u,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a);</w:t>
      </w:r>
    </w:p>
    <w:p w14:paraId="1DC698CC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6E08454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E416986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return;</w:t>
      </w:r>
    </w:p>
    <w:p w14:paraId="3E7A1FCF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E2311C7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main(</w:t>
      </w:r>
      <w:proofErr w:type="gramEnd"/>
      <w:r>
        <w:rPr>
          <w:rFonts w:ascii="Cambria"/>
        </w:rPr>
        <w:t>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526DE75E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a[</w:t>
      </w:r>
      <w:proofErr w:type="gramEnd"/>
      <w:r>
        <w:rPr>
          <w:rFonts w:ascii="Cambria"/>
        </w:rPr>
        <w:t>100][100],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j;</w:t>
      </w:r>
    </w:p>
    <w:p w14:paraId="5D51E68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A0599AB" w14:textId="77777777" w:rsidR="00C6205B" w:rsidRDefault="00C6205B" w:rsidP="00C6205B">
      <w:pPr>
        <w:pStyle w:val="BodyText"/>
        <w:spacing w:before="5"/>
        <w:rPr>
          <w:rFonts w:ascii="Cambria"/>
          <w:sz w:val="29"/>
        </w:rPr>
      </w:pPr>
    </w:p>
    <w:p w14:paraId="33E4F9AE" w14:textId="77777777" w:rsidR="00C6205B" w:rsidRDefault="00C6205B" w:rsidP="00C6205B">
      <w:pPr>
        <w:pStyle w:val="BodyText"/>
        <w:spacing w:line="422" w:lineRule="auto"/>
        <w:ind w:left="221" w:right="6330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"Enter number of vertices\n");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&amp;n);</w:t>
      </w:r>
    </w:p>
    <w:p w14:paraId="724B69C4" w14:textId="77777777" w:rsidR="00C6205B" w:rsidRDefault="00C6205B" w:rsidP="00C6205B">
      <w:pPr>
        <w:pStyle w:val="BodyText"/>
        <w:spacing w:before="9"/>
        <w:rPr>
          <w:rFonts w:ascii="Cambria"/>
          <w:sz w:val="38"/>
        </w:rPr>
      </w:pPr>
    </w:p>
    <w:p w14:paraId="52257113" w14:textId="77777777" w:rsidR="00C6205B" w:rsidRDefault="00C6205B" w:rsidP="00C6205B">
      <w:pPr>
        <w:pStyle w:val="BodyText"/>
        <w:spacing w:before="1"/>
        <w:ind w:left="221"/>
        <w:rPr>
          <w:rFonts w:ascii="Cambria"/>
        </w:rPr>
      </w:pPr>
      <w:proofErr w:type="spellStart"/>
      <w:proofErr w:type="gramStart"/>
      <w:r>
        <w:rPr>
          <w:rFonts w:ascii="Cambria"/>
        </w:rPr>
        <w:t>AdjacencyMatrix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a,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n);</w:t>
      </w:r>
    </w:p>
    <w:p w14:paraId="016FBCE6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"\t\</w:t>
      </w:r>
      <w:proofErr w:type="spellStart"/>
      <w:r>
        <w:rPr>
          <w:rFonts w:ascii="Cambria"/>
        </w:rPr>
        <w:t>tAdjacency</w:t>
      </w:r>
      <w:proofErr w:type="spellEnd"/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graph\n");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/*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*/</w:t>
      </w:r>
    </w:p>
    <w:p w14:paraId="36AE729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D6FA735" w14:textId="77777777" w:rsidR="00C6205B" w:rsidRDefault="00C6205B" w:rsidP="00C6205B">
      <w:pPr>
        <w:pStyle w:val="BodyText"/>
        <w:spacing w:before="4"/>
        <w:rPr>
          <w:rFonts w:ascii="Cambria"/>
          <w:sz w:val="29"/>
        </w:rPr>
      </w:pPr>
    </w:p>
    <w:p w14:paraId="1F6E8E13" w14:textId="77777777" w:rsidR="00C6205B" w:rsidRDefault="00C6205B" w:rsidP="00C6205B">
      <w:pPr>
        <w:pStyle w:val="BodyText"/>
        <w:spacing w:line="422" w:lineRule="auto"/>
        <w:ind w:left="221" w:right="7782"/>
        <w:jc w:val="both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++)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</w:t>
      </w:r>
      <w:proofErr w:type="gramEnd"/>
      <w:r>
        <w:rPr>
          <w:rFonts w:ascii="Cambria"/>
        </w:rPr>
        <w:t xml:space="preserve"> (j = 0; j &lt; n; </w:t>
      </w:r>
      <w:proofErr w:type="spellStart"/>
      <w:r>
        <w:rPr>
          <w:rFonts w:ascii="Cambria"/>
        </w:rPr>
        <w:t>j++</w:t>
      </w:r>
      <w:proofErr w:type="spellEnd"/>
      <w:r>
        <w:rPr>
          <w:rFonts w:ascii="Cambria"/>
        </w:rPr>
        <w:t>) 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  <w:spacing w:val="-1"/>
        </w:rPr>
        <w:t>printf</w:t>
      </w:r>
      <w:proofErr w:type="spellEnd"/>
      <w:r>
        <w:rPr>
          <w:rFonts w:ascii="Cambria"/>
          <w:spacing w:val="-1"/>
        </w:rPr>
        <w:t>("\</w:t>
      </w:r>
      <w:proofErr w:type="spellStart"/>
      <w:r>
        <w:rPr>
          <w:rFonts w:ascii="Cambria"/>
          <w:spacing w:val="-1"/>
        </w:rPr>
        <w:t>t%d</w:t>
      </w:r>
      <w:proofErr w:type="spellEnd"/>
      <w:r>
        <w:rPr>
          <w:rFonts w:ascii="Cambria"/>
          <w:spacing w:val="-1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][j]);</w:t>
      </w:r>
    </w:p>
    <w:p w14:paraId="6F4D1F01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7CAB5ABA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("\n");</w:t>
      </w:r>
    </w:p>
    <w:p w14:paraId="54C48B07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3167652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FC5D50B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proofErr w:type="spellStart"/>
      <w:proofErr w:type="gramStart"/>
      <w:r>
        <w:rPr>
          <w:rFonts w:ascii="Cambria"/>
        </w:rPr>
        <w:lastRenderedPageBreak/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"\</w:t>
      </w:r>
      <w:proofErr w:type="spellStart"/>
      <w:r>
        <w:rPr>
          <w:rFonts w:ascii="Cambria"/>
        </w:rPr>
        <w:t>nTopological</w:t>
      </w:r>
      <w:proofErr w:type="spellEnd"/>
      <w:r>
        <w:rPr>
          <w:rFonts w:ascii="Cambria"/>
          <w:spacing w:val="-7"/>
        </w:rPr>
        <w:t xml:space="preserve"> </w:t>
      </w:r>
      <w:r>
        <w:rPr>
          <w:rFonts w:ascii="Cambria"/>
        </w:rPr>
        <w:t>order:\n");</w:t>
      </w:r>
    </w:p>
    <w:p w14:paraId="438AFC1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5F69457" w14:textId="77777777" w:rsidR="00C6205B" w:rsidRDefault="00C6205B" w:rsidP="00C6205B">
      <w:pPr>
        <w:pStyle w:val="BodyText"/>
        <w:spacing w:before="5"/>
        <w:rPr>
          <w:rFonts w:ascii="Cambria"/>
          <w:sz w:val="29"/>
        </w:rPr>
      </w:pPr>
    </w:p>
    <w:p w14:paraId="1FA5A31A" w14:textId="77777777" w:rsidR="00C6205B" w:rsidRDefault="00C6205B" w:rsidP="00C6205B">
      <w:pPr>
        <w:pStyle w:val="BodyText"/>
        <w:ind w:left="221"/>
        <w:rPr>
          <w:rFonts w:ascii="Cambria"/>
        </w:rPr>
      </w:pPr>
      <w:proofErr w:type="spellStart"/>
      <w:r>
        <w:rPr>
          <w:rFonts w:ascii="Cambria"/>
        </w:rPr>
        <w:t>topological_</w:t>
      </w:r>
      <w:proofErr w:type="gramStart"/>
      <w:r>
        <w:rPr>
          <w:rFonts w:ascii="Cambria"/>
        </w:rPr>
        <w:t>order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n,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a);</w:t>
      </w:r>
    </w:p>
    <w:p w14:paraId="306ED99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79E31BA" w14:textId="77777777" w:rsidR="00C6205B" w:rsidRDefault="00C6205B" w:rsidP="00C6205B">
      <w:pPr>
        <w:pStyle w:val="BodyText"/>
        <w:spacing w:before="4"/>
        <w:rPr>
          <w:rFonts w:ascii="Cambria"/>
          <w:sz w:val="29"/>
        </w:rPr>
      </w:pPr>
    </w:p>
    <w:p w14:paraId="7AE66510" w14:textId="77777777" w:rsidR="00C6205B" w:rsidRDefault="00C6205B" w:rsidP="00C6205B">
      <w:pPr>
        <w:pStyle w:val="BodyText"/>
        <w:spacing w:line="422" w:lineRule="auto"/>
        <w:ind w:left="221" w:right="7720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&gt;= 1;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--)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proofErr w:type="gramEnd"/>
      <w:r>
        <w:rPr>
          <w:rFonts w:ascii="Cambria"/>
        </w:rPr>
        <w:t>("--&gt;%d",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res[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]);</w:t>
      </w:r>
    </w:p>
    <w:p w14:paraId="73C0155D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2B00890C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0;</w:t>
      </w:r>
    </w:p>
    <w:p w14:paraId="4E96595D" w14:textId="77777777" w:rsidR="00C6205B" w:rsidRDefault="00C6205B" w:rsidP="00C6205B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}</w:t>
      </w:r>
    </w:p>
    <w:p w14:paraId="78EF33F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BA9ECF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0F39B6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C9DFE62" w14:textId="77777777" w:rsidR="00C6205B" w:rsidRDefault="00C6205B" w:rsidP="00C6205B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0434DD62" w14:textId="77777777" w:rsidR="00C6205B" w:rsidRDefault="00C6205B" w:rsidP="00C6205B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052229F5" wp14:editId="0AB04D89">
            <wp:simplePos x="0" y="0"/>
            <wp:positionH relativeFrom="page">
              <wp:posOffset>825500</wp:posOffset>
            </wp:positionH>
            <wp:positionV relativeFrom="paragraph">
              <wp:posOffset>390525</wp:posOffset>
            </wp:positionV>
            <wp:extent cx="4334510" cy="1266825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9.png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rcRect t="17391"/>
                    <a:stretch>
                      <a:fillRect/>
                    </a:stretch>
                  </pic:blipFill>
                  <pic:spPr>
                    <a:xfrm>
                      <a:off x="0" y="0"/>
                      <a:ext cx="433459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D9BBD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9ECA922" w14:textId="77777777" w:rsidR="00C6205B" w:rsidRDefault="00C6205B" w:rsidP="00C6205B">
      <w:pPr>
        <w:pStyle w:val="BodyText"/>
        <w:rPr>
          <w:rFonts w:ascii="Cambria"/>
          <w:sz w:val="26"/>
        </w:rPr>
      </w:pP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89B36B8" wp14:editId="658F024A">
                <wp:simplePos x="0" y="0"/>
                <wp:positionH relativeFrom="column">
                  <wp:posOffset>1795145</wp:posOffset>
                </wp:positionH>
                <wp:positionV relativeFrom="paragraph">
                  <wp:posOffset>1304925</wp:posOffset>
                </wp:positionV>
                <wp:extent cx="28575" cy="635"/>
                <wp:effectExtent l="17145" t="17145" r="30480" b="2032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9">
                      <w14:nvContentPartPr>
                        <w14:cNvContentPartPr/>
                      </w14:nvContentPartPr>
                      <w14:xfrm>
                        <a:off x="2480945" y="6064885"/>
                        <a:ext cx="2857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BEB9B" id="Ink 76" o:spid="_x0000_s1026" type="#_x0000_t75" style="position:absolute;margin-left:141.35pt;margin-top:102.75pt;width:199.95pt;height:48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">
                <v:imagedata r:id="rId50" o:title="" croptop="-6420501f" cropleft="-1793176f"/>
              </v:shape>
            </w:pict>
          </mc:Fallback>
        </mc:AlternateContent>
      </w: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A57BBBB" wp14:editId="52C9CF85">
                <wp:simplePos x="0" y="0"/>
                <wp:positionH relativeFrom="column">
                  <wp:posOffset>1350010</wp:posOffset>
                </wp:positionH>
                <wp:positionV relativeFrom="paragraph">
                  <wp:posOffset>1261745</wp:posOffset>
                </wp:positionV>
                <wp:extent cx="105410" cy="7620"/>
                <wp:effectExtent l="0" t="0" r="0" b="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1">
                      <w14:nvContentPartPr>
                        <w14:cNvContentPartPr/>
                      </w14:nvContentPartPr>
                      <w14:xfrm>
                        <a:off x="2035810" y="6021705"/>
                        <a:ext cx="10541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AAE50" id="Ink 53" o:spid="_x0000_s1026" type="#_x0000_t75" style="position:absolute;margin-left:106.3pt;margin-top:99.35pt;width:169.8pt;height:479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">
                <v:imagedata r:id="rId52" o:title="" croptop="-2873172f" cropleft="-969628f"/>
              </v:shape>
            </w:pict>
          </mc:Fallback>
        </mc:AlternateContent>
      </w: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32B124F" wp14:editId="466A373E">
                <wp:simplePos x="0" y="0"/>
                <wp:positionH relativeFrom="column">
                  <wp:posOffset>800735</wp:posOffset>
                </wp:positionH>
                <wp:positionV relativeFrom="paragraph">
                  <wp:posOffset>1199515</wp:posOffset>
                </wp:positionV>
                <wp:extent cx="1732280" cy="69850"/>
                <wp:effectExtent l="0" t="0" r="0" b="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3">
                      <w14:nvContentPartPr>
                        <w14:cNvContentPartPr/>
                      </w14:nvContentPartPr>
                      <w14:xfrm>
                        <a:off x="1486535" y="5959475"/>
                        <a:ext cx="173228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CBA44" id="Ink 49" o:spid="_x0000_s1026" type="#_x0000_t75" style="position:absolute;margin-left:63.05pt;margin-top:94.45pt;width:254.65pt;height:47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">
                <v:imagedata r:id="rId54" o:title="" croptop="-1962909f" cropleft="-54656f"/>
              </v:shape>
            </w:pict>
          </mc:Fallback>
        </mc:AlternateContent>
      </w:r>
    </w:p>
    <w:p w14:paraId="4721406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1B0EBC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B52709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4B5F9E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441748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E2035CF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4BD2D1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8771AE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C4EEF9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B4998F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17E2F4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0E8475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A06271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9160CE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DF8A25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6791A4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EF21001" w14:textId="77777777" w:rsidR="00C6205B" w:rsidRDefault="00C6205B" w:rsidP="00C6205B">
      <w:pPr>
        <w:pStyle w:val="BodyText"/>
        <w:rPr>
          <w:rFonts w:ascii="Cambria"/>
          <w:sz w:val="33"/>
        </w:rPr>
      </w:pPr>
    </w:p>
    <w:p w14:paraId="175CB3A8" w14:textId="77777777" w:rsidR="00C6205B" w:rsidRDefault="00C6205B" w:rsidP="00C6205B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A64FDD6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F6AD15B" w14:textId="77777777" w:rsidR="00C6205B" w:rsidRDefault="00C6205B" w:rsidP="00C6205B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3878EC3D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E8F5C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No.:12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EADA4" w14:textId="77777777" w:rsidR="00C6205B" w:rsidRDefault="00C6205B" w:rsidP="00237261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31BD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14:paraId="120BAC11" w14:textId="77777777" w:rsidR="00C6205B" w:rsidRDefault="00C6205B" w:rsidP="00C6205B">
      <w:pPr>
        <w:pStyle w:val="BodyText"/>
        <w:spacing w:before="10"/>
        <w:rPr>
          <w:rFonts w:ascii="Cambria"/>
          <w:b/>
          <w:sz w:val="20"/>
        </w:rPr>
      </w:pPr>
    </w:p>
    <w:p w14:paraId="64D4BBB9" w14:textId="77777777" w:rsidR="00C6205B" w:rsidRDefault="00C6205B" w:rsidP="00C6205B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Breadth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Depth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Search.</w:t>
      </w:r>
    </w:p>
    <w:p w14:paraId="5032A736" w14:textId="77777777" w:rsidR="00C6205B" w:rsidRDefault="00C6205B" w:rsidP="00C6205B">
      <w:pPr>
        <w:pStyle w:val="BodyText"/>
        <w:spacing w:before="2"/>
        <w:rPr>
          <w:rFonts w:ascii="Cambria"/>
          <w:b/>
        </w:rPr>
      </w:pPr>
    </w:p>
    <w:p w14:paraId="424597E3" w14:textId="77777777" w:rsidR="00C6205B" w:rsidRDefault="00C6205B" w:rsidP="00C6205B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2E0AE12" w14:textId="77777777" w:rsidR="00C6205B" w:rsidRDefault="00C6205B" w:rsidP="00C6205B">
      <w:pPr>
        <w:pStyle w:val="BodyText"/>
        <w:spacing w:before="10"/>
        <w:rPr>
          <w:rFonts w:ascii="Cambria"/>
          <w:b/>
          <w:sz w:val="21"/>
        </w:rPr>
      </w:pPr>
    </w:p>
    <w:p w14:paraId="00828A69" w14:textId="77777777" w:rsidR="00C6205B" w:rsidRDefault="00C6205B" w:rsidP="00C6205B">
      <w:pPr>
        <w:spacing w:before="1"/>
        <w:ind w:left="221"/>
        <w:rPr>
          <w:sz w:val="24"/>
        </w:rPr>
      </w:pPr>
      <w:r>
        <w:rPr>
          <w:sz w:val="24"/>
        </w:rPr>
        <w:t>DFS</w:t>
      </w:r>
    </w:p>
    <w:p w14:paraId="2B049585" w14:textId="77777777" w:rsidR="00C6205B" w:rsidRDefault="00C6205B" w:rsidP="00C6205B">
      <w:pPr>
        <w:pStyle w:val="BodyText"/>
        <w:rPr>
          <w:sz w:val="26"/>
        </w:rPr>
      </w:pPr>
    </w:p>
    <w:p w14:paraId="69E8E2B4" w14:textId="77777777" w:rsidR="00C6205B" w:rsidRDefault="00C6205B" w:rsidP="00C6205B">
      <w:pPr>
        <w:pStyle w:val="BodyText"/>
        <w:spacing w:before="11"/>
        <w:rPr>
          <w:sz w:val="21"/>
        </w:rPr>
      </w:pPr>
    </w:p>
    <w:p w14:paraId="264E06D2" w14:textId="77777777" w:rsidR="00C6205B" w:rsidRDefault="00C6205B" w:rsidP="00C6205B">
      <w:pPr>
        <w:pStyle w:val="ListParagraph"/>
        <w:numPr>
          <w:ilvl w:val="0"/>
          <w:numId w:val="21"/>
        </w:numPr>
        <w:tabs>
          <w:tab w:val="left" w:pos="437"/>
        </w:tabs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with 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stack and</w:t>
      </w:r>
      <w:r>
        <w:rPr>
          <w:spacing w:val="-3"/>
          <w:sz w:val="24"/>
        </w:rPr>
        <w:t xml:space="preserve"> </w:t>
      </w:r>
      <w:r>
        <w:rPr>
          <w:sz w:val="24"/>
        </w:rPr>
        <w:t>a 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visited</w:t>
      </w:r>
      <w:r>
        <w:rPr>
          <w:spacing w:val="-1"/>
          <w:sz w:val="24"/>
        </w:rPr>
        <w:t xml:space="preserve"> </w:t>
      </w:r>
      <w:r>
        <w:rPr>
          <w:sz w:val="24"/>
        </w:rPr>
        <w:t>nodes.</w:t>
      </w:r>
    </w:p>
    <w:p w14:paraId="1A6865FB" w14:textId="77777777" w:rsidR="00C6205B" w:rsidRDefault="00C6205B" w:rsidP="00C6205B">
      <w:pPr>
        <w:pStyle w:val="ListParagraph"/>
        <w:numPr>
          <w:ilvl w:val="0"/>
          <w:numId w:val="21"/>
        </w:numPr>
        <w:tabs>
          <w:tab w:val="left" w:pos="503"/>
        </w:tabs>
        <w:spacing w:before="1"/>
        <w:ind w:left="502" w:hanging="282"/>
        <w:rPr>
          <w:sz w:val="24"/>
        </w:rPr>
      </w:pP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321D10CC" w14:textId="77777777" w:rsidR="00C6205B" w:rsidRDefault="00C6205B" w:rsidP="00C6205B">
      <w:pPr>
        <w:pStyle w:val="ListParagraph"/>
        <w:numPr>
          <w:ilvl w:val="0"/>
          <w:numId w:val="21"/>
        </w:numPr>
        <w:tabs>
          <w:tab w:val="left" w:pos="498"/>
        </w:tabs>
        <w:ind w:left="497"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 do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201A27F2" w14:textId="77777777" w:rsidR="00C6205B" w:rsidRDefault="00C6205B" w:rsidP="00C6205B">
      <w:pPr>
        <w:pStyle w:val="ListParagraph"/>
        <w:numPr>
          <w:ilvl w:val="0"/>
          <w:numId w:val="21"/>
        </w:numPr>
        <w:tabs>
          <w:tab w:val="left" w:pos="503"/>
        </w:tabs>
        <w:ind w:left="221" w:right="4071" w:firstLine="0"/>
        <w:rPr>
          <w:sz w:val="24"/>
        </w:rPr>
      </w:pPr>
      <w:r>
        <w:rPr>
          <w:sz w:val="24"/>
        </w:rPr>
        <w:t>If the stack is not empty, pop a node from the stack.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267B2D7B" w14:textId="77777777" w:rsidR="00C6205B" w:rsidRDefault="00C6205B" w:rsidP="00C6205B">
      <w:pPr>
        <w:pStyle w:val="ListParagraph"/>
        <w:numPr>
          <w:ilvl w:val="0"/>
          <w:numId w:val="21"/>
        </w:numPr>
        <w:tabs>
          <w:tab w:val="left" w:pos="503"/>
        </w:tabs>
        <w:ind w:left="221" w:right="466" w:firstLine="0"/>
        <w:rPr>
          <w:sz w:val="24"/>
        </w:rPr>
      </w:pPr>
      <w:r>
        <w:rPr>
          <w:sz w:val="24"/>
        </w:rPr>
        <w:t>For each unvisited neighbor of the node, push the neighbor onto the stack and mark it</w:t>
      </w:r>
      <w:r>
        <w:rPr>
          <w:spacing w:val="-6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5E8C94DC" w14:textId="77777777" w:rsidR="00C6205B" w:rsidRDefault="00C6205B" w:rsidP="00C6205B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3-6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empty.</w:t>
      </w:r>
    </w:p>
    <w:p w14:paraId="52379935" w14:textId="77777777" w:rsidR="00C6205B" w:rsidRDefault="00C6205B" w:rsidP="00C6205B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14:paraId="39FD6590" w14:textId="77777777" w:rsidR="00C6205B" w:rsidRDefault="00C6205B" w:rsidP="00C6205B">
      <w:pPr>
        <w:pStyle w:val="BodyText"/>
        <w:rPr>
          <w:sz w:val="26"/>
        </w:rPr>
      </w:pPr>
    </w:p>
    <w:p w14:paraId="492E20F3" w14:textId="77777777" w:rsidR="00C6205B" w:rsidRDefault="00C6205B" w:rsidP="00C6205B">
      <w:pPr>
        <w:pStyle w:val="BodyText"/>
      </w:pPr>
    </w:p>
    <w:p w14:paraId="09B2E9BD" w14:textId="77777777" w:rsidR="00C6205B" w:rsidRDefault="00C6205B" w:rsidP="00C6205B">
      <w:pPr>
        <w:ind w:left="422"/>
        <w:rPr>
          <w:sz w:val="24"/>
        </w:rPr>
      </w:pPr>
      <w:r>
        <w:rPr>
          <w:sz w:val="24"/>
        </w:rPr>
        <w:t>BFS</w:t>
      </w:r>
    </w:p>
    <w:p w14:paraId="2FBDBADF" w14:textId="77777777" w:rsidR="00C6205B" w:rsidRDefault="00C6205B" w:rsidP="00C6205B">
      <w:pPr>
        <w:pStyle w:val="BodyText"/>
        <w:rPr>
          <w:sz w:val="24"/>
        </w:rPr>
      </w:pPr>
    </w:p>
    <w:p w14:paraId="1CB6D43B" w14:textId="77777777" w:rsidR="00C6205B" w:rsidRDefault="00C6205B" w:rsidP="00C6205B">
      <w:pPr>
        <w:ind w:left="221" w:right="2786"/>
        <w:rPr>
          <w:sz w:val="24"/>
        </w:rPr>
      </w:pPr>
      <w:r>
        <w:rPr>
          <w:sz w:val="24"/>
        </w:rPr>
        <w:t>1) Start with an empty queue and a set to track visited nodes.</w:t>
      </w:r>
      <w:r>
        <w:rPr>
          <w:spacing w:val="1"/>
          <w:sz w:val="24"/>
        </w:rPr>
        <w:t xml:space="preserve"> </w:t>
      </w:r>
      <w:r>
        <w:rPr>
          <w:sz w:val="24"/>
        </w:rPr>
        <w:t>2)Enqueue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visited.</w:t>
      </w:r>
    </w:p>
    <w:p w14:paraId="2CF89F65" w14:textId="77777777" w:rsidR="00C6205B" w:rsidRDefault="00C6205B" w:rsidP="00C6205B">
      <w:pPr>
        <w:pStyle w:val="ListParagraph"/>
        <w:numPr>
          <w:ilvl w:val="0"/>
          <w:numId w:val="22"/>
        </w:numPr>
        <w:tabs>
          <w:tab w:val="left" w:pos="498"/>
        </w:tabs>
        <w:ind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5907B5DD" w14:textId="77777777" w:rsidR="00C6205B" w:rsidRDefault="00C6205B" w:rsidP="00C6205B">
      <w:pPr>
        <w:pStyle w:val="ListParagraph"/>
        <w:numPr>
          <w:ilvl w:val="0"/>
          <w:numId w:val="22"/>
        </w:numPr>
        <w:tabs>
          <w:tab w:val="left" w:pos="503"/>
        </w:tabs>
        <w:ind w:left="221" w:right="3329" w:firstLine="0"/>
        <w:rPr>
          <w:sz w:val="24"/>
        </w:rPr>
      </w:pPr>
      <w:r>
        <w:rPr>
          <w:sz w:val="24"/>
        </w:rPr>
        <w:t>If the queue is not empty, dequeue a node from the queue.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17D8C6C4" w14:textId="77777777" w:rsidR="00C6205B" w:rsidRDefault="00C6205B" w:rsidP="00C6205B">
      <w:pPr>
        <w:pStyle w:val="ListParagraph"/>
        <w:numPr>
          <w:ilvl w:val="0"/>
          <w:numId w:val="22"/>
        </w:numPr>
        <w:tabs>
          <w:tab w:val="left" w:pos="503"/>
        </w:tabs>
        <w:spacing w:before="1"/>
        <w:ind w:left="221" w:right="820" w:firstLine="0"/>
        <w:rPr>
          <w:sz w:val="24"/>
        </w:rPr>
      </w:pPr>
      <w:r>
        <w:rPr>
          <w:sz w:val="24"/>
        </w:rPr>
        <w:t>For each unvisited neighbor of the node, enqueue the neighbor into the queue and</w:t>
      </w:r>
      <w:r>
        <w:rPr>
          <w:spacing w:val="-64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as visited.</w:t>
      </w:r>
    </w:p>
    <w:p w14:paraId="724DFAC2" w14:textId="77777777" w:rsidR="00C6205B" w:rsidRDefault="00C6205B" w:rsidP="00C6205B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4"/>
          <w:sz w:val="24"/>
        </w:rPr>
        <w:t xml:space="preserve"> </w:t>
      </w:r>
      <w:r>
        <w:rPr>
          <w:sz w:val="24"/>
        </w:rPr>
        <w:t>3-6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3499CF1A" w14:textId="77777777" w:rsidR="00C6205B" w:rsidRDefault="00C6205B" w:rsidP="00C6205B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14:paraId="0BAADE35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51B4EDA" w14:textId="77777777" w:rsidR="00C6205B" w:rsidRDefault="00C6205B" w:rsidP="00C6205B">
      <w:pPr>
        <w:pStyle w:val="BodyText"/>
        <w:rPr>
          <w:sz w:val="20"/>
        </w:rPr>
      </w:pPr>
    </w:p>
    <w:p w14:paraId="73ACD27D" w14:textId="77777777" w:rsidR="00C6205B" w:rsidRDefault="00C6205B" w:rsidP="00C6205B">
      <w:pPr>
        <w:pStyle w:val="BodyText"/>
        <w:spacing w:before="9"/>
        <w:rPr>
          <w:sz w:val="18"/>
        </w:rPr>
      </w:pPr>
    </w:p>
    <w:p w14:paraId="481408AF" w14:textId="77777777" w:rsidR="00C6205B" w:rsidRDefault="00C6205B" w:rsidP="00C6205B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BFS</w:t>
      </w:r>
    </w:p>
    <w:p w14:paraId="439E0468" w14:textId="77777777" w:rsidR="00C6205B" w:rsidRDefault="00C6205B" w:rsidP="00C6205B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</w:t>
      </w:r>
      <w:proofErr w:type="spellStart"/>
      <w:r>
        <w:rPr>
          <w:rFonts w:ascii="Cambria"/>
        </w:rPr>
        <w:t>stdio.h</w:t>
      </w:r>
      <w:proofErr w:type="spellEnd"/>
      <w:r>
        <w:rPr>
          <w:rFonts w:ascii="Cambria"/>
        </w:rPr>
        <w:t>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&lt;</w:t>
      </w:r>
      <w:proofErr w:type="spellStart"/>
      <w:r>
        <w:rPr>
          <w:rFonts w:ascii="Cambria"/>
        </w:rPr>
        <w:t>stdlib.h</w:t>
      </w:r>
      <w:proofErr w:type="spellEnd"/>
      <w:r>
        <w:rPr>
          <w:rFonts w:ascii="Cambria"/>
        </w:rPr>
        <w:t>&gt;</w:t>
      </w:r>
    </w:p>
    <w:p w14:paraId="201BD3AA" w14:textId="77777777" w:rsidR="00C6205B" w:rsidRDefault="00C6205B" w:rsidP="00C6205B">
      <w:pPr>
        <w:pStyle w:val="BodyText"/>
        <w:spacing w:before="7"/>
        <w:rPr>
          <w:rFonts w:ascii="Cambria"/>
          <w:sz w:val="38"/>
        </w:rPr>
      </w:pPr>
    </w:p>
    <w:p w14:paraId="6693D7FA" w14:textId="77777777" w:rsidR="00C6205B" w:rsidRDefault="00C6205B" w:rsidP="00C6205B">
      <w:pPr>
        <w:pStyle w:val="BodyText"/>
        <w:spacing w:line="422" w:lineRule="auto"/>
        <w:ind w:left="221" w:right="8635"/>
        <w:rPr>
          <w:rFonts w:ascii="Cambria"/>
        </w:rPr>
      </w:pPr>
      <w:r>
        <w:rPr>
          <w:rFonts w:ascii="Cambria"/>
        </w:rPr>
        <w:t xml:space="preserve">struct node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proofErr w:type="gramEnd"/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50D18D00" w14:textId="77777777" w:rsidR="00C6205B" w:rsidRDefault="00C6205B" w:rsidP="00C6205B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121B2A8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73AEAE9" w14:textId="77777777" w:rsidR="00C6205B" w:rsidRDefault="00C6205B" w:rsidP="00C6205B">
      <w:pPr>
        <w:pStyle w:val="BodyText"/>
        <w:spacing w:before="5"/>
        <w:rPr>
          <w:rFonts w:ascii="Cambria"/>
          <w:sz w:val="29"/>
        </w:rPr>
      </w:pPr>
    </w:p>
    <w:p w14:paraId="6A52C821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14:paraId="04D491E1" w14:textId="77777777" w:rsidR="00C6205B" w:rsidRDefault="00C6205B" w:rsidP="00C6205B">
      <w:pPr>
        <w:pStyle w:val="BodyText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 xml:space="preserve">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 xml:space="preserve">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proofErr w:type="gramEnd"/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69ED09D3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459EE07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B16C00C" w14:textId="77777777" w:rsidR="00C6205B" w:rsidRDefault="00C6205B" w:rsidP="00C6205B">
      <w:pPr>
        <w:pStyle w:val="BodyText"/>
        <w:spacing w:before="7"/>
        <w:rPr>
          <w:rFonts w:ascii="Cambria"/>
          <w:sz w:val="29"/>
        </w:rPr>
      </w:pPr>
    </w:p>
    <w:p w14:paraId="32D285BF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5161ADC1" w14:textId="77777777" w:rsidR="00C6205B" w:rsidRDefault="00C6205B" w:rsidP="00C6205B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proofErr w:type="spellStart"/>
      <w:r>
        <w:rPr>
          <w:rFonts w:ascii="Cambria"/>
        </w:rPr>
        <w:t>num_vertices</w:t>
      </w:r>
      <w:proofErr w:type="spellEnd"/>
      <w:r>
        <w:rPr>
          <w:rFonts w:ascii="Cambria"/>
        </w:rPr>
        <w:t>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 xml:space="preserve">* 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2B5395E3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40A9F7F6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new_</w:t>
      </w:r>
      <w:proofErr w:type="gramStart"/>
      <w:r>
        <w:rPr>
          <w:rFonts w:ascii="Cambria"/>
        </w:rPr>
        <w:t>node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539A71AE" w14:textId="77777777" w:rsidR="00C6205B" w:rsidRDefault="00C6205B" w:rsidP="00C6205B">
      <w:pPr>
        <w:pStyle w:val="BodyText"/>
        <w:spacing w:before="195" w:line="422" w:lineRule="auto"/>
        <w:ind w:left="221" w:right="3495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 (struct node</w:t>
      </w:r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>(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(struct node));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67080DD4" w14:textId="77777777" w:rsidR="00C6205B" w:rsidRDefault="00C6205B" w:rsidP="00C6205B">
      <w:pPr>
        <w:pStyle w:val="BodyText"/>
        <w:spacing w:before="2" w:line="422" w:lineRule="auto"/>
        <w:ind w:left="221" w:right="7477"/>
        <w:rPr>
          <w:rFonts w:ascii="Cambria"/>
        </w:rPr>
      </w:pP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;</w:t>
      </w:r>
    </w:p>
    <w:p w14:paraId="3B077441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2803AD38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create_</w:t>
      </w:r>
      <w:proofErr w:type="gramStart"/>
      <w:r>
        <w:rPr>
          <w:rFonts w:ascii="Cambria"/>
        </w:rPr>
        <w:t>graph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3018FB63" w14:textId="77777777" w:rsidR="00C6205B" w:rsidRDefault="00C6205B" w:rsidP="00C6205B">
      <w:pPr>
        <w:pStyle w:val="BodyText"/>
        <w:spacing w:before="195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</w:t>
      </w:r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>(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num_vertices</w:t>
      </w:r>
      <w:proofErr w:type="spellEnd"/>
      <w:r>
        <w:rPr>
          <w:rFonts w:ascii="Cambria"/>
        </w:rPr>
        <w:t xml:space="preserve">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4970C7BA" w14:textId="77777777" w:rsidR="00C6205B" w:rsidRDefault="00C6205B" w:rsidP="00C6205B">
      <w:pPr>
        <w:pStyle w:val="BodyText"/>
        <w:spacing w:line="424" w:lineRule="auto"/>
        <w:ind w:left="221" w:right="3468"/>
        <w:rPr>
          <w:rFonts w:ascii="Cambria"/>
        </w:rPr>
      </w:pP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 xml:space="preserve"> = (struct </w:t>
      </w:r>
      <w:proofErr w:type="spellStart"/>
      <w:r>
        <w:rPr>
          <w:rFonts w:ascii="Cambria"/>
        </w:rPr>
        <w:t>adj_list</w:t>
      </w:r>
      <w:proofErr w:type="spellEnd"/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 xml:space="preserve">(n * 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 xml:space="preserve">(struct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>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(int));</w:t>
      </w:r>
    </w:p>
    <w:p w14:paraId="06AAFE58" w14:textId="77777777" w:rsidR="00C6205B" w:rsidRDefault="00C6205B" w:rsidP="00C6205B">
      <w:pPr>
        <w:spacing w:line="424" w:lineRule="auto"/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8EC2C4A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476C072C" w14:textId="77777777" w:rsidR="00C6205B" w:rsidRDefault="00C6205B" w:rsidP="00C6205B">
      <w:pPr>
        <w:pStyle w:val="BodyText"/>
        <w:rPr>
          <w:rFonts w:ascii="Cambria"/>
          <w:sz w:val="18"/>
        </w:rPr>
      </w:pPr>
    </w:p>
    <w:p w14:paraId="165BF93B" w14:textId="77777777" w:rsidR="00C6205B" w:rsidRDefault="00C6205B" w:rsidP="00C6205B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;</w:t>
      </w:r>
    </w:p>
    <w:p w14:paraId="61750288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 {</w:t>
      </w:r>
    </w:p>
    <w:p w14:paraId="60EEFACA" w14:textId="77777777" w:rsidR="00C6205B" w:rsidRDefault="00C6205B" w:rsidP="00C6205B">
      <w:pPr>
        <w:pStyle w:val="BodyText"/>
        <w:spacing w:before="196" w:line="422" w:lineRule="auto"/>
        <w:ind w:left="221" w:right="6823"/>
        <w:rPr>
          <w:rFonts w:ascii="Cambria"/>
        </w:rPr>
      </w:pP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 xml:space="preserve">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4B17F9FD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71DE3A3F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56D6CD5" w14:textId="77777777" w:rsidR="00C6205B" w:rsidRDefault="00C6205B" w:rsidP="00C6205B">
      <w:pPr>
        <w:pStyle w:val="BodyText"/>
        <w:spacing w:before="6"/>
        <w:rPr>
          <w:rFonts w:ascii="Cambria"/>
          <w:sz w:val="29"/>
        </w:rPr>
      </w:pPr>
    </w:p>
    <w:p w14:paraId="01F52197" w14:textId="77777777" w:rsidR="00C6205B" w:rsidRDefault="00C6205B" w:rsidP="00C6205B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34165B39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8B66A7B" w14:textId="77777777" w:rsidR="00C6205B" w:rsidRDefault="00C6205B" w:rsidP="00C6205B">
      <w:pPr>
        <w:pStyle w:val="BodyText"/>
        <w:spacing w:before="196" w:line="422" w:lineRule="auto"/>
        <w:ind w:left="221" w:right="4882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struct graph* graph, int 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 xml:space="preserve">, int 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struct node* new_node1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691FDA2E" w14:textId="77777777" w:rsidR="00C6205B" w:rsidRDefault="00C6205B" w:rsidP="00C6205B">
      <w:pPr>
        <w:pStyle w:val="BodyText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 xml:space="preserve">struct node* new_node2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dest</w:t>
      </w:r>
      <w:proofErr w:type="spellEnd"/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06020D54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17C5F13C" w14:textId="77777777" w:rsidR="00C6205B" w:rsidRDefault="00C6205B" w:rsidP="00C6205B">
      <w:pPr>
        <w:pStyle w:val="BodyText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proofErr w:type="gramStart"/>
      <w:r>
        <w:rPr>
          <w:rFonts w:ascii="Cambria"/>
        </w:rPr>
        <w:t>bfs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1FC45A99" w14:textId="77777777" w:rsidR="00C6205B" w:rsidRDefault="00C6205B" w:rsidP="00C6205B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4AD46437" w14:textId="77777777" w:rsidR="00C6205B" w:rsidRDefault="00C6205B" w:rsidP="00C6205B">
      <w:pPr>
        <w:pStyle w:val="BodyText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</w:t>
      </w:r>
      <w:proofErr w:type="gramStart"/>
      <w:r>
        <w:rPr>
          <w:rFonts w:ascii="Cambria"/>
        </w:rPr>
        <w:t>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</w:t>
      </w:r>
      <w:proofErr w:type="gramEnd"/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51157A81" w14:textId="77777777" w:rsidR="00C6205B" w:rsidRDefault="00C6205B" w:rsidP="00C6205B">
      <w:pPr>
        <w:pStyle w:val="BodyText"/>
        <w:spacing w:line="422" w:lineRule="auto"/>
        <w:ind w:left="221" w:right="6424"/>
        <w:rPr>
          <w:rFonts w:ascii="Cambria"/>
        </w:rPr>
      </w:pPr>
      <w:r>
        <w:rPr>
          <w:rFonts w:ascii="Cambria"/>
        </w:rPr>
        <w:t xml:space="preserve">int </w:t>
      </w:r>
      <w:proofErr w:type="spellStart"/>
      <w:r>
        <w:rPr>
          <w:rFonts w:ascii="Cambria"/>
        </w:rPr>
        <w:t>current_vertex</w:t>
      </w:r>
      <w:proofErr w:type="spellEnd"/>
      <w:r>
        <w:rPr>
          <w:rFonts w:ascii="Cambria"/>
        </w:rPr>
        <w:t xml:space="preserve"> = queue[++front];</w:t>
      </w:r>
      <w:r>
        <w:rPr>
          <w:rFonts w:ascii="Cambria"/>
          <w:spacing w:val="-46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current_vertex</w:t>
      </w:r>
      <w:proofErr w:type="spellEnd"/>
      <w:r>
        <w:rPr>
          <w:rFonts w:ascii="Cambria"/>
        </w:rPr>
        <w:t>);</w:t>
      </w:r>
    </w:p>
    <w:p w14:paraId="40098F9D" w14:textId="77777777" w:rsidR="00C6205B" w:rsidRDefault="00C6205B" w:rsidP="00C6205B">
      <w:pPr>
        <w:pStyle w:val="BodyText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current_vertex</w:t>
      </w:r>
      <w:proofErr w:type="spellEnd"/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9D75154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6457CE71" w14:textId="77777777" w:rsidR="00C6205B" w:rsidRDefault="00C6205B" w:rsidP="00C6205B">
      <w:pPr>
        <w:spacing w:line="257" w:lineRule="exact"/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797B778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32663815" w14:textId="77777777" w:rsidR="00C6205B" w:rsidRDefault="00C6205B" w:rsidP="00C6205B">
      <w:pPr>
        <w:pStyle w:val="BodyText"/>
        <w:rPr>
          <w:rFonts w:ascii="Cambria"/>
          <w:sz w:val="18"/>
        </w:rPr>
      </w:pPr>
    </w:p>
    <w:p w14:paraId="16824E08" w14:textId="77777777" w:rsidR="00C6205B" w:rsidRDefault="00C6205B" w:rsidP="00C6205B">
      <w:pPr>
        <w:pStyle w:val="BodyText"/>
        <w:spacing w:before="101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 xml:space="preserve">] == 0)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</w:t>
      </w:r>
      <w:proofErr w:type="gramEnd"/>
      <w:r>
        <w:rPr>
          <w:rFonts w:ascii="Cambria"/>
        </w:rPr>
        <w:t>-&gt;visited[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>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 xml:space="preserve">= 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>;</w:t>
      </w:r>
    </w:p>
    <w:p w14:paraId="1FF83890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109EB3DF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33673765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9C4FF2D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14:paraId="357E20E3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2C07F8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DE845F0" w14:textId="77777777" w:rsidR="00C6205B" w:rsidRDefault="00C6205B" w:rsidP="00C6205B">
      <w:pPr>
        <w:pStyle w:val="BodyText"/>
        <w:spacing w:before="4"/>
        <w:rPr>
          <w:rFonts w:ascii="Cambria"/>
          <w:sz w:val="29"/>
        </w:rPr>
      </w:pPr>
    </w:p>
    <w:p w14:paraId="02CFEC5F" w14:textId="77777777" w:rsidR="00C6205B" w:rsidRDefault="00C6205B" w:rsidP="00C6205B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main(</w:t>
      </w:r>
      <w:proofErr w:type="gramEnd"/>
      <w:r>
        <w:rPr>
          <w:rFonts w:ascii="Cambria"/>
        </w:rPr>
        <w:t>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DABA670" w14:textId="77777777" w:rsidR="00C6205B" w:rsidRDefault="00C6205B" w:rsidP="00C6205B">
      <w:pPr>
        <w:pStyle w:val="BodyText"/>
        <w:spacing w:before="195" w:line="422" w:lineRule="auto"/>
        <w:ind w:left="221" w:right="6210"/>
        <w:rPr>
          <w:rFonts w:ascii="Cambria"/>
        </w:rPr>
      </w:pPr>
      <w:r>
        <w:rPr>
          <w:rFonts w:ascii="Cambria"/>
        </w:rPr>
        <w:t xml:space="preserve">struct graph* graph = </w:t>
      </w:r>
      <w:proofErr w:type="spellStart"/>
      <w:r>
        <w:rPr>
          <w:rFonts w:ascii="Cambria"/>
        </w:rPr>
        <w:t>create_</w:t>
      </w:r>
      <w:proofErr w:type="gramStart"/>
      <w:r>
        <w:rPr>
          <w:rFonts w:ascii="Cambria"/>
        </w:rPr>
        <w:t>graph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6);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3D1D2428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2200DAB0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15D268B5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4407A844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74CF219A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4948F62C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5);</w:t>
      </w:r>
    </w:p>
    <w:p w14:paraId="0F18DF1D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483408F1" w14:textId="77777777" w:rsidR="00C6205B" w:rsidRDefault="00C6205B" w:rsidP="00C6205B">
      <w:pPr>
        <w:pStyle w:val="BodyText"/>
        <w:spacing w:before="196" w:line="422" w:lineRule="auto"/>
        <w:ind w:left="221" w:right="5436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"BFS traversal starting from vertex 0: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bfs</w:t>
      </w:r>
      <w:proofErr w:type="spellEnd"/>
      <w:r>
        <w:rPr>
          <w:rFonts w:ascii="Cambria"/>
        </w:rPr>
        <w:t>(graph, 0);</w:t>
      </w:r>
    </w:p>
    <w:p w14:paraId="0F47E23E" w14:textId="77777777" w:rsidR="00C6205B" w:rsidRDefault="00C6205B" w:rsidP="00C6205B">
      <w:pPr>
        <w:pStyle w:val="BodyText"/>
        <w:spacing w:before="10"/>
        <w:rPr>
          <w:rFonts w:ascii="Cambria"/>
          <w:sz w:val="38"/>
        </w:rPr>
      </w:pPr>
    </w:p>
    <w:p w14:paraId="53BF0C16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633F7E3C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5DAA04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F42E35B" w14:textId="77777777" w:rsidR="00C6205B" w:rsidRDefault="00C6205B" w:rsidP="00C6205B">
      <w:pPr>
        <w:pStyle w:val="BodyText"/>
        <w:spacing w:before="4"/>
        <w:rPr>
          <w:rFonts w:ascii="Cambria"/>
          <w:sz w:val="29"/>
        </w:rPr>
      </w:pPr>
    </w:p>
    <w:p w14:paraId="44192307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DFS:</w:t>
      </w:r>
    </w:p>
    <w:p w14:paraId="13619EE2" w14:textId="77777777" w:rsidR="00C6205B" w:rsidRDefault="00C6205B" w:rsidP="00C6205B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</w:t>
      </w:r>
      <w:proofErr w:type="spellStart"/>
      <w:r>
        <w:rPr>
          <w:color w:val="212121"/>
        </w:rPr>
        <w:t>stdio.h</w:t>
      </w:r>
      <w:proofErr w:type="spellEnd"/>
      <w:r>
        <w:rPr>
          <w:color w:val="212121"/>
        </w:rPr>
        <w:t>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</w:t>
      </w:r>
      <w:proofErr w:type="spellStart"/>
      <w:r>
        <w:rPr>
          <w:color w:val="212121"/>
        </w:rPr>
        <w:t>stdlib.h</w:t>
      </w:r>
      <w:proofErr w:type="spellEnd"/>
      <w:r>
        <w:rPr>
          <w:color w:val="212121"/>
        </w:rPr>
        <w:t>&gt;</w:t>
      </w:r>
    </w:p>
    <w:p w14:paraId="231907B0" w14:textId="77777777" w:rsidR="00C6205B" w:rsidRDefault="00C6205B" w:rsidP="00C6205B">
      <w:pPr>
        <w:pStyle w:val="BodyText"/>
        <w:rPr>
          <w:sz w:val="24"/>
        </w:rPr>
      </w:pPr>
    </w:p>
    <w:p w14:paraId="1248BEA3" w14:textId="77777777" w:rsidR="00C6205B" w:rsidRDefault="00C6205B" w:rsidP="00C6205B">
      <w:pPr>
        <w:pStyle w:val="BodyText"/>
        <w:spacing w:before="178" w:line="427" w:lineRule="auto"/>
        <w:ind w:left="221" w:right="6708"/>
      </w:pPr>
      <w:r>
        <w:rPr>
          <w:color w:val="212121"/>
        </w:rPr>
        <w:t>// Globally declared visited array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 xml:space="preserve">int </w:t>
      </w:r>
      <w:proofErr w:type="gramStart"/>
      <w:r>
        <w:rPr>
          <w:color w:val="212121"/>
        </w:rPr>
        <w:t>vis[</w:t>
      </w:r>
      <w:proofErr w:type="gramEnd"/>
      <w:r>
        <w:rPr>
          <w:color w:val="212121"/>
        </w:rPr>
        <w:t>100];</w:t>
      </w:r>
    </w:p>
    <w:p w14:paraId="0BC62293" w14:textId="77777777" w:rsidR="00C6205B" w:rsidRDefault="00C6205B" w:rsidP="00C6205B">
      <w:pPr>
        <w:spacing w:line="427" w:lineRule="auto"/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B290D16" w14:textId="77777777" w:rsidR="00C6205B" w:rsidRDefault="00C6205B" w:rsidP="00C6205B">
      <w:pPr>
        <w:pStyle w:val="BodyText"/>
        <w:rPr>
          <w:sz w:val="20"/>
        </w:rPr>
      </w:pPr>
    </w:p>
    <w:p w14:paraId="00E7DADD" w14:textId="77777777" w:rsidR="00C6205B" w:rsidRDefault="00C6205B" w:rsidP="00C6205B">
      <w:pPr>
        <w:pStyle w:val="BodyText"/>
        <w:rPr>
          <w:sz w:val="19"/>
        </w:rPr>
      </w:pPr>
    </w:p>
    <w:p w14:paraId="59C409E7" w14:textId="77777777" w:rsidR="00C6205B" w:rsidRDefault="00C6205B" w:rsidP="00C6205B">
      <w:pPr>
        <w:pStyle w:val="BodyText"/>
        <w:spacing w:before="94" w:line="424" w:lineRule="auto"/>
        <w:ind w:left="468" w:right="8494" w:hanging="248"/>
      </w:pPr>
      <w:r>
        <w:rPr>
          <w:color w:val="212121"/>
        </w:rPr>
        <w:t xml:space="preserve">struct Graph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V;</w:t>
      </w:r>
    </w:p>
    <w:p w14:paraId="50BCD6E8" w14:textId="77777777" w:rsidR="00C6205B" w:rsidRDefault="00C6205B" w:rsidP="00C6205B">
      <w:pPr>
        <w:pStyle w:val="BodyText"/>
        <w:spacing w:before="2" w:line="424" w:lineRule="auto"/>
        <w:ind w:left="468" w:right="8732"/>
      </w:pPr>
      <w:r>
        <w:rPr>
          <w:color w:val="212121"/>
        </w:rPr>
        <w:t>int E;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int**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Adj;</w:t>
      </w:r>
    </w:p>
    <w:p w14:paraId="778D6E7A" w14:textId="77777777" w:rsidR="00C6205B" w:rsidRDefault="00C6205B" w:rsidP="00C6205B">
      <w:pPr>
        <w:pStyle w:val="BodyText"/>
        <w:spacing w:before="2"/>
        <w:ind w:left="221"/>
      </w:pPr>
      <w:r>
        <w:rPr>
          <w:color w:val="212121"/>
        </w:rPr>
        <w:t>};</w:t>
      </w:r>
    </w:p>
    <w:p w14:paraId="07D42341" w14:textId="77777777" w:rsidR="00C6205B" w:rsidRDefault="00C6205B" w:rsidP="00C6205B">
      <w:pPr>
        <w:pStyle w:val="BodyText"/>
        <w:rPr>
          <w:sz w:val="24"/>
        </w:rPr>
      </w:pPr>
    </w:p>
    <w:p w14:paraId="70591B80" w14:textId="77777777" w:rsidR="00C6205B" w:rsidRDefault="00C6205B" w:rsidP="00C6205B">
      <w:pPr>
        <w:pStyle w:val="BodyText"/>
        <w:rPr>
          <w:sz w:val="32"/>
        </w:rPr>
      </w:pPr>
    </w:p>
    <w:p w14:paraId="2580E1C2" w14:textId="77777777" w:rsidR="00C6205B" w:rsidRDefault="00C6205B" w:rsidP="00C6205B">
      <w:pPr>
        <w:pStyle w:val="BodyText"/>
        <w:spacing w:before="1"/>
        <w:ind w:left="221"/>
      </w:pPr>
      <w:r>
        <w:rPr>
          <w:color w:val="212121"/>
        </w:rPr>
        <w:t>struct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proofErr w:type="spellStart"/>
      <w:proofErr w:type="gramStart"/>
      <w:r>
        <w:rPr>
          <w:color w:val="212121"/>
        </w:rPr>
        <w:t>adjMatrix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)</w:t>
      </w:r>
    </w:p>
    <w:p w14:paraId="5C618473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242319BA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719EC843" w14:textId="77777777" w:rsidR="00C6205B" w:rsidRDefault="00C6205B" w:rsidP="00C6205B">
      <w:pPr>
        <w:pStyle w:val="BodyText"/>
        <w:spacing w:before="94" w:line="424" w:lineRule="auto"/>
        <w:ind w:left="710" w:right="6371" w:hanging="243"/>
      </w:pPr>
      <w:r>
        <w:rPr>
          <w:color w:val="212121"/>
        </w:rPr>
        <w:t>struct Graph* G = (struct Graph*)</w:t>
      </w:r>
      <w:r>
        <w:rPr>
          <w:color w:val="212121"/>
          <w:spacing w:val="-59"/>
        </w:rPr>
        <w:t xml:space="preserve"> </w:t>
      </w:r>
      <w:proofErr w:type="gramStart"/>
      <w:r>
        <w:rPr>
          <w:color w:val="212121"/>
        </w:rPr>
        <w:t>malloc(</w:t>
      </w:r>
      <w:proofErr w:type="spellStart"/>
      <w:proofErr w:type="gramEnd"/>
      <w:r>
        <w:rPr>
          <w:color w:val="212121"/>
        </w:rPr>
        <w:t>sizeof</w:t>
      </w:r>
      <w:proofErr w:type="spellEnd"/>
      <w:r>
        <w:rPr>
          <w:color w:val="212121"/>
        </w:rPr>
        <w:t>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Graph));</w:t>
      </w:r>
    </w:p>
    <w:p w14:paraId="7375AE6B" w14:textId="77777777" w:rsidR="00C6205B" w:rsidRDefault="00C6205B" w:rsidP="00C6205B">
      <w:pPr>
        <w:pStyle w:val="BodyText"/>
        <w:spacing w:before="2"/>
        <w:ind w:left="468"/>
      </w:pPr>
      <w:r>
        <w:rPr>
          <w:color w:val="212121"/>
        </w:rPr>
        <w:t xml:space="preserve">if </w:t>
      </w:r>
      <w:proofErr w:type="gramStart"/>
      <w:r>
        <w:rPr>
          <w:color w:val="212121"/>
        </w:rPr>
        <w:t>(!G</w:t>
      </w:r>
      <w:proofErr w:type="gramEnd"/>
      <w:r>
        <w:rPr>
          <w:color w:val="212121"/>
        </w:rPr>
        <w:t>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</w:t>
      </w:r>
    </w:p>
    <w:p w14:paraId="04B13749" w14:textId="77777777" w:rsidR="00C6205B" w:rsidRDefault="00C6205B" w:rsidP="00C6205B">
      <w:pPr>
        <w:pStyle w:val="BodyText"/>
        <w:spacing w:before="198" w:line="424" w:lineRule="auto"/>
        <w:ind w:left="710" w:right="6967" w:firstLine="2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"Memory Error\n");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NULL;</w:t>
      </w:r>
    </w:p>
    <w:p w14:paraId="1DA29B1A" w14:textId="77777777" w:rsidR="00C6205B" w:rsidRDefault="00C6205B" w:rsidP="00C6205B">
      <w:pPr>
        <w:pStyle w:val="BodyText"/>
        <w:spacing w:before="2"/>
        <w:ind w:left="466"/>
      </w:pPr>
      <w:r>
        <w:rPr>
          <w:color w:val="212121"/>
        </w:rPr>
        <w:t>}</w:t>
      </w:r>
    </w:p>
    <w:p w14:paraId="0224F50A" w14:textId="77777777" w:rsidR="00C6205B" w:rsidRDefault="00C6205B" w:rsidP="00C6205B">
      <w:pPr>
        <w:pStyle w:val="BodyText"/>
        <w:spacing w:before="196"/>
        <w:ind w:left="466"/>
      </w:pPr>
      <w:r>
        <w:rPr>
          <w:color w:val="212121"/>
        </w:rPr>
        <w:t>G-&gt;V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5ED923C6" w14:textId="77777777" w:rsidR="00C6205B" w:rsidRDefault="00C6205B" w:rsidP="00C6205B">
      <w:pPr>
        <w:pStyle w:val="BodyText"/>
        <w:spacing w:before="196"/>
        <w:ind w:left="466"/>
      </w:pPr>
      <w:r>
        <w:rPr>
          <w:color w:val="212121"/>
        </w:rPr>
        <w:t>G-&gt;E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4B3E440A" w14:textId="77777777" w:rsidR="00C6205B" w:rsidRDefault="00C6205B" w:rsidP="00C6205B">
      <w:pPr>
        <w:pStyle w:val="BodyText"/>
        <w:rPr>
          <w:sz w:val="24"/>
        </w:rPr>
      </w:pPr>
    </w:p>
    <w:p w14:paraId="2EC50DB3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58AB4C3D" w14:textId="77777777" w:rsidR="00C6205B" w:rsidRDefault="00C6205B" w:rsidP="00C6205B">
      <w:pPr>
        <w:pStyle w:val="BodyText"/>
        <w:spacing w:line="424" w:lineRule="auto"/>
        <w:ind w:left="466" w:right="5345"/>
      </w:pPr>
      <w:r>
        <w:rPr>
          <w:color w:val="212121"/>
        </w:rPr>
        <w:t>G-&gt;Adj = (int*</w:t>
      </w:r>
      <w:proofErr w:type="gramStart"/>
      <w:r>
        <w:rPr>
          <w:color w:val="212121"/>
        </w:rPr>
        <w:t>*)malloc</w:t>
      </w:r>
      <w:proofErr w:type="gramEnd"/>
      <w:r>
        <w:rPr>
          <w:color w:val="212121"/>
        </w:rPr>
        <w:t xml:space="preserve">((G-&gt;V) * 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(int*));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k++)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E98B38D" w14:textId="77777777" w:rsidR="00C6205B" w:rsidRDefault="00C6205B" w:rsidP="00C6205B">
      <w:pPr>
        <w:pStyle w:val="BodyText"/>
        <w:spacing w:before="2"/>
        <w:ind w:left="710"/>
      </w:pPr>
      <w:r>
        <w:rPr>
          <w:color w:val="212121"/>
        </w:rPr>
        <w:t>G-&gt;Adj[k]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(int</w:t>
      </w:r>
      <w:proofErr w:type="gramStart"/>
      <w:r>
        <w:rPr>
          <w:color w:val="212121"/>
        </w:rPr>
        <w:t>*)malloc</w:t>
      </w:r>
      <w:proofErr w:type="gramEnd"/>
      <w:r>
        <w:rPr>
          <w:color w:val="212121"/>
        </w:rPr>
        <w:t>((G-&gt;V)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(int));</w:t>
      </w:r>
    </w:p>
    <w:p w14:paraId="032CF793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6F228396" w14:textId="77777777" w:rsidR="00C6205B" w:rsidRDefault="00C6205B" w:rsidP="00C6205B">
      <w:pPr>
        <w:pStyle w:val="BodyText"/>
        <w:spacing w:before="94"/>
        <w:ind w:left="466"/>
      </w:pPr>
      <w:r>
        <w:rPr>
          <w:color w:val="212121"/>
        </w:rPr>
        <w:t>}</w:t>
      </w:r>
    </w:p>
    <w:p w14:paraId="1A1F12C0" w14:textId="77777777" w:rsidR="00C6205B" w:rsidRDefault="00C6205B" w:rsidP="00C6205B">
      <w:pPr>
        <w:pStyle w:val="BodyText"/>
        <w:rPr>
          <w:sz w:val="24"/>
        </w:rPr>
      </w:pPr>
    </w:p>
    <w:p w14:paraId="351F0088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01641E67" w14:textId="77777777" w:rsidR="00C6205B" w:rsidRDefault="00C6205B" w:rsidP="00C6205B">
      <w:pPr>
        <w:pStyle w:val="BodyText"/>
        <w:spacing w:line="424" w:lineRule="auto"/>
        <w:ind w:left="710" w:right="6481" w:hanging="245"/>
      </w:pPr>
      <w:r>
        <w:rPr>
          <w:color w:val="212121"/>
        </w:rPr>
        <w:t xml:space="preserve">for (int u = 0; u &lt; G-&gt;V; u++) </w:t>
      </w:r>
      <w:proofErr w:type="gramStart"/>
      <w:r>
        <w:rPr>
          <w:color w:val="212121"/>
        </w:rPr>
        <w:t>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78EF0359" w14:textId="77777777" w:rsidR="00C6205B" w:rsidRDefault="00C6205B" w:rsidP="00C6205B">
      <w:pPr>
        <w:pStyle w:val="BodyText"/>
        <w:spacing w:before="5"/>
        <w:ind w:left="955"/>
      </w:pPr>
      <w:r>
        <w:rPr>
          <w:color w:val="212121"/>
        </w:rPr>
        <w:t>G-&gt;Adj[u][v]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04605470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7E94094D" w14:textId="77777777" w:rsidR="00C6205B" w:rsidRDefault="00C6205B" w:rsidP="00C6205B">
      <w:pPr>
        <w:pStyle w:val="BodyText"/>
        <w:spacing w:before="93"/>
        <w:ind w:left="710"/>
      </w:pPr>
      <w:r>
        <w:rPr>
          <w:color w:val="212121"/>
        </w:rPr>
        <w:t>}</w:t>
      </w:r>
    </w:p>
    <w:p w14:paraId="1035CD28" w14:textId="77777777" w:rsidR="00C6205B" w:rsidRDefault="00C6205B" w:rsidP="00C6205B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7B0C2682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1C2E4529" w14:textId="77777777" w:rsidR="00C6205B" w:rsidRDefault="00C6205B" w:rsidP="00C6205B">
      <w:pPr>
        <w:pStyle w:val="BodyText"/>
        <w:spacing w:before="94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0][1]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G-&gt;Adj[1][0]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361FFA28" w14:textId="77777777" w:rsidR="00C6205B" w:rsidRDefault="00C6205B" w:rsidP="00C6205B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0][2]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03CC9638" w14:textId="77777777" w:rsidR="00C6205B" w:rsidRDefault="00C6205B" w:rsidP="00C6205B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1][3]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G-&gt;Adj[3][1]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5AAB92F9" w14:textId="77777777" w:rsidR="00C6205B" w:rsidRDefault="00C6205B" w:rsidP="00C6205B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1][4]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G-&gt;Adj[4][1]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03322FE1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76380EA" w14:textId="77777777" w:rsidR="00C6205B" w:rsidRDefault="00C6205B" w:rsidP="00C6205B">
      <w:pPr>
        <w:pStyle w:val="BodyText"/>
        <w:rPr>
          <w:sz w:val="20"/>
        </w:rPr>
      </w:pPr>
    </w:p>
    <w:p w14:paraId="7F5550FF" w14:textId="77777777" w:rsidR="00C6205B" w:rsidRDefault="00C6205B" w:rsidP="00C6205B">
      <w:pPr>
        <w:pStyle w:val="BodyText"/>
        <w:rPr>
          <w:sz w:val="19"/>
        </w:rPr>
      </w:pPr>
    </w:p>
    <w:p w14:paraId="07113C21" w14:textId="77777777" w:rsidR="00C6205B" w:rsidRDefault="00C6205B" w:rsidP="00C6205B">
      <w:pPr>
        <w:pStyle w:val="BodyText"/>
        <w:spacing w:before="94"/>
        <w:ind w:left="528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1][5]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G-&gt;Adj[5][1]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1;</w:t>
      </w:r>
    </w:p>
    <w:p w14:paraId="3B3C6A46" w14:textId="77777777" w:rsidR="00C6205B" w:rsidRDefault="00C6205B" w:rsidP="00C6205B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1][6]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G-&gt;Adj[6][1]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17C5C052" w14:textId="77777777" w:rsidR="00C6205B" w:rsidRDefault="00C6205B" w:rsidP="00C6205B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6][2]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186FC8CE" w14:textId="77777777" w:rsidR="00C6205B" w:rsidRDefault="00C6205B" w:rsidP="00C6205B">
      <w:pPr>
        <w:pStyle w:val="BodyText"/>
        <w:rPr>
          <w:sz w:val="20"/>
        </w:rPr>
      </w:pPr>
    </w:p>
    <w:p w14:paraId="13775776" w14:textId="77777777" w:rsidR="00C6205B" w:rsidRDefault="00C6205B" w:rsidP="00C6205B">
      <w:pPr>
        <w:pStyle w:val="BodyText"/>
        <w:spacing w:before="10"/>
        <w:rPr>
          <w:sz w:val="27"/>
        </w:rPr>
      </w:pPr>
    </w:p>
    <w:p w14:paraId="64630E6D" w14:textId="77777777" w:rsidR="00C6205B" w:rsidRDefault="00C6205B" w:rsidP="00C6205B">
      <w:pPr>
        <w:pStyle w:val="BodyText"/>
        <w:spacing w:before="94"/>
        <w:ind w:left="466"/>
      </w:pPr>
      <w:r>
        <w:rPr>
          <w:color w:val="212121"/>
        </w:rPr>
        <w:t>return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G;</w:t>
      </w:r>
    </w:p>
    <w:p w14:paraId="472D4D27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2FF5BE0A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01885C8E" w14:textId="77777777" w:rsidR="00C6205B" w:rsidRDefault="00C6205B" w:rsidP="00C6205B">
      <w:pPr>
        <w:pStyle w:val="BodyText"/>
        <w:spacing w:before="93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gramStart"/>
      <w:r>
        <w:rPr>
          <w:color w:val="212121"/>
        </w:rPr>
        <w:t>DFS(</w:t>
      </w:r>
      <w:proofErr w:type="gramEnd"/>
      <w:r>
        <w:rPr>
          <w:color w:val="212121"/>
        </w:rPr>
        <w:t>struct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u)</w:t>
      </w:r>
    </w:p>
    <w:p w14:paraId="67535BAC" w14:textId="77777777" w:rsidR="00C6205B" w:rsidRDefault="00C6205B" w:rsidP="00C6205B">
      <w:pPr>
        <w:pStyle w:val="BodyText"/>
        <w:rPr>
          <w:sz w:val="20"/>
        </w:rPr>
      </w:pPr>
    </w:p>
    <w:p w14:paraId="03F0B626" w14:textId="77777777" w:rsidR="00C6205B" w:rsidRDefault="00C6205B" w:rsidP="00C6205B">
      <w:pPr>
        <w:pStyle w:val="BodyText"/>
        <w:spacing w:before="5"/>
        <w:rPr>
          <w:sz w:val="28"/>
        </w:rPr>
      </w:pPr>
    </w:p>
    <w:p w14:paraId="44887485" w14:textId="77777777" w:rsidR="00C6205B" w:rsidRDefault="00C6205B" w:rsidP="00C6205B">
      <w:pPr>
        <w:pStyle w:val="BodyText"/>
        <w:spacing w:before="93"/>
        <w:ind w:left="221"/>
      </w:pPr>
      <w:r>
        <w:rPr>
          <w:color w:val="212121"/>
        </w:rPr>
        <w:t>{</w:t>
      </w:r>
    </w:p>
    <w:p w14:paraId="41EAEC4E" w14:textId="77777777" w:rsidR="00C6205B" w:rsidRDefault="00C6205B" w:rsidP="00C6205B">
      <w:pPr>
        <w:pStyle w:val="BodyText"/>
        <w:spacing w:before="196" w:line="427" w:lineRule="auto"/>
        <w:ind w:left="468" w:right="7827"/>
      </w:pPr>
      <w:r>
        <w:rPr>
          <w:color w:val="212121"/>
        </w:rPr>
        <w:t>vis[u] = 1;</w:t>
      </w:r>
      <w:r>
        <w:rPr>
          <w:color w:val="212121"/>
          <w:spacing w:val="1"/>
        </w:rPr>
        <w:t xml:space="preserve"> </w:t>
      </w: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"%d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u);</w:t>
      </w:r>
    </w:p>
    <w:p w14:paraId="6C784BF1" w14:textId="77777777" w:rsidR="00C6205B" w:rsidRDefault="00C6205B" w:rsidP="00C6205B">
      <w:pPr>
        <w:pStyle w:val="BodyText"/>
        <w:spacing w:line="424" w:lineRule="auto"/>
        <w:ind w:left="713" w:right="6727" w:hanging="248"/>
      </w:pPr>
      <w:r>
        <w:rPr>
          <w:color w:val="212121"/>
        </w:rPr>
        <w:t xml:space="preserve">for (int v = 0; v &lt; G-&gt;V; v++)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proofErr w:type="gramEnd"/>
      <w:r>
        <w:rPr>
          <w:color w:val="212121"/>
          <w:spacing w:val="-1"/>
        </w:rPr>
        <w:t xml:space="preserve"> </w:t>
      </w:r>
      <w:r>
        <w:rPr>
          <w:color w:val="212121"/>
        </w:rPr>
        <w:t>(!vis[v]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&amp;&amp;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G-&gt;Adj[u][v])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{</w:t>
      </w:r>
    </w:p>
    <w:p w14:paraId="5E06540F" w14:textId="77777777" w:rsidR="00C6205B" w:rsidRDefault="00C6205B" w:rsidP="00C6205B">
      <w:pPr>
        <w:pStyle w:val="BodyText"/>
        <w:spacing w:before="2"/>
        <w:ind w:left="958"/>
      </w:pPr>
      <w:proofErr w:type="gramStart"/>
      <w:r>
        <w:rPr>
          <w:color w:val="212121"/>
        </w:rPr>
        <w:t>DFS(</w:t>
      </w:r>
      <w:proofErr w:type="gramEnd"/>
      <w:r>
        <w:rPr>
          <w:color w:val="212121"/>
        </w:rPr>
        <w:t>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v);</w:t>
      </w:r>
    </w:p>
    <w:p w14:paraId="33D3B8DD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5C67C1F6" w14:textId="77777777" w:rsidR="00C6205B" w:rsidRDefault="00C6205B" w:rsidP="00C6205B">
      <w:pPr>
        <w:pStyle w:val="BodyText"/>
        <w:spacing w:before="94"/>
        <w:ind w:left="710"/>
      </w:pPr>
      <w:r>
        <w:rPr>
          <w:color w:val="212121"/>
        </w:rPr>
        <w:t>}</w:t>
      </w:r>
    </w:p>
    <w:p w14:paraId="1388E5BE" w14:textId="77777777" w:rsidR="00C6205B" w:rsidRDefault="00C6205B" w:rsidP="00C6205B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05E268AB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59D615E7" w14:textId="77777777" w:rsidR="00C6205B" w:rsidRDefault="00C6205B" w:rsidP="00C6205B">
      <w:pPr>
        <w:pStyle w:val="BodyText"/>
        <w:rPr>
          <w:sz w:val="20"/>
        </w:rPr>
      </w:pPr>
    </w:p>
    <w:p w14:paraId="05131816" w14:textId="77777777" w:rsidR="00C6205B" w:rsidRDefault="00C6205B" w:rsidP="00C6205B">
      <w:pPr>
        <w:pStyle w:val="BodyText"/>
        <w:spacing w:before="10"/>
        <w:rPr>
          <w:sz w:val="27"/>
        </w:rPr>
      </w:pPr>
    </w:p>
    <w:p w14:paraId="488FBD50" w14:textId="77777777" w:rsidR="00C6205B" w:rsidRDefault="00C6205B" w:rsidP="00C6205B">
      <w:pPr>
        <w:pStyle w:val="BodyText"/>
        <w:spacing w:before="94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spellStart"/>
      <w:proofErr w:type="gramStart"/>
      <w:r>
        <w:rPr>
          <w:color w:val="212121"/>
        </w:rPr>
        <w:t>DFStraversal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G)</w:t>
      </w:r>
    </w:p>
    <w:p w14:paraId="4D5E7E2D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3D1B7591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617A00C2" w14:textId="77777777" w:rsidR="00C6205B" w:rsidRDefault="00C6205B" w:rsidP="00C6205B">
      <w:pPr>
        <w:pStyle w:val="BodyText"/>
        <w:spacing w:before="93" w:line="424" w:lineRule="auto"/>
        <w:ind w:left="713" w:right="7063" w:hanging="248"/>
      </w:pPr>
      <w:r>
        <w:rPr>
          <w:color w:val="212121"/>
        </w:rPr>
        <w:t xml:space="preserve">for (int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100;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++)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vis</w:t>
      </w:r>
      <w:proofErr w:type="gramEnd"/>
      <w:r>
        <w:rPr>
          <w:color w:val="212121"/>
        </w:rPr>
        <w:t>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207BFE73" w14:textId="77777777" w:rsidR="00C6205B" w:rsidRDefault="00C6205B" w:rsidP="00C6205B">
      <w:pPr>
        <w:pStyle w:val="BodyText"/>
        <w:spacing w:before="3"/>
        <w:ind w:left="466"/>
      </w:pPr>
      <w:r>
        <w:rPr>
          <w:color w:val="212121"/>
        </w:rPr>
        <w:t>}</w:t>
      </w:r>
    </w:p>
    <w:p w14:paraId="4FDD51CD" w14:textId="77777777" w:rsidR="00C6205B" w:rsidRDefault="00C6205B" w:rsidP="00C6205B">
      <w:pPr>
        <w:pStyle w:val="BodyText"/>
        <w:spacing w:before="198" w:line="424" w:lineRule="auto"/>
        <w:ind w:left="713" w:right="6911" w:hanging="248"/>
      </w:pPr>
      <w:r>
        <w:rPr>
          <w:color w:val="212121"/>
        </w:rPr>
        <w:t xml:space="preserve">for (int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G-&gt;V;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++)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proofErr w:type="gramEnd"/>
      <w:r>
        <w:rPr>
          <w:color w:val="212121"/>
          <w:spacing w:val="1"/>
        </w:rPr>
        <w:t xml:space="preserve"> </w:t>
      </w:r>
      <w:r>
        <w:rPr>
          <w:color w:val="212121"/>
        </w:rPr>
        <w:t>(!vis[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7897FF02" w14:textId="77777777" w:rsidR="00C6205B" w:rsidRDefault="00C6205B" w:rsidP="00C6205B">
      <w:pPr>
        <w:pStyle w:val="BodyText"/>
        <w:spacing w:before="2"/>
        <w:ind w:left="958"/>
      </w:pPr>
      <w:proofErr w:type="gramStart"/>
      <w:r>
        <w:rPr>
          <w:color w:val="212121"/>
        </w:rPr>
        <w:t>DFS(</w:t>
      </w:r>
      <w:proofErr w:type="gramEnd"/>
      <w:r>
        <w:rPr>
          <w:color w:val="212121"/>
        </w:rPr>
        <w:t>G,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);</w:t>
      </w:r>
    </w:p>
    <w:p w14:paraId="7A1EF240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10406B47" w14:textId="77777777" w:rsidR="00C6205B" w:rsidRDefault="00C6205B" w:rsidP="00C6205B">
      <w:pPr>
        <w:pStyle w:val="BodyText"/>
        <w:spacing w:before="94"/>
        <w:ind w:left="710"/>
      </w:pPr>
      <w:r>
        <w:rPr>
          <w:color w:val="212121"/>
        </w:rPr>
        <w:t>}</w:t>
      </w:r>
    </w:p>
    <w:p w14:paraId="1260372C" w14:textId="77777777" w:rsidR="00C6205B" w:rsidRDefault="00C6205B" w:rsidP="00C6205B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10314531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4D3810BD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7AE6F561" w14:textId="77777777" w:rsidR="00C6205B" w:rsidRDefault="00C6205B" w:rsidP="00C6205B">
      <w:pPr>
        <w:pStyle w:val="BodyText"/>
        <w:spacing w:before="94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gramStart"/>
      <w:r>
        <w:rPr>
          <w:color w:val="212121"/>
        </w:rPr>
        <w:t>main(</w:t>
      </w:r>
      <w:proofErr w:type="gramEnd"/>
      <w:r>
        <w:rPr>
          <w:color w:val="212121"/>
        </w:rPr>
        <w:t>)</w:t>
      </w:r>
    </w:p>
    <w:p w14:paraId="09607876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54FA01D6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62546B6" w14:textId="77777777" w:rsidR="00C6205B" w:rsidRDefault="00C6205B" w:rsidP="00C6205B">
      <w:pPr>
        <w:pStyle w:val="BodyText"/>
        <w:rPr>
          <w:sz w:val="20"/>
        </w:rPr>
      </w:pPr>
    </w:p>
    <w:p w14:paraId="2F167109" w14:textId="77777777" w:rsidR="00C6205B" w:rsidRDefault="00C6205B" w:rsidP="00C6205B">
      <w:pPr>
        <w:pStyle w:val="BodyText"/>
        <w:rPr>
          <w:sz w:val="19"/>
        </w:rPr>
      </w:pPr>
    </w:p>
    <w:p w14:paraId="0AFB3399" w14:textId="77777777" w:rsidR="00C6205B" w:rsidRDefault="00C6205B" w:rsidP="00C6205B">
      <w:pPr>
        <w:pStyle w:val="BodyText"/>
        <w:spacing w:before="94" w:line="424" w:lineRule="auto"/>
        <w:ind w:left="466" w:right="8065" w:hanging="183"/>
      </w:pPr>
      <w:r>
        <w:rPr>
          <w:color w:val="212121"/>
        </w:rPr>
        <w:t>struct Graph* G;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6"/>
        </w:rPr>
        <w:t xml:space="preserve"> </w:t>
      </w:r>
      <w:proofErr w:type="spellStart"/>
      <w:proofErr w:type="gramStart"/>
      <w:r>
        <w:rPr>
          <w:color w:val="212121"/>
        </w:rPr>
        <w:t>adjMatrix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);</w:t>
      </w:r>
    </w:p>
    <w:p w14:paraId="61F73970" w14:textId="77777777" w:rsidR="00C6205B" w:rsidRDefault="00C6205B" w:rsidP="00C6205B">
      <w:pPr>
        <w:pStyle w:val="BodyText"/>
        <w:spacing w:before="2"/>
        <w:ind w:left="468"/>
      </w:pPr>
      <w:proofErr w:type="spellStart"/>
      <w:r>
        <w:rPr>
          <w:color w:val="212121"/>
        </w:rPr>
        <w:t>DFStraversal</w:t>
      </w:r>
      <w:proofErr w:type="spellEnd"/>
      <w:r>
        <w:rPr>
          <w:color w:val="212121"/>
        </w:rPr>
        <w:t>(G);</w:t>
      </w:r>
    </w:p>
    <w:p w14:paraId="64637B1E" w14:textId="77777777" w:rsidR="00C6205B" w:rsidRDefault="00C6205B" w:rsidP="00C6205B">
      <w:pPr>
        <w:pStyle w:val="BodyText"/>
        <w:spacing w:before="10"/>
        <w:rPr>
          <w:sz w:val="8"/>
        </w:rPr>
      </w:pPr>
    </w:p>
    <w:p w14:paraId="57770A49" w14:textId="77777777" w:rsidR="00C6205B" w:rsidRDefault="00C6205B" w:rsidP="00C6205B">
      <w:pPr>
        <w:pStyle w:val="BodyText"/>
        <w:spacing w:before="94"/>
        <w:ind w:left="221"/>
      </w:pPr>
      <w:r>
        <w:rPr>
          <w:color w:val="212121"/>
        </w:rPr>
        <w:t>}</w:t>
      </w:r>
    </w:p>
    <w:p w14:paraId="0CD26AF0" w14:textId="77777777" w:rsidR="00C6205B" w:rsidRDefault="00C6205B" w:rsidP="00C6205B">
      <w:pPr>
        <w:pStyle w:val="BodyText"/>
        <w:rPr>
          <w:sz w:val="24"/>
        </w:rPr>
      </w:pPr>
    </w:p>
    <w:p w14:paraId="7F5D398C" w14:textId="77777777" w:rsidR="00C6205B" w:rsidRDefault="00C6205B" w:rsidP="00C6205B">
      <w:pPr>
        <w:pStyle w:val="BodyText"/>
        <w:rPr>
          <w:sz w:val="24"/>
        </w:rPr>
      </w:pPr>
    </w:p>
    <w:p w14:paraId="3675B130" w14:textId="77777777" w:rsidR="00C6205B" w:rsidRDefault="00C6205B" w:rsidP="00C6205B">
      <w:pPr>
        <w:pStyle w:val="BodyText"/>
        <w:rPr>
          <w:sz w:val="24"/>
        </w:rPr>
      </w:pPr>
    </w:p>
    <w:p w14:paraId="5C1B45B1" w14:textId="77777777" w:rsidR="00C6205B" w:rsidRDefault="00C6205B" w:rsidP="00C6205B">
      <w:pPr>
        <w:pStyle w:val="BodyText"/>
        <w:spacing w:before="10"/>
        <w:rPr>
          <w:sz w:val="23"/>
        </w:rPr>
      </w:pPr>
    </w:p>
    <w:p w14:paraId="1D4D8D8A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14:paraId="433BB2BC" w14:textId="77777777" w:rsidR="00C6205B" w:rsidRDefault="00C6205B" w:rsidP="00C6205B">
      <w:pPr>
        <w:pStyle w:val="BodyText"/>
        <w:spacing w:before="4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73D6177E" wp14:editId="77503208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3876675" cy="171450"/>
            <wp:effectExtent l="0" t="0" r="0" b="0"/>
            <wp:wrapTopAndBottom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0.png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1552" behindDoc="0" locked="0" layoutInCell="1" allowOverlap="1" wp14:anchorId="5A9C6773" wp14:editId="3D397B12">
            <wp:simplePos x="0" y="0"/>
            <wp:positionH relativeFrom="page">
              <wp:posOffset>825500</wp:posOffset>
            </wp:positionH>
            <wp:positionV relativeFrom="paragraph">
              <wp:posOffset>420370</wp:posOffset>
            </wp:positionV>
            <wp:extent cx="1114425" cy="200025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1.png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4BAB3" w14:textId="77777777" w:rsidR="00C6205B" w:rsidRDefault="00C6205B" w:rsidP="00C6205B">
      <w:pPr>
        <w:pStyle w:val="BodyText"/>
        <w:spacing w:before="10"/>
        <w:rPr>
          <w:rFonts w:ascii="Cambria"/>
          <w:sz w:val="10"/>
        </w:rPr>
      </w:pPr>
    </w:p>
    <w:p w14:paraId="3BBB4E2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BB201F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70130E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3BCCF4D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D69933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641817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A0FAB6F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630A40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3109CA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F5731F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F240B5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4D4278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9FD49D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506E192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40892C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7F3B5F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B99484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276D3C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3A7B9D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491FFB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00C04BE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81ED12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149AC3D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261846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221B1D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1B0956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E60FD9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9EC796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FF9E9B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188CD8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8419407" w14:textId="77777777" w:rsidR="00C6205B" w:rsidRDefault="00C6205B" w:rsidP="00C6205B">
      <w:pPr>
        <w:pStyle w:val="BodyText"/>
        <w:spacing w:before="8"/>
        <w:rPr>
          <w:rFonts w:ascii="Cambria"/>
          <w:sz w:val="30"/>
        </w:rPr>
      </w:pPr>
    </w:p>
    <w:p w14:paraId="16D89E2C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F38B85B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E0541A5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AB40E76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689BB58F" w14:textId="77777777" w:rsidR="00C6205B" w:rsidRDefault="00C6205B" w:rsidP="00C6205B">
      <w:pPr>
        <w:pStyle w:val="BodyText"/>
        <w:spacing w:before="7"/>
        <w:rPr>
          <w:rFonts w:ascii="Cambria"/>
          <w:b/>
          <w:sz w:val="28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32FC4B03" w14:textId="77777777" w:rsidTr="00237261">
        <w:trPr>
          <w:trHeight w:val="347"/>
        </w:trPr>
        <w:tc>
          <w:tcPr>
            <w:tcW w:w="1704" w:type="dxa"/>
          </w:tcPr>
          <w:p w14:paraId="38910FFB" w14:textId="77777777" w:rsidR="00C6205B" w:rsidRDefault="00C6205B" w:rsidP="00237261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No.:13</w:t>
            </w:r>
          </w:p>
        </w:tc>
        <w:tc>
          <w:tcPr>
            <w:tcW w:w="5529" w:type="dxa"/>
          </w:tcPr>
          <w:p w14:paraId="301EF2A4" w14:textId="77777777" w:rsidR="00C6205B" w:rsidRDefault="00C6205B" w:rsidP="00237261">
            <w:pPr>
              <w:pStyle w:val="TableParagraph"/>
              <w:spacing w:before="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</w:tcPr>
          <w:p w14:paraId="2E4F4AFB" w14:textId="77777777" w:rsidR="00C6205B" w:rsidRDefault="00C6205B" w:rsidP="00237261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Date:16/05/2014</w:t>
            </w:r>
          </w:p>
        </w:tc>
      </w:tr>
    </w:tbl>
    <w:p w14:paraId="13D6850A" w14:textId="77777777" w:rsidR="00C6205B" w:rsidRDefault="00C6205B" w:rsidP="00C6205B">
      <w:pPr>
        <w:pStyle w:val="BodyText"/>
        <w:spacing w:before="10"/>
        <w:rPr>
          <w:rFonts w:ascii="Cambria"/>
          <w:b/>
          <w:sz w:val="20"/>
        </w:rPr>
      </w:pPr>
    </w:p>
    <w:p w14:paraId="27BA8708" w14:textId="77777777" w:rsidR="00C6205B" w:rsidRDefault="00C6205B" w:rsidP="00C6205B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  <w:spacing w:val="-1"/>
        </w:rPr>
        <w:t>Write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  <w:spacing w:val="-1"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C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program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4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find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minimum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spanning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prim's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algorithm.</w:t>
      </w:r>
    </w:p>
    <w:p w14:paraId="39DB12CD" w14:textId="77777777" w:rsidR="00C6205B" w:rsidRDefault="00C6205B" w:rsidP="00C6205B">
      <w:pPr>
        <w:pStyle w:val="BodyText"/>
        <w:rPr>
          <w:rFonts w:ascii="Cambria"/>
          <w:b/>
          <w:sz w:val="33"/>
        </w:rPr>
      </w:pPr>
    </w:p>
    <w:p w14:paraId="246D1499" w14:textId="77777777" w:rsidR="00C6205B" w:rsidRDefault="00C6205B" w:rsidP="00C6205B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7BBE80F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4EC23CF3" w14:textId="77777777" w:rsidR="00C6205B" w:rsidRDefault="00C6205B" w:rsidP="00C6205B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0CA90448" w14:textId="77777777" w:rsidR="00C6205B" w:rsidRDefault="00C6205B" w:rsidP="00C6205B">
      <w:pPr>
        <w:pStyle w:val="ListParagraph"/>
        <w:numPr>
          <w:ilvl w:val="0"/>
          <w:numId w:val="23"/>
        </w:numPr>
        <w:tabs>
          <w:tab w:val="left" w:pos="503"/>
        </w:tabs>
        <w:ind w:left="221" w:right="247" w:firstLine="0"/>
        <w:rPr>
          <w:sz w:val="24"/>
        </w:rPr>
      </w:pPr>
      <w:r>
        <w:rPr>
          <w:color w:val="212121"/>
          <w:sz w:val="24"/>
        </w:rPr>
        <w:t>Initialize an empty set to store the minimum spanning tree (MST) and a priority queue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edges and their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weights.</w:t>
      </w:r>
    </w:p>
    <w:p w14:paraId="4B15F501" w14:textId="77777777" w:rsidR="00C6205B" w:rsidRDefault="00C6205B" w:rsidP="00C6205B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2464FFB5" w14:textId="77777777" w:rsidR="00C6205B" w:rsidRDefault="00C6205B" w:rsidP="00C6205B">
      <w:pPr>
        <w:pStyle w:val="ListParagraph"/>
        <w:numPr>
          <w:ilvl w:val="0"/>
          <w:numId w:val="23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connected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 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51B27C26" w14:textId="77777777" w:rsidR="00C6205B" w:rsidRDefault="00C6205B" w:rsidP="00C6205B">
      <w:pPr>
        <w:pStyle w:val="ListParagraph"/>
        <w:numPr>
          <w:ilvl w:val="0"/>
          <w:numId w:val="23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47519CE3" w14:textId="77777777" w:rsidR="00C6205B" w:rsidRDefault="00C6205B" w:rsidP="00C6205B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weight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20FC9D90" w14:textId="77777777" w:rsidR="00C6205B" w:rsidRDefault="00C6205B" w:rsidP="00C6205B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does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create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cycle,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163562C6" w14:textId="77777777" w:rsidR="00C6205B" w:rsidRDefault="00C6205B" w:rsidP="00C6205B">
      <w:pPr>
        <w:pStyle w:val="ListParagraph"/>
        <w:numPr>
          <w:ilvl w:val="0"/>
          <w:numId w:val="24"/>
        </w:numPr>
        <w:tabs>
          <w:tab w:val="left" w:pos="476"/>
        </w:tabs>
        <w:ind w:left="475" w:hanging="255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1"/>
          <w:sz w:val="24"/>
        </w:rPr>
        <w:t xml:space="preserve"> </w:t>
      </w:r>
      <w:proofErr w:type="spellStart"/>
      <w:r>
        <w:rPr>
          <w:color w:val="212121"/>
          <w:sz w:val="24"/>
        </w:rPr>
        <w:t>neighbour</w:t>
      </w:r>
      <w:proofErr w:type="spellEnd"/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newly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added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set:</w:t>
      </w:r>
    </w:p>
    <w:p w14:paraId="191B0805" w14:textId="77777777" w:rsidR="00C6205B" w:rsidRDefault="00C6205B" w:rsidP="00C6205B">
      <w:pPr>
        <w:ind w:left="221" w:right="446"/>
        <w:rPr>
          <w:sz w:val="24"/>
        </w:rPr>
      </w:pPr>
      <w:proofErr w:type="spellStart"/>
      <w:r>
        <w:rPr>
          <w:color w:val="212121"/>
          <w:sz w:val="24"/>
        </w:rPr>
        <w:t>i</w:t>
      </w:r>
      <w:proofErr w:type="spellEnd"/>
      <w:r>
        <w:rPr>
          <w:color w:val="212121"/>
          <w:sz w:val="24"/>
        </w:rPr>
        <w:t xml:space="preserve">. If the </w:t>
      </w:r>
      <w:proofErr w:type="spellStart"/>
      <w:r>
        <w:rPr>
          <w:color w:val="212121"/>
          <w:sz w:val="24"/>
        </w:rPr>
        <w:t>neighbour</w:t>
      </w:r>
      <w:proofErr w:type="spellEnd"/>
      <w:r>
        <w:rPr>
          <w:color w:val="212121"/>
          <w:sz w:val="24"/>
        </w:rPr>
        <w:t xml:space="preserve"> is not already in the MST set, add the edge connecting the neighbor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3D0F633C" w14:textId="77777777" w:rsidR="00C6205B" w:rsidRDefault="00C6205B" w:rsidP="00C6205B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included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125ED036" w14:textId="77777777" w:rsidR="00C6205B" w:rsidRDefault="00C6205B" w:rsidP="00C6205B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form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minimum spanning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tree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5A66722B" w14:textId="77777777" w:rsidR="00C6205B" w:rsidRDefault="00C6205B" w:rsidP="00C6205B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2736D18F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D12310A" w14:textId="77777777" w:rsidR="00C6205B" w:rsidRDefault="00C6205B" w:rsidP="00C6205B">
      <w:pPr>
        <w:pStyle w:val="BodyText"/>
        <w:rPr>
          <w:sz w:val="20"/>
        </w:rPr>
      </w:pPr>
    </w:p>
    <w:p w14:paraId="3DF04185" w14:textId="77777777" w:rsidR="00C6205B" w:rsidRDefault="00C6205B" w:rsidP="00C6205B">
      <w:pPr>
        <w:pStyle w:val="BodyText"/>
        <w:spacing w:before="9"/>
        <w:rPr>
          <w:sz w:val="18"/>
        </w:rPr>
      </w:pPr>
    </w:p>
    <w:p w14:paraId="450E72F1" w14:textId="77777777" w:rsidR="00C6205B" w:rsidRDefault="00C6205B" w:rsidP="00C6205B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565C6968" w14:textId="77777777" w:rsidR="00C6205B" w:rsidRDefault="00C6205B" w:rsidP="00C6205B">
      <w:pPr>
        <w:pStyle w:val="BodyText"/>
        <w:spacing w:before="196" w:line="422" w:lineRule="auto"/>
        <w:ind w:left="221" w:right="8020"/>
        <w:rPr>
          <w:rFonts w:ascii="Cambria"/>
        </w:rPr>
      </w:pPr>
      <w:r>
        <w:rPr>
          <w:rFonts w:ascii="Cambria"/>
        </w:rPr>
        <w:t>#include &lt;</w:t>
      </w:r>
      <w:proofErr w:type="spellStart"/>
      <w:r>
        <w:rPr>
          <w:rFonts w:ascii="Cambria"/>
        </w:rPr>
        <w:t>stdio.h</w:t>
      </w:r>
      <w:proofErr w:type="spellEnd"/>
      <w:r>
        <w:rPr>
          <w:rFonts w:ascii="Cambria"/>
        </w:rPr>
        <w:t>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 &lt;</w:t>
      </w:r>
      <w:proofErr w:type="spellStart"/>
      <w:r>
        <w:rPr>
          <w:rFonts w:ascii="Cambria"/>
        </w:rPr>
        <w:t>stdlib.h</w:t>
      </w:r>
      <w:proofErr w:type="spellEnd"/>
      <w:r>
        <w:rPr>
          <w:rFonts w:ascii="Cambria"/>
        </w:rPr>
        <w:t>&gt;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 {</w:t>
      </w:r>
    </w:p>
    <w:p w14:paraId="32449D2A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0D4E1AB2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0862C84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0A911D2" w14:textId="77777777" w:rsidR="00C6205B" w:rsidRDefault="00C6205B" w:rsidP="00C6205B">
      <w:pPr>
        <w:pStyle w:val="BodyText"/>
        <w:spacing w:before="8"/>
        <w:rPr>
          <w:rFonts w:ascii="Cambria"/>
          <w:sz w:val="29"/>
        </w:rPr>
      </w:pPr>
    </w:p>
    <w:p w14:paraId="011D8593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14:paraId="649A1B89" w14:textId="77777777" w:rsidR="00C6205B" w:rsidRDefault="00C6205B" w:rsidP="00C6205B">
      <w:pPr>
        <w:pStyle w:val="BodyText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 xml:space="preserve">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 xml:space="preserve">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proofErr w:type="gramEnd"/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071F4D63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56E87C25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2FEF8596" w14:textId="77777777" w:rsidR="00C6205B" w:rsidRDefault="00C6205B" w:rsidP="00C6205B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proofErr w:type="spellStart"/>
      <w:r>
        <w:rPr>
          <w:rFonts w:ascii="Cambria"/>
        </w:rPr>
        <w:t>num_vertices</w:t>
      </w:r>
      <w:proofErr w:type="spellEnd"/>
      <w:r>
        <w:rPr>
          <w:rFonts w:ascii="Cambria"/>
        </w:rPr>
        <w:t>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 xml:space="preserve">* 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12E4A5C9" w14:textId="77777777" w:rsidR="00C6205B" w:rsidRDefault="00C6205B" w:rsidP="00C6205B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};</w:t>
      </w:r>
    </w:p>
    <w:p w14:paraId="68B8BEC6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new_</w:t>
      </w:r>
      <w:proofErr w:type="gramStart"/>
      <w:r>
        <w:rPr>
          <w:rFonts w:ascii="Cambria"/>
        </w:rPr>
        <w:t>node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127B98F6" w14:textId="77777777" w:rsidR="00C6205B" w:rsidRDefault="00C6205B" w:rsidP="00C6205B">
      <w:pPr>
        <w:pStyle w:val="BodyText"/>
        <w:spacing w:before="196" w:line="422" w:lineRule="auto"/>
        <w:ind w:left="221" w:right="3499"/>
        <w:rPr>
          <w:rFonts w:ascii="Cambria"/>
        </w:rPr>
      </w:pPr>
      <w:r>
        <w:rPr>
          <w:rFonts w:ascii="Cambria"/>
        </w:rPr>
        <w:t xml:space="preserve">struct node*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 xml:space="preserve"> = (struct node</w:t>
      </w:r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>(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(struct node));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2AA7BF7B" w14:textId="77777777" w:rsidR="00C6205B" w:rsidRDefault="00C6205B" w:rsidP="00C6205B">
      <w:pPr>
        <w:pStyle w:val="BodyText"/>
        <w:spacing w:line="422" w:lineRule="auto"/>
        <w:ind w:left="221" w:right="7477"/>
        <w:rPr>
          <w:rFonts w:ascii="Cambria"/>
        </w:rPr>
      </w:pP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;</w:t>
      </w:r>
    </w:p>
    <w:p w14:paraId="0069884F" w14:textId="77777777" w:rsidR="00C6205B" w:rsidRDefault="00C6205B" w:rsidP="00C6205B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6B9F0222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create_</w:t>
      </w:r>
      <w:proofErr w:type="gramStart"/>
      <w:r>
        <w:rPr>
          <w:rFonts w:ascii="Cambria"/>
        </w:rPr>
        <w:t>graph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4E21BE79" w14:textId="77777777" w:rsidR="00C6205B" w:rsidRDefault="00C6205B" w:rsidP="00C6205B">
      <w:pPr>
        <w:pStyle w:val="BodyText"/>
        <w:spacing w:before="196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</w:t>
      </w:r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>(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num_vertices</w:t>
      </w:r>
      <w:proofErr w:type="spellEnd"/>
      <w:r>
        <w:rPr>
          <w:rFonts w:ascii="Cambria"/>
        </w:rPr>
        <w:t xml:space="preserve">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7F951460" w14:textId="77777777" w:rsidR="00C6205B" w:rsidRDefault="00C6205B" w:rsidP="00C6205B">
      <w:pPr>
        <w:pStyle w:val="BodyText"/>
        <w:spacing w:line="422" w:lineRule="auto"/>
        <w:ind w:left="221" w:right="3468"/>
        <w:rPr>
          <w:rFonts w:ascii="Cambria"/>
        </w:rPr>
      </w:pP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 xml:space="preserve"> = (struct </w:t>
      </w:r>
      <w:proofErr w:type="spellStart"/>
      <w:r>
        <w:rPr>
          <w:rFonts w:ascii="Cambria"/>
        </w:rPr>
        <w:t>adj_list</w:t>
      </w:r>
      <w:proofErr w:type="spellEnd"/>
      <w:proofErr w:type="gramStart"/>
      <w:r>
        <w:rPr>
          <w:rFonts w:ascii="Cambria"/>
        </w:rPr>
        <w:t>*)malloc</w:t>
      </w:r>
      <w:proofErr w:type="gramEnd"/>
      <w:r>
        <w:rPr>
          <w:rFonts w:ascii="Cambria"/>
        </w:rPr>
        <w:t xml:space="preserve">(n * 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 xml:space="preserve">(struct </w:t>
      </w:r>
      <w:proofErr w:type="spellStart"/>
      <w:r>
        <w:rPr>
          <w:rFonts w:ascii="Cambria"/>
        </w:rPr>
        <w:t>adj_list</w:t>
      </w:r>
      <w:proofErr w:type="spellEnd"/>
      <w:r>
        <w:rPr>
          <w:rFonts w:ascii="Cambria"/>
        </w:rPr>
        <w:t>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sizeof</w:t>
      </w:r>
      <w:proofErr w:type="spellEnd"/>
      <w:r>
        <w:rPr>
          <w:rFonts w:ascii="Cambria"/>
        </w:rPr>
        <w:t>(int));</w:t>
      </w:r>
    </w:p>
    <w:p w14:paraId="153BA0B6" w14:textId="77777777" w:rsidR="00C6205B" w:rsidRDefault="00C6205B" w:rsidP="00C6205B">
      <w:pPr>
        <w:pStyle w:val="BodyText"/>
        <w:spacing w:before="9"/>
        <w:rPr>
          <w:rFonts w:ascii="Cambria"/>
          <w:sz w:val="38"/>
        </w:rPr>
      </w:pPr>
    </w:p>
    <w:p w14:paraId="2B912715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;</w:t>
      </w:r>
    </w:p>
    <w:p w14:paraId="7A95169C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&lt; n;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 {</w:t>
      </w:r>
    </w:p>
    <w:p w14:paraId="44915189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5F1E025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7B30AA14" w14:textId="77777777" w:rsidR="00C6205B" w:rsidRDefault="00C6205B" w:rsidP="00C6205B">
      <w:pPr>
        <w:pStyle w:val="BodyText"/>
        <w:rPr>
          <w:rFonts w:ascii="Cambria"/>
          <w:sz w:val="18"/>
        </w:rPr>
      </w:pPr>
    </w:p>
    <w:p w14:paraId="14F9BBC7" w14:textId="77777777" w:rsidR="00C6205B" w:rsidRDefault="00C6205B" w:rsidP="00C6205B">
      <w:pPr>
        <w:pStyle w:val="BodyText"/>
        <w:spacing w:before="101" w:line="422" w:lineRule="auto"/>
        <w:ind w:left="221" w:right="6822"/>
        <w:rPr>
          <w:rFonts w:ascii="Cambria"/>
        </w:rPr>
      </w:pP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 xml:space="preserve">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4BA5742B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25667C4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7BA5D6C" w14:textId="77777777" w:rsidR="00C6205B" w:rsidRDefault="00C6205B" w:rsidP="00C6205B">
      <w:pPr>
        <w:pStyle w:val="BodyText"/>
        <w:spacing w:before="5"/>
        <w:rPr>
          <w:rFonts w:ascii="Cambria"/>
          <w:sz w:val="29"/>
        </w:rPr>
      </w:pPr>
    </w:p>
    <w:p w14:paraId="739EE9D3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327D2B94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6FDA43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B915E1E" w14:textId="77777777" w:rsidR="00C6205B" w:rsidRDefault="00C6205B" w:rsidP="00C6205B">
      <w:pPr>
        <w:pStyle w:val="BodyText"/>
        <w:spacing w:before="7"/>
        <w:rPr>
          <w:rFonts w:ascii="Cambria"/>
          <w:sz w:val="29"/>
        </w:rPr>
      </w:pPr>
    </w:p>
    <w:p w14:paraId="22D48F13" w14:textId="77777777" w:rsidR="00C6205B" w:rsidRDefault="00C6205B" w:rsidP="00C6205B">
      <w:pPr>
        <w:pStyle w:val="BodyText"/>
        <w:spacing w:line="422" w:lineRule="auto"/>
        <w:ind w:left="221" w:right="4882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struct graph* graph, int 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 xml:space="preserve">, int 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struct node* new_node1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4F818E23" w14:textId="77777777" w:rsidR="00C6205B" w:rsidRDefault="00C6205B" w:rsidP="00C6205B">
      <w:pPr>
        <w:pStyle w:val="BodyText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 xml:space="preserve">struct node* new_node2 = </w:t>
      </w:r>
      <w:proofErr w:type="spellStart"/>
      <w:r>
        <w:rPr>
          <w:rFonts w:ascii="Cambria"/>
        </w:rPr>
        <w:t>new_node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dest</w:t>
      </w:r>
      <w:proofErr w:type="spellEnd"/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dest</w:t>
      </w:r>
      <w:proofErr w:type="spellEnd"/>
      <w:r>
        <w:rPr>
          <w:rFonts w:ascii="Cambria"/>
        </w:rPr>
        <w:t>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3836C46F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281AA97F" w14:textId="77777777" w:rsidR="00C6205B" w:rsidRDefault="00C6205B" w:rsidP="00C6205B">
      <w:pPr>
        <w:pStyle w:val="BodyText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proofErr w:type="gramStart"/>
      <w:r>
        <w:rPr>
          <w:rFonts w:ascii="Cambria"/>
        </w:rPr>
        <w:t>bfs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21E53871" w14:textId="77777777" w:rsidR="00C6205B" w:rsidRDefault="00C6205B" w:rsidP="00C6205B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71B30F94" w14:textId="77777777" w:rsidR="00C6205B" w:rsidRDefault="00C6205B" w:rsidP="00C6205B">
      <w:pPr>
        <w:pStyle w:val="BodyText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</w:t>
      </w:r>
      <w:proofErr w:type="gramStart"/>
      <w:r>
        <w:rPr>
          <w:rFonts w:ascii="Cambria"/>
        </w:rPr>
        <w:t>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</w:t>
      </w:r>
      <w:proofErr w:type="gramEnd"/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7D699A5F" w14:textId="77777777" w:rsidR="00C6205B" w:rsidRDefault="00C6205B" w:rsidP="00C6205B">
      <w:pPr>
        <w:pStyle w:val="BodyText"/>
        <w:spacing w:before="1" w:line="422" w:lineRule="auto"/>
        <w:ind w:left="221" w:right="6424"/>
        <w:rPr>
          <w:rFonts w:ascii="Cambria"/>
        </w:rPr>
      </w:pPr>
      <w:r>
        <w:rPr>
          <w:rFonts w:ascii="Cambria"/>
        </w:rPr>
        <w:t xml:space="preserve">int </w:t>
      </w:r>
      <w:proofErr w:type="spellStart"/>
      <w:r>
        <w:rPr>
          <w:rFonts w:ascii="Cambria"/>
        </w:rPr>
        <w:t>current_vertex</w:t>
      </w:r>
      <w:proofErr w:type="spellEnd"/>
      <w:r>
        <w:rPr>
          <w:rFonts w:ascii="Cambria"/>
        </w:rPr>
        <w:t xml:space="preserve"> = queue[++front];</w:t>
      </w:r>
      <w:r>
        <w:rPr>
          <w:rFonts w:ascii="Cambria"/>
          <w:spacing w:val="-46"/>
        </w:rPr>
        <w:t xml:space="preserve"> </w:t>
      </w: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current_vertex</w:t>
      </w:r>
      <w:proofErr w:type="spellEnd"/>
      <w:r>
        <w:rPr>
          <w:rFonts w:ascii="Cambria"/>
        </w:rPr>
        <w:t>);</w:t>
      </w:r>
    </w:p>
    <w:p w14:paraId="57542738" w14:textId="77777777" w:rsidR="00C6205B" w:rsidRDefault="00C6205B" w:rsidP="00C6205B">
      <w:pPr>
        <w:pStyle w:val="BodyText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</w:t>
      </w:r>
      <w:proofErr w:type="spellStart"/>
      <w:r>
        <w:rPr>
          <w:rFonts w:ascii="Cambria"/>
        </w:rPr>
        <w:t>adj_lists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current_vertex</w:t>
      </w:r>
      <w:proofErr w:type="spellEnd"/>
      <w:proofErr w:type="gramStart"/>
      <w:r>
        <w:rPr>
          <w:rFonts w:ascii="Cambria"/>
        </w:rPr>
        <w:t>].head</w:t>
      </w:r>
      <w:proofErr w:type="gramEnd"/>
      <w:r>
        <w:rPr>
          <w:rFonts w:ascii="Cambria"/>
        </w:rPr>
        <w:t>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52718129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6774D85C" w14:textId="77777777" w:rsidR="00C6205B" w:rsidRDefault="00C6205B" w:rsidP="00C6205B">
      <w:pPr>
        <w:pStyle w:val="BodyText"/>
        <w:spacing w:before="195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 xml:space="preserve">] == 0)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</w:t>
      </w:r>
      <w:proofErr w:type="gramEnd"/>
      <w:r>
        <w:rPr>
          <w:rFonts w:ascii="Cambria"/>
        </w:rPr>
        <w:t>-&gt;visited[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>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 xml:space="preserve">= </w:t>
      </w:r>
      <w:proofErr w:type="spellStart"/>
      <w:r>
        <w:rPr>
          <w:rFonts w:ascii="Cambria"/>
        </w:rPr>
        <w:t>adj_vertex</w:t>
      </w:r>
      <w:proofErr w:type="spellEnd"/>
      <w:r>
        <w:rPr>
          <w:rFonts w:ascii="Cambria"/>
        </w:rPr>
        <w:t>;</w:t>
      </w:r>
    </w:p>
    <w:p w14:paraId="089D32CB" w14:textId="77777777" w:rsidR="00C6205B" w:rsidRDefault="00C6205B" w:rsidP="00C6205B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11B24268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EAA4D25" w14:textId="77777777" w:rsidR="00C6205B" w:rsidRDefault="00C6205B" w:rsidP="00C6205B">
      <w:pPr>
        <w:pStyle w:val="BodyText"/>
        <w:rPr>
          <w:rFonts w:ascii="Cambria"/>
          <w:sz w:val="20"/>
        </w:rPr>
      </w:pPr>
    </w:p>
    <w:p w14:paraId="665E7B93" w14:textId="77777777" w:rsidR="00C6205B" w:rsidRDefault="00C6205B" w:rsidP="00C6205B">
      <w:pPr>
        <w:pStyle w:val="BodyText"/>
        <w:rPr>
          <w:rFonts w:ascii="Cambria"/>
          <w:sz w:val="18"/>
        </w:rPr>
      </w:pPr>
    </w:p>
    <w:p w14:paraId="51B7AF69" w14:textId="77777777" w:rsidR="00C6205B" w:rsidRDefault="00C6205B" w:rsidP="00C6205B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0ED13666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B20A613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E8FD129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6E57FCD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08ABF8F" w14:textId="77777777" w:rsidR="00C6205B" w:rsidRDefault="00C6205B" w:rsidP="00C6205B">
      <w:pPr>
        <w:pStyle w:val="BodyText"/>
        <w:spacing w:before="5"/>
        <w:rPr>
          <w:rFonts w:ascii="Cambria"/>
          <w:sz w:val="29"/>
        </w:rPr>
      </w:pPr>
    </w:p>
    <w:p w14:paraId="25E39E80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main(</w:t>
      </w:r>
      <w:proofErr w:type="gramEnd"/>
      <w:r>
        <w:rPr>
          <w:rFonts w:ascii="Cambria"/>
        </w:rPr>
        <w:t>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28446E44" w14:textId="77777777" w:rsidR="00C6205B" w:rsidRDefault="00C6205B" w:rsidP="00C6205B">
      <w:pPr>
        <w:pStyle w:val="BodyText"/>
        <w:spacing w:before="198" w:line="422" w:lineRule="auto"/>
        <w:ind w:left="221" w:right="6210"/>
        <w:rPr>
          <w:rFonts w:ascii="Cambria"/>
        </w:rPr>
      </w:pPr>
      <w:r>
        <w:rPr>
          <w:rFonts w:ascii="Cambria"/>
        </w:rPr>
        <w:t xml:space="preserve">struct graph* graph = </w:t>
      </w:r>
      <w:proofErr w:type="spellStart"/>
      <w:r>
        <w:rPr>
          <w:rFonts w:ascii="Cambria"/>
        </w:rPr>
        <w:t>create_</w:t>
      </w:r>
      <w:proofErr w:type="gramStart"/>
      <w:r>
        <w:rPr>
          <w:rFonts w:ascii="Cambria"/>
        </w:rPr>
        <w:t>graph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6);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add_edge</w:t>
      </w:r>
      <w:proofErr w:type="spellEnd"/>
      <w:r>
        <w:rPr>
          <w:rFonts w:ascii="Cambria"/>
        </w:rPr>
        <w:t>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6446F168" w14:textId="77777777" w:rsidR="00C6205B" w:rsidRDefault="00C6205B" w:rsidP="00C6205B">
      <w:pPr>
        <w:pStyle w:val="BodyText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10A8004C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18200B19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20568D5C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3379BCA4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6046BE96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5);</w:t>
      </w:r>
    </w:p>
    <w:p w14:paraId="150A669F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proofErr w:type="spellStart"/>
      <w:r>
        <w:rPr>
          <w:rFonts w:ascii="Cambria"/>
        </w:rPr>
        <w:t>add_</w:t>
      </w:r>
      <w:proofErr w:type="gramStart"/>
      <w:r>
        <w:rPr>
          <w:rFonts w:ascii="Cambria"/>
        </w:rPr>
        <w:t>edge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4B0FAB57" w14:textId="77777777" w:rsidR="00C6205B" w:rsidRDefault="00C6205B" w:rsidP="00C6205B">
      <w:pPr>
        <w:pStyle w:val="BodyText"/>
        <w:spacing w:before="196" w:line="422" w:lineRule="auto"/>
        <w:ind w:left="221" w:right="5436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"BFS traversal starting from vertex 0: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bfs</w:t>
      </w:r>
      <w:proofErr w:type="spellEnd"/>
      <w:r>
        <w:rPr>
          <w:rFonts w:ascii="Cambria"/>
        </w:rPr>
        <w:t>(graph, 0);</w:t>
      </w:r>
    </w:p>
    <w:p w14:paraId="332D10AF" w14:textId="77777777" w:rsidR="00C6205B" w:rsidRDefault="00C6205B" w:rsidP="00C6205B">
      <w:pPr>
        <w:pStyle w:val="BodyText"/>
        <w:spacing w:before="8"/>
        <w:rPr>
          <w:rFonts w:ascii="Cambria"/>
          <w:sz w:val="38"/>
        </w:rPr>
      </w:pPr>
    </w:p>
    <w:p w14:paraId="62E5C883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244A399C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E90DE5A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6AF03E1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233498C5" w14:textId="77777777" w:rsidR="00C6205B" w:rsidRDefault="00C6205B" w:rsidP="00C6205B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613348A4" wp14:editId="07769306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2232660" cy="4095115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2.png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07" cy="4095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582B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104E62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3FE0BB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413F8A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D3790C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7B95E1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D5C26C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348423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621DC8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C14F922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BA6770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C30193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C43064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254A25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3E4C7A2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ACB7E8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BC0B6A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B2C5A2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F8B14B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5A73B3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B97EC20" w14:textId="77777777" w:rsidR="00C6205B" w:rsidRDefault="00C6205B" w:rsidP="00C6205B">
      <w:pPr>
        <w:pStyle w:val="BodyText"/>
        <w:spacing w:before="3"/>
        <w:rPr>
          <w:rFonts w:ascii="Cambria"/>
        </w:rPr>
      </w:pPr>
    </w:p>
    <w:p w14:paraId="5E4A491C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62E3ADEE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3947FD7" w14:textId="77777777" w:rsidR="00C6205B" w:rsidRDefault="00C6205B" w:rsidP="00C6205B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05C261AD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94908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No.:14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356EE" w14:textId="77777777" w:rsidR="00C6205B" w:rsidRDefault="00C6205B" w:rsidP="00237261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AA395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16/05/2024</w:t>
            </w:r>
          </w:p>
        </w:tc>
      </w:tr>
    </w:tbl>
    <w:p w14:paraId="0D29D576" w14:textId="77777777" w:rsidR="00C6205B" w:rsidRDefault="00C6205B" w:rsidP="00C6205B">
      <w:pPr>
        <w:pStyle w:val="BodyText"/>
        <w:spacing w:before="10"/>
        <w:rPr>
          <w:rFonts w:ascii="Cambria"/>
          <w:b/>
          <w:sz w:val="20"/>
        </w:rPr>
      </w:pPr>
    </w:p>
    <w:p w14:paraId="18EEB868" w14:textId="77777777" w:rsidR="00C6205B" w:rsidRDefault="00C6205B" w:rsidP="00C6205B">
      <w:pPr>
        <w:spacing w:before="101"/>
        <w:ind w:left="468"/>
        <w:rPr>
          <w:rFonts w:ascii="Cambria" w:hAnsi="Cambria"/>
          <w:b/>
        </w:rPr>
      </w:pPr>
      <w:r>
        <w:rPr>
          <w:rFonts w:ascii="Cambria" w:hAnsi="Cambria"/>
          <w:b/>
        </w:rPr>
        <w:t>Write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program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to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create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graph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find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the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shortest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path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using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Dijkstra’s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Algorithm.</w:t>
      </w:r>
    </w:p>
    <w:p w14:paraId="19252B86" w14:textId="77777777" w:rsidR="00C6205B" w:rsidRDefault="00C6205B" w:rsidP="00C6205B">
      <w:pPr>
        <w:pStyle w:val="BodyText"/>
        <w:rPr>
          <w:rFonts w:ascii="Cambria"/>
          <w:b/>
          <w:sz w:val="33"/>
        </w:rPr>
      </w:pPr>
    </w:p>
    <w:p w14:paraId="420380EE" w14:textId="77777777" w:rsidR="00C6205B" w:rsidRDefault="00C6205B" w:rsidP="00C6205B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B760EB8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1B1F5DAC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1D594523" w14:textId="77777777" w:rsidR="00C6205B" w:rsidRDefault="00C6205B" w:rsidP="00C6205B">
      <w:pPr>
        <w:pStyle w:val="ListParagraph"/>
        <w:numPr>
          <w:ilvl w:val="0"/>
          <w:numId w:val="25"/>
        </w:numPr>
        <w:tabs>
          <w:tab w:val="left" w:pos="503"/>
        </w:tabs>
        <w:spacing w:before="166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04BE054B" w14:textId="77777777" w:rsidR="00C6205B" w:rsidRDefault="00C6205B" w:rsidP="00C6205B">
      <w:pPr>
        <w:pStyle w:val="ListParagraph"/>
        <w:numPr>
          <w:ilvl w:val="0"/>
          <w:numId w:val="25"/>
        </w:numPr>
        <w:tabs>
          <w:tab w:val="left" w:pos="503"/>
        </w:tabs>
        <w:ind w:left="221" w:right="705" w:firstLine="0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other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infinity,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except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 itself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which is 0.</w:t>
      </w:r>
    </w:p>
    <w:p w14:paraId="08DDBCDB" w14:textId="77777777" w:rsidR="00C6205B" w:rsidRDefault="00C6205B" w:rsidP="00C6205B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Create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their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3DA2D049" w14:textId="77777777" w:rsidR="00C6205B" w:rsidRDefault="00C6205B" w:rsidP="00C6205B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0.</w:t>
      </w:r>
    </w:p>
    <w:p w14:paraId="2A1D593C" w14:textId="77777777" w:rsidR="00C6205B" w:rsidRDefault="00C6205B" w:rsidP="00C6205B">
      <w:pPr>
        <w:pStyle w:val="ListParagraph"/>
        <w:numPr>
          <w:ilvl w:val="0"/>
          <w:numId w:val="25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42F52F09" w14:textId="77777777" w:rsidR="00C6205B" w:rsidRDefault="00C6205B" w:rsidP="00C6205B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531A36BF" w14:textId="77777777" w:rsidR="00C6205B" w:rsidRDefault="00C6205B" w:rsidP="00C6205B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node:</w:t>
      </w:r>
    </w:p>
    <w:p w14:paraId="2FB32C5B" w14:textId="77777777" w:rsidR="00C6205B" w:rsidRDefault="00C6205B" w:rsidP="00C6205B">
      <w:pPr>
        <w:pStyle w:val="ListParagraph"/>
        <w:numPr>
          <w:ilvl w:val="0"/>
          <w:numId w:val="27"/>
        </w:numPr>
        <w:tabs>
          <w:tab w:val="left" w:pos="408"/>
        </w:tabs>
        <w:rPr>
          <w:sz w:val="24"/>
        </w:rPr>
      </w:pPr>
      <w:r>
        <w:rPr>
          <w:color w:val="212121"/>
          <w:sz w:val="24"/>
        </w:rPr>
        <w:t>Calculate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through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07B97947" w14:textId="77777777" w:rsidR="00C6205B" w:rsidRDefault="00C6205B" w:rsidP="00C6205B">
      <w:pPr>
        <w:pStyle w:val="ListParagraph"/>
        <w:numPr>
          <w:ilvl w:val="0"/>
          <w:numId w:val="27"/>
        </w:numPr>
        <w:tabs>
          <w:tab w:val="left" w:pos="462"/>
        </w:tabs>
        <w:ind w:left="221" w:right="542" w:firstLine="0"/>
        <w:rPr>
          <w:sz w:val="24"/>
        </w:rPr>
      </w:pPr>
      <w:r>
        <w:rPr>
          <w:color w:val="212121"/>
          <w:sz w:val="24"/>
        </w:rPr>
        <w:t>If this distance is smaller than the current distance stored for the neighbor, update 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716E4094" w14:textId="77777777" w:rsidR="00C6205B" w:rsidRDefault="00C6205B" w:rsidP="00C6205B">
      <w:pPr>
        <w:pStyle w:val="ListParagraph"/>
        <w:numPr>
          <w:ilvl w:val="0"/>
          <w:numId w:val="27"/>
        </w:numPr>
        <w:tabs>
          <w:tab w:val="left" w:pos="514"/>
        </w:tabs>
        <w:ind w:left="513" w:hanging="293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updated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2DB058EA" w14:textId="77777777" w:rsidR="00C6205B" w:rsidRDefault="00C6205B" w:rsidP="00C6205B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have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been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processed.</w:t>
      </w:r>
    </w:p>
    <w:p w14:paraId="614FD941" w14:textId="77777777" w:rsidR="00C6205B" w:rsidRDefault="00C6205B" w:rsidP="00C6205B">
      <w:pPr>
        <w:pStyle w:val="ListParagraph"/>
        <w:numPr>
          <w:ilvl w:val="0"/>
          <w:numId w:val="25"/>
        </w:numPr>
        <w:tabs>
          <w:tab w:val="left" w:pos="503"/>
        </w:tabs>
        <w:ind w:left="221" w:right="251" w:firstLine="0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stored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after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completes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represent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shortest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path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 start node 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4F4E810F" w14:textId="77777777" w:rsidR="00C6205B" w:rsidRDefault="00C6205B" w:rsidP="00C6205B">
      <w:pPr>
        <w:pStyle w:val="ListParagraph"/>
        <w:numPr>
          <w:ilvl w:val="0"/>
          <w:numId w:val="25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11B9EC40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4A917E3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PROGRAM;</w:t>
      </w:r>
    </w:p>
    <w:p w14:paraId="060621A1" w14:textId="77777777" w:rsidR="00C6205B" w:rsidRDefault="00C6205B" w:rsidP="00C6205B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</w:t>
      </w:r>
      <w:proofErr w:type="spellStart"/>
      <w:r>
        <w:rPr>
          <w:rFonts w:ascii="Cambria"/>
        </w:rPr>
        <w:t>stdio.h</w:t>
      </w:r>
      <w:proofErr w:type="spellEnd"/>
      <w:r>
        <w:rPr>
          <w:rFonts w:ascii="Cambria"/>
        </w:rPr>
        <w:t>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&lt;</w:t>
      </w:r>
      <w:proofErr w:type="spellStart"/>
      <w:r>
        <w:rPr>
          <w:rFonts w:ascii="Cambria"/>
        </w:rPr>
        <w:t>limits.h</w:t>
      </w:r>
      <w:proofErr w:type="spellEnd"/>
      <w:r>
        <w:rPr>
          <w:rFonts w:ascii="Cambria"/>
        </w:rPr>
        <w:t>&gt;</w:t>
      </w:r>
    </w:p>
    <w:p w14:paraId="3444DFE0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#define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MAX_VERTICES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100</w:t>
      </w:r>
    </w:p>
    <w:p w14:paraId="514D6BAA" w14:textId="77777777" w:rsidR="00C6205B" w:rsidRDefault="00C6205B" w:rsidP="00C6205B">
      <w:pPr>
        <w:pStyle w:val="BodyText"/>
        <w:spacing w:before="196" w:line="422" w:lineRule="auto"/>
        <w:ind w:left="221" w:right="4969"/>
        <w:jc w:val="both"/>
        <w:rPr>
          <w:rFonts w:ascii="Cambria"/>
        </w:rPr>
      </w:pPr>
      <w:r>
        <w:rPr>
          <w:rFonts w:ascii="Cambria"/>
        </w:rPr>
        <w:t xml:space="preserve">int </w:t>
      </w:r>
      <w:proofErr w:type="spellStart"/>
      <w:proofErr w:type="gramStart"/>
      <w:r>
        <w:rPr>
          <w:rFonts w:ascii="Cambria"/>
        </w:rPr>
        <w:t>minDistance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int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 xml:space="preserve">[], int 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[], int vertices)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 xml:space="preserve">INT_MAX, </w:t>
      </w:r>
      <w:proofErr w:type="spellStart"/>
      <w:r>
        <w:rPr>
          <w:rFonts w:ascii="Cambria"/>
        </w:rPr>
        <w:t>minIndex</w:t>
      </w:r>
      <w:proofErr w:type="spellEnd"/>
      <w:r>
        <w:rPr>
          <w:rFonts w:ascii="Cambria"/>
        </w:rPr>
        <w:t>;</w:t>
      </w:r>
    </w:p>
    <w:p w14:paraId="22284A0D" w14:textId="77777777" w:rsidR="00C6205B" w:rsidRDefault="00C6205B" w:rsidP="00C6205B">
      <w:pPr>
        <w:pStyle w:val="BodyText"/>
        <w:spacing w:line="422" w:lineRule="auto"/>
        <w:ind w:left="221" w:right="6824"/>
        <w:jc w:val="both"/>
        <w:rPr>
          <w:rFonts w:ascii="Cambria"/>
        </w:rPr>
      </w:pPr>
      <w:r>
        <w:rPr>
          <w:rFonts w:ascii="Cambria"/>
        </w:rPr>
        <w:t xml:space="preserve">for (int v = 0; v &lt; vertices; v++)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proofErr w:type="gramEnd"/>
      <w:r>
        <w:rPr>
          <w:rFonts w:ascii="Cambria"/>
        </w:rPr>
        <w:t xml:space="preserve"> (!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 xml:space="preserve">[v] &amp;&amp;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[v] &lt; min)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[v];</w:t>
      </w:r>
    </w:p>
    <w:p w14:paraId="7EADA0C5" w14:textId="77777777" w:rsidR="00C6205B" w:rsidRDefault="00C6205B" w:rsidP="00C6205B">
      <w:pPr>
        <w:pStyle w:val="BodyText"/>
        <w:spacing w:before="1"/>
        <w:ind w:left="221"/>
        <w:jc w:val="both"/>
        <w:rPr>
          <w:rFonts w:ascii="Cambria"/>
        </w:rPr>
      </w:pPr>
      <w:proofErr w:type="spellStart"/>
      <w:r>
        <w:rPr>
          <w:rFonts w:ascii="Cambria"/>
        </w:rPr>
        <w:t>minIndex</w:t>
      </w:r>
      <w:proofErr w:type="spellEnd"/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v;</w:t>
      </w:r>
    </w:p>
    <w:p w14:paraId="65FDB3C7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0E6D034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1CE3ED8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minIndex</w:t>
      </w:r>
      <w:proofErr w:type="spellEnd"/>
      <w:r>
        <w:rPr>
          <w:rFonts w:ascii="Cambria"/>
        </w:rPr>
        <w:t>;</w:t>
      </w:r>
    </w:p>
    <w:p w14:paraId="204DCA26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350D9F0" w14:textId="77777777" w:rsidR="00C6205B" w:rsidRDefault="00C6205B" w:rsidP="00C6205B">
      <w:pPr>
        <w:pStyle w:val="BodyText"/>
        <w:spacing w:before="198" w:line="422" w:lineRule="auto"/>
        <w:ind w:left="221" w:right="5819"/>
        <w:jc w:val="both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proofErr w:type="gramStart"/>
      <w:r>
        <w:rPr>
          <w:rFonts w:ascii="Cambria"/>
        </w:rPr>
        <w:t>printSolution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int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[], int vertices) 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r>
        <w:rPr>
          <w:rFonts w:ascii="Cambria"/>
        </w:rPr>
        <w:t>("Vertex \</w:t>
      </w:r>
      <w:proofErr w:type="spellStart"/>
      <w:r>
        <w:rPr>
          <w:rFonts w:ascii="Cambria"/>
        </w:rPr>
        <w:t>tDistance</w:t>
      </w:r>
      <w:proofErr w:type="spellEnd"/>
      <w:r>
        <w:rPr>
          <w:rFonts w:ascii="Cambria"/>
        </w:rPr>
        <w:t xml:space="preserve"> from Source\n");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2FC5A6A1" w14:textId="77777777" w:rsidR="00C6205B" w:rsidRDefault="00C6205B" w:rsidP="00C6205B">
      <w:pPr>
        <w:pStyle w:val="BodyText"/>
        <w:spacing w:line="257" w:lineRule="exact"/>
        <w:ind w:left="221"/>
        <w:jc w:val="both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"%d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\</w:t>
      </w:r>
      <w:proofErr w:type="spellStart"/>
      <w:r>
        <w:rPr>
          <w:rFonts w:ascii="Cambria"/>
        </w:rPr>
        <w:t>t%d</w:t>
      </w:r>
      <w:proofErr w:type="spellEnd"/>
      <w:r>
        <w:rPr>
          <w:rFonts w:ascii="Cambria"/>
        </w:rPr>
        <w:t>\n",</w:t>
      </w:r>
      <w:r>
        <w:rPr>
          <w:rFonts w:ascii="Cambria"/>
          <w:spacing w:val="-5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,</w:t>
      </w:r>
      <w:r>
        <w:rPr>
          <w:rFonts w:ascii="Cambria"/>
          <w:spacing w:val="-6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]);</w:t>
      </w:r>
    </w:p>
    <w:p w14:paraId="4C962B2E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3803627F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4E6735B" w14:textId="77777777" w:rsidR="00C6205B" w:rsidRDefault="00C6205B" w:rsidP="00C6205B">
      <w:pPr>
        <w:pStyle w:val="BodyText"/>
        <w:spacing w:before="196" w:line="422" w:lineRule="auto"/>
        <w:ind w:left="221" w:right="3409"/>
        <w:rPr>
          <w:rFonts w:ascii="Cambria"/>
        </w:rPr>
      </w:pPr>
      <w:r>
        <w:rPr>
          <w:rFonts w:ascii="Cambria"/>
        </w:rPr>
        <w:t xml:space="preserve">void </w:t>
      </w:r>
      <w:proofErr w:type="spellStart"/>
      <w:proofErr w:type="gramStart"/>
      <w:r>
        <w:rPr>
          <w:rFonts w:ascii="Cambria"/>
        </w:rPr>
        <w:t>dijkstra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int graph[MAX_VERTICES][MAX_VERTICES], int 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, int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vertices)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7E4665D" w14:textId="77777777" w:rsidR="00C6205B" w:rsidRDefault="00C6205B" w:rsidP="00C6205B">
      <w:pPr>
        <w:pStyle w:val="BodyText"/>
        <w:spacing w:before="1" w:line="422" w:lineRule="auto"/>
        <w:ind w:left="221" w:right="7265"/>
        <w:rPr>
          <w:rFonts w:ascii="Cambria"/>
        </w:rPr>
      </w:pPr>
      <w:r>
        <w:rPr>
          <w:rFonts w:ascii="Cambria"/>
        </w:rPr>
        <w:t xml:space="preserve">int </w:t>
      </w:r>
      <w:proofErr w:type="spellStart"/>
      <w:proofErr w:type="gramStart"/>
      <w:r>
        <w:rPr>
          <w:rFonts w:ascii="Cambria"/>
        </w:rPr>
        <w:t>dist</w:t>
      </w:r>
      <w:proofErr w:type="spellEnd"/>
      <w:r>
        <w:rPr>
          <w:rFonts w:ascii="Cambria"/>
        </w:rPr>
        <w:t>[</w:t>
      </w:r>
      <w:proofErr w:type="gramEnd"/>
      <w:r>
        <w:rPr>
          <w:rFonts w:ascii="Cambria"/>
        </w:rPr>
        <w:t>MAX_VERTICES];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9"/>
        </w:rPr>
        <w:t xml:space="preserve"> 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[MAX_VERTICES];</w:t>
      </w:r>
    </w:p>
    <w:p w14:paraId="2037E4D0" w14:textId="77777777" w:rsidR="00C6205B" w:rsidRDefault="00C6205B" w:rsidP="00C6205B">
      <w:pPr>
        <w:pStyle w:val="BodyText"/>
        <w:spacing w:line="422" w:lineRule="auto"/>
        <w:ind w:left="221" w:right="6965"/>
        <w:rPr>
          <w:rFonts w:ascii="Cambria"/>
        </w:rPr>
      </w:pPr>
      <w:r>
        <w:rPr>
          <w:rFonts w:ascii="Cambria"/>
        </w:rPr>
        <w:t xml:space="preserve">for (int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= 0;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 &lt; vertices;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 xml:space="preserve">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proofErr w:type="gram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INT_MAX;</w:t>
      </w:r>
    </w:p>
    <w:p w14:paraId="1B51D00A" w14:textId="77777777" w:rsidR="00C6205B" w:rsidRDefault="00C6205B" w:rsidP="00C6205B">
      <w:pPr>
        <w:pStyle w:val="BodyText"/>
        <w:spacing w:line="257" w:lineRule="exact"/>
        <w:ind w:left="221"/>
        <w:jc w:val="both"/>
        <w:rPr>
          <w:rFonts w:ascii="Cambria"/>
        </w:rPr>
      </w:pP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0;</w:t>
      </w:r>
    </w:p>
    <w:p w14:paraId="2CA6C642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510956A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</w:t>
      </w:r>
      <w:proofErr w:type="spellStart"/>
      <w:r>
        <w:rPr>
          <w:rFonts w:ascii="Cambria"/>
        </w:rPr>
        <w:t>src</w:t>
      </w:r>
      <w:proofErr w:type="spellEnd"/>
      <w:r>
        <w:rPr>
          <w:rFonts w:ascii="Cambria"/>
        </w:rPr>
        <w:t>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3840C944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87613AA" w14:textId="77777777" w:rsidR="00C6205B" w:rsidRDefault="00C6205B" w:rsidP="00C6205B">
      <w:pPr>
        <w:pStyle w:val="BodyText"/>
        <w:spacing w:before="93" w:line="422" w:lineRule="auto"/>
        <w:ind w:left="221" w:right="5259"/>
        <w:rPr>
          <w:rFonts w:ascii="Cambria"/>
        </w:rPr>
      </w:pPr>
      <w:r>
        <w:rPr>
          <w:rFonts w:ascii="Cambria"/>
        </w:rPr>
        <w:lastRenderedPageBreak/>
        <w:t xml:space="preserve">for (int count = 0; count &lt; vertices - 1; count++)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proofErr w:type="gramEnd"/>
      <w:r>
        <w:rPr>
          <w:rFonts w:ascii="Cambria"/>
        </w:rPr>
        <w:t xml:space="preserve"> u = </w:t>
      </w:r>
      <w:proofErr w:type="spellStart"/>
      <w:r>
        <w:rPr>
          <w:rFonts w:ascii="Cambria"/>
        </w:rPr>
        <w:t>minDistance</w:t>
      </w:r>
      <w:proofErr w:type="spellEnd"/>
      <w:r>
        <w:rPr>
          <w:rFonts w:ascii="Cambria"/>
        </w:rPr>
        <w:t>(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 xml:space="preserve">, 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, vertices);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sptSet</w:t>
      </w:r>
      <w:proofErr w:type="spellEnd"/>
      <w:r>
        <w:rPr>
          <w:rFonts w:ascii="Cambria"/>
        </w:rPr>
        <w:t>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54DD320E" w14:textId="77777777" w:rsidR="00C6205B" w:rsidRDefault="00C6205B" w:rsidP="00C6205B">
      <w:pPr>
        <w:pStyle w:val="BodyText"/>
        <w:spacing w:before="7"/>
        <w:rPr>
          <w:rFonts w:ascii="Cambria"/>
          <w:sz w:val="38"/>
        </w:rPr>
      </w:pPr>
    </w:p>
    <w:p w14:paraId="44D61FFF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for (int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 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v++) {</w:t>
      </w:r>
    </w:p>
    <w:p w14:paraId="65965C77" w14:textId="77777777" w:rsidR="00C6205B" w:rsidRDefault="00C6205B" w:rsidP="00C6205B">
      <w:pPr>
        <w:pStyle w:val="BodyText"/>
        <w:spacing w:before="196" w:line="422" w:lineRule="auto"/>
        <w:ind w:left="221" w:right="4643"/>
        <w:rPr>
          <w:rFonts w:ascii="Cambria"/>
        </w:rPr>
      </w:pPr>
      <w:r>
        <w:rPr>
          <w:rFonts w:ascii="Cambria"/>
        </w:rPr>
        <w:t xml:space="preserve">if </w:t>
      </w:r>
      <w:proofErr w:type="gramStart"/>
      <w:r>
        <w:rPr>
          <w:rFonts w:ascii="Cambria"/>
        </w:rPr>
        <w:t>(!</w:t>
      </w:r>
      <w:proofErr w:type="spellStart"/>
      <w:r>
        <w:rPr>
          <w:rFonts w:ascii="Cambria"/>
        </w:rPr>
        <w:t>sptSet</w:t>
      </w:r>
      <w:proofErr w:type="spellEnd"/>
      <w:proofErr w:type="gramEnd"/>
      <w:r>
        <w:rPr>
          <w:rFonts w:ascii="Cambria"/>
        </w:rPr>
        <w:t xml:space="preserve">[v] &amp;&amp; graph[u][v] &amp;&amp;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[u] != INT_MAX &amp;&amp;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graph[u][v]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 xml:space="preserve">&lt;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[v])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54663179" w14:textId="77777777" w:rsidR="00C6205B" w:rsidRDefault="00C6205B" w:rsidP="00C6205B">
      <w:pPr>
        <w:pStyle w:val="BodyText"/>
        <w:spacing w:before="2"/>
        <w:ind w:left="221"/>
        <w:rPr>
          <w:rFonts w:ascii="Cambria"/>
        </w:rPr>
      </w:pP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[v]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proofErr w:type="spellStart"/>
      <w:r>
        <w:rPr>
          <w:rFonts w:ascii="Cambria"/>
        </w:rPr>
        <w:t>dist</w:t>
      </w:r>
      <w:proofErr w:type="spellEnd"/>
      <w:r>
        <w:rPr>
          <w:rFonts w:ascii="Cambria"/>
        </w:rPr>
        <w:t>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graph[u][v];</w:t>
      </w:r>
    </w:p>
    <w:p w14:paraId="6F84CC8A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4A7C550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3497F94" w14:textId="77777777" w:rsidR="00C6205B" w:rsidRDefault="00C6205B" w:rsidP="00C6205B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75B031B8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proofErr w:type="spellStart"/>
      <w:proofErr w:type="gramStart"/>
      <w:r>
        <w:rPr>
          <w:rFonts w:ascii="Cambria"/>
        </w:rPr>
        <w:t>printSolution</w:t>
      </w:r>
      <w:proofErr w:type="spellEnd"/>
      <w:r>
        <w:rPr>
          <w:rFonts w:ascii="Cambria"/>
        </w:rPr>
        <w:t>(</w:t>
      </w:r>
      <w:proofErr w:type="spellStart"/>
      <w:proofErr w:type="gramEnd"/>
      <w:r>
        <w:rPr>
          <w:rFonts w:ascii="Cambria"/>
        </w:rPr>
        <w:t>dist</w:t>
      </w:r>
      <w:proofErr w:type="spellEnd"/>
      <w:r>
        <w:rPr>
          <w:rFonts w:ascii="Cambria"/>
        </w:rPr>
        <w:t>,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vertices);</w:t>
      </w:r>
    </w:p>
    <w:p w14:paraId="037061B3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960BB44" w14:textId="77777777" w:rsidR="00C6205B" w:rsidRDefault="00C6205B" w:rsidP="00C6205B">
      <w:pPr>
        <w:pStyle w:val="BodyText"/>
        <w:spacing w:before="195" w:line="424" w:lineRule="auto"/>
        <w:ind w:left="221" w:right="8583"/>
        <w:rPr>
          <w:rFonts w:ascii="Cambria"/>
        </w:rPr>
      </w:pPr>
      <w:r>
        <w:rPr>
          <w:rFonts w:ascii="Cambria"/>
        </w:rPr>
        <w:t xml:space="preserve">int </w:t>
      </w:r>
      <w:proofErr w:type="gramStart"/>
      <w:r>
        <w:rPr>
          <w:rFonts w:ascii="Cambria"/>
        </w:rPr>
        <w:t>main(</w:t>
      </w:r>
      <w:proofErr w:type="gramEnd"/>
      <w:r>
        <w:rPr>
          <w:rFonts w:ascii="Cambria"/>
        </w:rPr>
        <w:t>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vertices;</w:t>
      </w:r>
    </w:p>
    <w:p w14:paraId="5EFCCBC2" w14:textId="77777777" w:rsidR="00C6205B" w:rsidRDefault="00C6205B" w:rsidP="00C6205B">
      <w:pPr>
        <w:pStyle w:val="BodyText"/>
        <w:spacing w:line="422" w:lineRule="auto"/>
        <w:ind w:left="221" w:right="6112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"Input the number of vertices: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&amp;vertices);</w:t>
      </w:r>
    </w:p>
    <w:p w14:paraId="2321CA30" w14:textId="77777777" w:rsidR="00C6205B" w:rsidRDefault="00C6205B" w:rsidP="00C6205B">
      <w:pPr>
        <w:pStyle w:val="BodyText"/>
        <w:spacing w:line="422" w:lineRule="auto"/>
        <w:ind w:left="221" w:right="5307"/>
        <w:rPr>
          <w:rFonts w:ascii="Cambria"/>
        </w:rPr>
      </w:pPr>
      <w:r>
        <w:rPr>
          <w:rFonts w:ascii="Cambria"/>
        </w:rPr>
        <w:t xml:space="preserve">if (vertices &lt;= 0 || vertices &gt; MAX_VERTICES)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proofErr w:type="gramEnd"/>
      <w:r>
        <w:rPr>
          <w:rFonts w:ascii="Cambria"/>
        </w:rPr>
        <w:t>("Invalid number of vertices.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62565ED0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2680476D" w14:textId="77777777" w:rsidR="00C6205B" w:rsidRDefault="00C6205B" w:rsidP="00C6205B">
      <w:pPr>
        <w:pStyle w:val="BodyText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8"/>
        </w:rPr>
        <w:t xml:space="preserve"> </w:t>
      </w:r>
      <w:proofErr w:type="gramStart"/>
      <w:r>
        <w:rPr>
          <w:rFonts w:ascii="Cambria"/>
        </w:rPr>
        <w:t>graph[</w:t>
      </w:r>
      <w:proofErr w:type="gramEnd"/>
      <w:r>
        <w:rPr>
          <w:rFonts w:ascii="Cambria"/>
        </w:rPr>
        <w:t>MAX_VERTICES][MAX_VERTICES];</w:t>
      </w:r>
    </w:p>
    <w:p w14:paraId="2240EFB9" w14:textId="77777777" w:rsidR="00C6205B" w:rsidRDefault="00C6205B" w:rsidP="00C6205B">
      <w:pPr>
        <w:pStyle w:val="BodyText"/>
        <w:spacing w:before="198" w:line="422" w:lineRule="auto"/>
        <w:ind w:left="221" w:right="2357"/>
        <w:rPr>
          <w:rFonts w:ascii="Cambria"/>
        </w:rPr>
      </w:pPr>
      <w:proofErr w:type="spellStart"/>
      <w:proofErr w:type="gramStart"/>
      <w:r>
        <w:rPr>
          <w:rFonts w:ascii="Cambria"/>
        </w:rPr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 xml:space="preserve">"Input the adjacency matrix for the graph (use INT_MAX </w:t>
      </w:r>
      <w:proofErr w:type="spellStart"/>
      <w:r>
        <w:rPr>
          <w:rFonts w:ascii="Cambria"/>
        </w:rPr>
        <w:t>forinfinity</w:t>
      </w:r>
      <w:proofErr w:type="spellEnd"/>
      <w:r>
        <w:rPr>
          <w:rFonts w:ascii="Cambria"/>
        </w:rPr>
        <w:t>):\n");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0395EDB" w14:textId="77777777" w:rsidR="00C6205B" w:rsidRDefault="00C6205B" w:rsidP="00C6205B">
      <w:pPr>
        <w:pStyle w:val="BodyText"/>
        <w:spacing w:before="8"/>
        <w:rPr>
          <w:rFonts w:ascii="Cambria"/>
          <w:sz w:val="38"/>
        </w:rPr>
      </w:pPr>
    </w:p>
    <w:p w14:paraId="23F8B873" w14:textId="77777777" w:rsidR="00C6205B" w:rsidRDefault="00C6205B" w:rsidP="00C6205B">
      <w:pPr>
        <w:pStyle w:val="BodyText"/>
        <w:spacing w:line="422" w:lineRule="auto"/>
        <w:ind w:left="221" w:right="6972"/>
        <w:rPr>
          <w:rFonts w:ascii="Cambria"/>
        </w:rPr>
      </w:pPr>
      <w:r>
        <w:rPr>
          <w:rFonts w:ascii="Cambria"/>
        </w:rPr>
        <w:t xml:space="preserve">for (int j = 0; j &lt; vertices; </w:t>
      </w:r>
      <w:proofErr w:type="spellStart"/>
      <w:r>
        <w:rPr>
          <w:rFonts w:ascii="Cambria"/>
        </w:rPr>
        <w:t>j++</w:t>
      </w:r>
      <w:proofErr w:type="spellEnd"/>
      <w:r>
        <w:rPr>
          <w:rFonts w:ascii="Cambria"/>
        </w:rPr>
        <w:t xml:space="preserve">) </w:t>
      </w:r>
      <w:proofErr w:type="gramStart"/>
      <w:r>
        <w:rPr>
          <w:rFonts w:ascii="Cambria"/>
        </w:rPr>
        <w:t>{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proofErr w:type="gram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&amp;graph[</w:t>
      </w:r>
      <w:proofErr w:type="spellStart"/>
      <w:r>
        <w:rPr>
          <w:rFonts w:ascii="Cambria"/>
        </w:rPr>
        <w:t>i</w:t>
      </w:r>
      <w:proofErr w:type="spellEnd"/>
      <w:r>
        <w:rPr>
          <w:rFonts w:ascii="Cambria"/>
        </w:rPr>
        <w:t>][j]);</w:t>
      </w:r>
    </w:p>
    <w:p w14:paraId="17C8D2CB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E4B865F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26EAF13" w14:textId="77777777" w:rsidR="00C6205B" w:rsidRDefault="00C6205B" w:rsidP="00C6205B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source;</w:t>
      </w:r>
    </w:p>
    <w:p w14:paraId="6B3F2718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0CBB097" w14:textId="77777777" w:rsidR="00C6205B" w:rsidRDefault="00C6205B" w:rsidP="00C6205B">
      <w:pPr>
        <w:pStyle w:val="BodyText"/>
        <w:spacing w:before="93" w:line="422" w:lineRule="auto"/>
        <w:ind w:left="221" w:right="6609"/>
        <w:rPr>
          <w:rFonts w:ascii="Cambria"/>
        </w:rPr>
      </w:pPr>
      <w:proofErr w:type="spellStart"/>
      <w:proofErr w:type="gramStart"/>
      <w:r>
        <w:rPr>
          <w:rFonts w:ascii="Cambria"/>
        </w:rPr>
        <w:lastRenderedPageBreak/>
        <w:t>printf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"Input the source vertex: ");</w:t>
      </w:r>
      <w:r>
        <w:rPr>
          <w:rFonts w:ascii="Cambria"/>
          <w:spacing w:val="-46"/>
        </w:rPr>
        <w:t xml:space="preserve"> </w:t>
      </w:r>
      <w:proofErr w:type="spellStart"/>
      <w:r>
        <w:rPr>
          <w:rFonts w:ascii="Cambria"/>
        </w:rPr>
        <w:t>scanf</w:t>
      </w:r>
      <w:proofErr w:type="spellEnd"/>
      <w:r>
        <w:rPr>
          <w:rFonts w:ascii="Cambria"/>
        </w:rPr>
        <w:t>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&amp;source);</w:t>
      </w:r>
    </w:p>
    <w:p w14:paraId="51427EC6" w14:textId="77777777" w:rsidR="00C6205B" w:rsidRDefault="00C6205B" w:rsidP="00C6205B">
      <w:pPr>
        <w:pStyle w:val="BodyText"/>
        <w:spacing w:line="422" w:lineRule="auto"/>
        <w:ind w:left="221" w:right="5803"/>
        <w:rPr>
          <w:rFonts w:ascii="Cambria"/>
        </w:rPr>
      </w:pPr>
      <w:r>
        <w:rPr>
          <w:rFonts w:ascii="Cambria"/>
        </w:rPr>
        <w:t xml:space="preserve">if (source &lt; 0 || source &gt;= vertices) </w:t>
      </w:r>
      <w:proofErr w:type="gramStart"/>
      <w:r>
        <w:rPr>
          <w:rFonts w:ascii="Cambria"/>
        </w:rPr>
        <w:t>{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</w:rPr>
        <w:t>printf</w:t>
      </w:r>
      <w:proofErr w:type="spellEnd"/>
      <w:proofErr w:type="gramEnd"/>
      <w:r>
        <w:rPr>
          <w:rFonts w:ascii="Cambria"/>
        </w:rPr>
        <w:t>("Invalid source vertex.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7F065DBF" w14:textId="77777777" w:rsidR="00C6205B" w:rsidRDefault="00C6205B" w:rsidP="00C6205B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2477734" w14:textId="77777777" w:rsidR="00C6205B" w:rsidRDefault="00C6205B" w:rsidP="00C6205B">
      <w:pPr>
        <w:pStyle w:val="BodyText"/>
        <w:spacing w:before="195" w:line="424" w:lineRule="auto"/>
        <w:ind w:left="221" w:right="6778"/>
        <w:rPr>
          <w:rFonts w:ascii="Cambria"/>
        </w:rPr>
      </w:pPr>
      <w:proofErr w:type="spellStart"/>
      <w:proofErr w:type="gramStart"/>
      <w:r>
        <w:rPr>
          <w:rFonts w:ascii="Cambria"/>
        </w:rPr>
        <w:t>dijkstra</w:t>
      </w:r>
      <w:proofErr w:type="spellEnd"/>
      <w:r>
        <w:rPr>
          <w:rFonts w:ascii="Cambria"/>
        </w:rPr>
        <w:t>(</w:t>
      </w:r>
      <w:proofErr w:type="gramEnd"/>
      <w:r>
        <w:rPr>
          <w:rFonts w:ascii="Cambria"/>
        </w:rPr>
        <w:t>graph, source, vertices);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7AB4C175" w14:textId="77777777" w:rsidR="00C6205B" w:rsidRDefault="00C6205B" w:rsidP="00C6205B">
      <w:pPr>
        <w:pStyle w:val="BodyText"/>
        <w:spacing w:line="255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36E8ED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36B2A0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137E015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79C2612" w14:textId="77777777" w:rsidR="00C6205B" w:rsidRDefault="00C6205B" w:rsidP="00C6205B">
      <w:pPr>
        <w:pStyle w:val="BodyText"/>
        <w:spacing w:before="189"/>
        <w:ind w:left="221"/>
        <w:rPr>
          <w:rFonts w:ascii="Cambria"/>
        </w:rPr>
      </w:pPr>
      <w:r>
        <w:rPr>
          <w:rFonts w:ascii="Cambria"/>
        </w:rPr>
        <w:t>OUTPUT:</w:t>
      </w:r>
    </w:p>
    <w:p w14:paraId="1C6D7355" w14:textId="77777777" w:rsidR="00C6205B" w:rsidRDefault="00C6205B" w:rsidP="00C6205B">
      <w:pPr>
        <w:pStyle w:val="BodyText"/>
        <w:spacing w:before="3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6AF2FFAE" wp14:editId="0747A063">
            <wp:simplePos x="0" y="0"/>
            <wp:positionH relativeFrom="page">
              <wp:posOffset>825500</wp:posOffset>
            </wp:positionH>
            <wp:positionV relativeFrom="paragraph">
              <wp:posOffset>202565</wp:posOffset>
            </wp:positionV>
            <wp:extent cx="5354320" cy="2416175"/>
            <wp:effectExtent l="0" t="0" r="0" b="0"/>
            <wp:wrapTopAndBottom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3.png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rcRect t="3181"/>
                    <a:stretch>
                      <a:fillRect/>
                    </a:stretch>
                  </pic:blipFill>
                  <pic:spPr>
                    <a:xfrm>
                      <a:off x="0" y="0"/>
                      <a:ext cx="5354412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E4D4F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A18A9D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F38644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16C33C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F0B9C1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B709BD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A1758E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CB9F38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4C04D93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06CB77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5C78A3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30DC04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19690BB" w14:textId="77777777" w:rsidR="00C6205B" w:rsidRDefault="00C6205B" w:rsidP="00C6205B">
      <w:pPr>
        <w:pStyle w:val="BodyText"/>
        <w:spacing w:before="2"/>
        <w:rPr>
          <w:rFonts w:ascii="Cambria"/>
          <w:sz w:val="34"/>
        </w:rPr>
      </w:pPr>
    </w:p>
    <w:p w14:paraId="283B121A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D3243D0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C6070A3" w14:textId="77777777" w:rsidR="00C6205B" w:rsidRDefault="00C6205B" w:rsidP="00C6205B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697CA5B1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DCA3F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No.:15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B318" w14:textId="77777777" w:rsidR="00C6205B" w:rsidRDefault="00C6205B" w:rsidP="00237261">
            <w:pPr>
              <w:pStyle w:val="TableParagraph"/>
              <w:ind w:left="1845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78240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Date:23/05/2024</w:t>
            </w:r>
          </w:p>
        </w:tc>
      </w:tr>
    </w:tbl>
    <w:p w14:paraId="6DED6C56" w14:textId="77777777" w:rsidR="00C6205B" w:rsidRDefault="00C6205B" w:rsidP="00C6205B">
      <w:pPr>
        <w:pStyle w:val="BodyText"/>
        <w:spacing w:before="10"/>
        <w:rPr>
          <w:rFonts w:ascii="Cambria"/>
          <w:b/>
          <w:sz w:val="20"/>
        </w:rPr>
      </w:pPr>
    </w:p>
    <w:p w14:paraId="486214CE" w14:textId="77777777" w:rsidR="00C6205B" w:rsidRDefault="00C6205B" w:rsidP="00C6205B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take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sort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ascending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order.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Try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same using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following sorting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techniques.</w:t>
      </w:r>
    </w:p>
    <w:p w14:paraId="75C4FC86" w14:textId="77777777" w:rsidR="00C6205B" w:rsidRDefault="00C6205B" w:rsidP="00C6205B">
      <w:pPr>
        <w:pStyle w:val="ListParagraph"/>
        <w:numPr>
          <w:ilvl w:val="1"/>
          <w:numId w:val="25"/>
        </w:numPr>
        <w:tabs>
          <w:tab w:val="left" w:pos="829"/>
        </w:tabs>
        <w:spacing w:before="1"/>
        <w:ind w:hanging="361"/>
        <w:rPr>
          <w:rFonts w:ascii="Cambria"/>
          <w:b/>
        </w:rPr>
      </w:pPr>
      <w:r>
        <w:rPr>
          <w:rFonts w:ascii="Cambria"/>
          <w:b/>
        </w:rPr>
        <w:t>Quick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14:paraId="21188AC8" w14:textId="77777777" w:rsidR="00C6205B" w:rsidRDefault="00C6205B" w:rsidP="00C6205B">
      <w:pPr>
        <w:pStyle w:val="ListParagraph"/>
        <w:numPr>
          <w:ilvl w:val="1"/>
          <w:numId w:val="25"/>
        </w:numPr>
        <w:tabs>
          <w:tab w:val="left" w:pos="829"/>
        </w:tabs>
        <w:spacing w:before="129"/>
        <w:ind w:hanging="361"/>
        <w:rPr>
          <w:rFonts w:ascii="Cambria"/>
          <w:b/>
        </w:rPr>
      </w:pPr>
      <w:r>
        <w:rPr>
          <w:rFonts w:ascii="Cambria"/>
          <w:b/>
        </w:rPr>
        <w:t>Merge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14:paraId="4590D5ED" w14:textId="77777777" w:rsidR="00C6205B" w:rsidRDefault="00C6205B" w:rsidP="00C6205B">
      <w:pPr>
        <w:pStyle w:val="BodyText"/>
        <w:rPr>
          <w:rFonts w:ascii="Cambria"/>
          <w:b/>
          <w:sz w:val="33"/>
        </w:rPr>
      </w:pPr>
    </w:p>
    <w:p w14:paraId="606BB292" w14:textId="77777777" w:rsidR="00C6205B" w:rsidRDefault="00C6205B" w:rsidP="00C6205B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EAE8433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2812675B" w14:textId="77777777" w:rsidR="00C6205B" w:rsidRDefault="00C6205B" w:rsidP="00C6205B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6513C4D4" w14:textId="77777777" w:rsidR="00C6205B" w:rsidRDefault="00C6205B" w:rsidP="00C6205B">
      <w:pPr>
        <w:pStyle w:val="ListParagraph"/>
        <w:numPr>
          <w:ilvl w:val="0"/>
          <w:numId w:val="2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fewer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 elements,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return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as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already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sorted.</w:t>
      </w:r>
    </w:p>
    <w:p w14:paraId="4272F0C0" w14:textId="77777777" w:rsidR="00C6205B" w:rsidRDefault="00C6205B" w:rsidP="00C6205B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Divide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halves.</w:t>
      </w:r>
    </w:p>
    <w:p w14:paraId="4E8AD9A1" w14:textId="77777777" w:rsidR="00C6205B" w:rsidRDefault="00C6205B" w:rsidP="00C6205B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Recursively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 Sort.</w:t>
      </w:r>
    </w:p>
    <w:p w14:paraId="3FCBD433" w14:textId="77777777" w:rsidR="00C6205B" w:rsidRDefault="00C6205B" w:rsidP="00C6205B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Merge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single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array.</w:t>
      </w:r>
    </w:p>
    <w:p w14:paraId="099872C9" w14:textId="77777777" w:rsidR="00C6205B" w:rsidRDefault="00C6205B" w:rsidP="00C6205B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(e.g.,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Bubble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Quick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Sort).</w:t>
      </w:r>
    </w:p>
    <w:p w14:paraId="38783CB9" w14:textId="77777777" w:rsidR="00C6205B" w:rsidRDefault="00C6205B" w:rsidP="00C6205B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Implement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selected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77BE456B" w14:textId="77777777" w:rsidR="00C6205B" w:rsidRDefault="00C6205B" w:rsidP="00C6205B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Pass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unsorted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597A0D42" w14:textId="77777777" w:rsidR="00C6205B" w:rsidRDefault="00C6205B" w:rsidP="00C6205B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Execute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Obtain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output.</w:t>
      </w:r>
    </w:p>
    <w:p w14:paraId="3A5B92B1" w14:textId="77777777" w:rsidR="00C6205B" w:rsidRDefault="00C6205B" w:rsidP="00C6205B">
      <w:pPr>
        <w:pStyle w:val="ListParagraph"/>
        <w:numPr>
          <w:ilvl w:val="0"/>
          <w:numId w:val="28"/>
        </w:numPr>
        <w:tabs>
          <w:tab w:val="left" w:pos="637"/>
        </w:tabs>
        <w:ind w:left="636" w:hanging="416"/>
        <w:rPr>
          <w:sz w:val="24"/>
        </w:rPr>
      </w:pPr>
      <w:r>
        <w:rPr>
          <w:color w:val="212121"/>
          <w:sz w:val="24"/>
        </w:rPr>
        <w:t>stop</w:t>
      </w:r>
    </w:p>
    <w:p w14:paraId="6617517D" w14:textId="77777777" w:rsidR="00C6205B" w:rsidRDefault="00C6205B" w:rsidP="00C6205B">
      <w:pPr>
        <w:rPr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79E034D" w14:textId="77777777" w:rsidR="00C6205B" w:rsidRDefault="00C6205B" w:rsidP="00C6205B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73F1611C" w14:textId="77777777" w:rsidR="00C6205B" w:rsidRDefault="00C6205B" w:rsidP="00C6205B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QUICK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SORT:</w:t>
      </w:r>
    </w:p>
    <w:p w14:paraId="0E275B99" w14:textId="77777777" w:rsidR="00C6205B" w:rsidRDefault="00C6205B" w:rsidP="00C6205B">
      <w:pPr>
        <w:pStyle w:val="BodyText"/>
        <w:spacing w:before="196"/>
        <w:ind w:left="221"/>
      </w:pPr>
      <w:r>
        <w:t>#include</w:t>
      </w:r>
      <w:r>
        <w:rPr>
          <w:spacing w:val="-2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16F1A9C4" w14:textId="77777777" w:rsidR="00C6205B" w:rsidRDefault="00C6205B" w:rsidP="00C6205B">
      <w:pPr>
        <w:pStyle w:val="BodyText"/>
        <w:spacing w:before="196"/>
        <w:ind w:left="221"/>
      </w:pPr>
      <w:r>
        <w:t>void</w:t>
      </w:r>
      <w:r>
        <w:rPr>
          <w:spacing w:val="-1"/>
        </w:rPr>
        <w:t xml:space="preserve"> </w:t>
      </w:r>
      <w:proofErr w:type="gramStart"/>
      <w:r>
        <w:t>swap(</w:t>
      </w:r>
      <w:proofErr w:type="gramEnd"/>
      <w:r>
        <w:t>int*</w:t>
      </w:r>
      <w:r>
        <w:rPr>
          <w:spacing w:val="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int*</w:t>
      </w:r>
      <w:r>
        <w:rPr>
          <w:spacing w:val="-2"/>
        </w:rPr>
        <w:t xml:space="preserve"> </w:t>
      </w:r>
      <w:r>
        <w:t>b)</w:t>
      </w:r>
    </w:p>
    <w:p w14:paraId="500A8BFC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3FA91CD6" w14:textId="77777777" w:rsidR="00C6205B" w:rsidRDefault="00C6205B" w:rsidP="00C6205B">
      <w:pPr>
        <w:pStyle w:val="BodyText"/>
        <w:spacing w:before="195"/>
        <w:ind w:left="221"/>
      </w:pPr>
      <w:r>
        <w:t>int temp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*a;</w:t>
      </w:r>
    </w:p>
    <w:p w14:paraId="55C412DC" w14:textId="77777777" w:rsidR="00C6205B" w:rsidRDefault="00C6205B" w:rsidP="00C6205B">
      <w:pPr>
        <w:pStyle w:val="BodyText"/>
        <w:spacing w:before="196"/>
        <w:ind w:left="221"/>
      </w:pPr>
      <w:r>
        <w:t>*a =</w:t>
      </w:r>
      <w:r>
        <w:rPr>
          <w:spacing w:val="-1"/>
        </w:rPr>
        <w:t xml:space="preserve"> </w:t>
      </w:r>
      <w:r>
        <w:t>*b;</w:t>
      </w:r>
    </w:p>
    <w:p w14:paraId="5E1468F2" w14:textId="77777777" w:rsidR="00C6205B" w:rsidRDefault="00C6205B" w:rsidP="00C6205B">
      <w:pPr>
        <w:pStyle w:val="BodyText"/>
        <w:spacing w:before="196"/>
        <w:ind w:left="221"/>
      </w:pPr>
      <w:r>
        <w:t>*b =</w:t>
      </w:r>
      <w:r>
        <w:rPr>
          <w:spacing w:val="-2"/>
        </w:rPr>
        <w:t xml:space="preserve"> </w:t>
      </w:r>
      <w:r>
        <w:t>temp;</w:t>
      </w:r>
    </w:p>
    <w:p w14:paraId="500B02C0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51755CBC" w14:textId="77777777" w:rsidR="00C6205B" w:rsidRDefault="00C6205B" w:rsidP="00C6205B">
      <w:pPr>
        <w:pStyle w:val="BodyText"/>
        <w:spacing w:before="196"/>
        <w:ind w:left="221"/>
      </w:pPr>
      <w:r>
        <w:t>int</w:t>
      </w:r>
      <w:r>
        <w:rPr>
          <w:spacing w:val="-2"/>
        </w:rPr>
        <w:t xml:space="preserve"> </w:t>
      </w:r>
      <w:proofErr w:type="gramStart"/>
      <w:r>
        <w:t>partition(</w:t>
      </w:r>
      <w:proofErr w:type="gramEnd"/>
      <w:r>
        <w:t>int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high)</w:t>
      </w:r>
    </w:p>
    <w:p w14:paraId="1E738219" w14:textId="77777777" w:rsidR="00C6205B" w:rsidRDefault="00C6205B" w:rsidP="00C6205B">
      <w:pPr>
        <w:pStyle w:val="BodyText"/>
        <w:spacing w:before="198"/>
        <w:ind w:left="221"/>
      </w:pPr>
      <w:r>
        <w:t>{</w:t>
      </w:r>
    </w:p>
    <w:p w14:paraId="5052BED7" w14:textId="77777777" w:rsidR="00C6205B" w:rsidRDefault="00C6205B" w:rsidP="00C6205B">
      <w:pPr>
        <w:pStyle w:val="BodyText"/>
        <w:spacing w:before="196" w:line="424" w:lineRule="auto"/>
        <w:ind w:left="221" w:right="8047"/>
      </w:pPr>
      <w:r>
        <w:t xml:space="preserve">int pivot = </w:t>
      </w:r>
      <w:proofErr w:type="spellStart"/>
      <w:r>
        <w:t>arr</w:t>
      </w:r>
      <w:proofErr w:type="spellEnd"/>
      <w:r>
        <w:t>[low];</w:t>
      </w:r>
      <w:r>
        <w:rPr>
          <w:spacing w:val="-59"/>
        </w:rPr>
        <w:t xml:space="preserve"> </w:t>
      </w:r>
      <w:r>
        <w:t xml:space="preserve">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low;</w:t>
      </w:r>
    </w:p>
    <w:p w14:paraId="11701C12" w14:textId="77777777" w:rsidR="00C6205B" w:rsidRDefault="00C6205B" w:rsidP="00C6205B">
      <w:pPr>
        <w:pStyle w:val="BodyText"/>
        <w:spacing w:before="2"/>
        <w:ind w:left="221"/>
      </w:pPr>
      <w:r>
        <w:t>int j =</w:t>
      </w:r>
      <w:r>
        <w:rPr>
          <w:spacing w:val="-2"/>
        </w:rPr>
        <w:t xml:space="preserve"> </w:t>
      </w:r>
      <w:r>
        <w:t>high;</w:t>
      </w:r>
    </w:p>
    <w:p w14:paraId="14F1897A" w14:textId="77777777" w:rsidR="00C6205B" w:rsidRDefault="00C6205B" w:rsidP="00C6205B">
      <w:pPr>
        <w:pStyle w:val="BodyText"/>
        <w:rPr>
          <w:sz w:val="24"/>
        </w:rPr>
      </w:pPr>
    </w:p>
    <w:p w14:paraId="1133C3DF" w14:textId="77777777" w:rsidR="00C6205B" w:rsidRDefault="00C6205B" w:rsidP="00C6205B">
      <w:pPr>
        <w:pStyle w:val="BodyText"/>
        <w:spacing w:before="1"/>
        <w:rPr>
          <w:sz w:val="32"/>
        </w:rPr>
      </w:pPr>
    </w:p>
    <w:p w14:paraId="09EDFE7C" w14:textId="77777777" w:rsidR="00C6205B" w:rsidRDefault="00C6205B" w:rsidP="00C6205B">
      <w:pPr>
        <w:pStyle w:val="BodyText"/>
        <w:ind w:left="221"/>
      </w:pP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r>
        <w:t>j)</w:t>
      </w:r>
      <w:r>
        <w:rPr>
          <w:spacing w:val="-1"/>
        </w:rPr>
        <w:t xml:space="preserve"> </w:t>
      </w:r>
      <w:r>
        <w:t>{</w:t>
      </w:r>
    </w:p>
    <w:p w14:paraId="0A487E91" w14:textId="77777777" w:rsidR="00C6205B" w:rsidRDefault="00C6205B" w:rsidP="00C6205B">
      <w:pPr>
        <w:pStyle w:val="BodyText"/>
        <w:spacing w:before="196" w:line="424" w:lineRule="auto"/>
        <w:ind w:left="221" w:right="6195"/>
      </w:pPr>
      <w:r>
        <w:t>while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pivot &amp;&amp; </w:t>
      </w:r>
      <w:proofErr w:type="spellStart"/>
      <w:r>
        <w:t>i</w:t>
      </w:r>
      <w:proofErr w:type="spellEnd"/>
      <w:r>
        <w:t xml:space="preserve">&lt;= high - 1) </w:t>
      </w:r>
      <w:proofErr w:type="gramStart"/>
      <w:r>
        <w:t>{</w:t>
      </w:r>
      <w:r>
        <w:rPr>
          <w:spacing w:val="-59"/>
        </w:rPr>
        <w:t xml:space="preserve"> </w:t>
      </w:r>
      <w:proofErr w:type="spellStart"/>
      <w:r>
        <w:t>i</w:t>
      </w:r>
      <w:proofErr w:type="spellEnd"/>
      <w:proofErr w:type="gramEnd"/>
      <w:r>
        <w:t>++;</w:t>
      </w:r>
    </w:p>
    <w:p w14:paraId="1A2C37E7" w14:textId="77777777" w:rsidR="00C6205B" w:rsidRDefault="00C6205B" w:rsidP="00C6205B">
      <w:pPr>
        <w:pStyle w:val="BodyText"/>
        <w:spacing w:before="2"/>
        <w:ind w:left="221"/>
      </w:pPr>
      <w:r>
        <w:t>}</w:t>
      </w:r>
    </w:p>
    <w:p w14:paraId="2D694760" w14:textId="77777777" w:rsidR="00C6205B" w:rsidRDefault="00C6205B" w:rsidP="00C6205B">
      <w:pPr>
        <w:pStyle w:val="BodyText"/>
        <w:spacing w:before="196" w:line="424" w:lineRule="auto"/>
        <w:ind w:left="221" w:right="6300"/>
      </w:pPr>
      <w:r>
        <w:t>while (</w:t>
      </w:r>
      <w:proofErr w:type="spellStart"/>
      <w:r>
        <w:t>arr</w:t>
      </w:r>
      <w:proofErr w:type="spellEnd"/>
      <w:r>
        <w:t xml:space="preserve">[j] &gt; pivot &amp;&amp; j &gt;= low + 1) </w:t>
      </w:r>
      <w:proofErr w:type="gramStart"/>
      <w:r>
        <w:t>{</w:t>
      </w:r>
      <w:r>
        <w:rPr>
          <w:spacing w:val="-59"/>
        </w:rPr>
        <w:t xml:space="preserve"> </w:t>
      </w:r>
      <w:r>
        <w:t>j</w:t>
      </w:r>
      <w:proofErr w:type="gramEnd"/>
      <w:r>
        <w:t>--;</w:t>
      </w:r>
    </w:p>
    <w:p w14:paraId="3AE3F907" w14:textId="77777777" w:rsidR="00C6205B" w:rsidRDefault="00C6205B" w:rsidP="00C6205B">
      <w:pPr>
        <w:pStyle w:val="BodyText"/>
        <w:spacing w:before="2"/>
        <w:ind w:left="221"/>
      </w:pPr>
      <w:r>
        <w:t>}</w:t>
      </w:r>
    </w:p>
    <w:p w14:paraId="56D56280" w14:textId="77777777" w:rsidR="00C6205B" w:rsidRDefault="00C6205B" w:rsidP="00C6205B">
      <w:pPr>
        <w:pStyle w:val="BodyText"/>
        <w:spacing w:before="196" w:line="429" w:lineRule="auto"/>
        <w:ind w:left="221" w:right="7830"/>
      </w:pPr>
      <w:r>
        <w:t>if (</w:t>
      </w:r>
      <w:proofErr w:type="spellStart"/>
      <w:r>
        <w:t>i</w:t>
      </w:r>
      <w:proofErr w:type="spellEnd"/>
      <w:r>
        <w:t xml:space="preserve"> &lt; j) </w:t>
      </w:r>
      <w:proofErr w:type="gramStart"/>
      <w:r>
        <w:t>{</w:t>
      </w:r>
      <w:r>
        <w:rPr>
          <w:spacing w:val="1"/>
        </w:rPr>
        <w:t xml:space="preserve"> </w:t>
      </w:r>
      <w:r>
        <w:t>swap</w:t>
      </w:r>
      <w:proofErr w:type="gramEnd"/>
      <w:r>
        <w:t>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8"/>
        </w:rPr>
        <w:t xml:space="preserve"> </w:t>
      </w:r>
      <w:r>
        <w:t>&amp;</w:t>
      </w:r>
      <w:proofErr w:type="spellStart"/>
      <w:r>
        <w:t>arr</w:t>
      </w:r>
      <w:proofErr w:type="spellEnd"/>
      <w:r>
        <w:t>[j]);</w:t>
      </w:r>
    </w:p>
    <w:p w14:paraId="5330A3FD" w14:textId="77777777" w:rsidR="00C6205B" w:rsidRDefault="00C6205B" w:rsidP="00C6205B">
      <w:pPr>
        <w:pStyle w:val="BodyText"/>
        <w:spacing w:line="248" w:lineRule="exact"/>
        <w:ind w:left="221"/>
      </w:pPr>
      <w:r>
        <w:t>}</w:t>
      </w:r>
    </w:p>
    <w:p w14:paraId="0C0FF270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5AD457C7" w14:textId="77777777" w:rsidR="00C6205B" w:rsidRDefault="00C6205B" w:rsidP="00C6205B">
      <w:pPr>
        <w:pStyle w:val="BodyText"/>
        <w:spacing w:before="196" w:line="424" w:lineRule="auto"/>
        <w:ind w:left="221" w:right="7540"/>
      </w:pPr>
      <w:r>
        <w:t>swap(&amp;</w:t>
      </w:r>
      <w:proofErr w:type="spellStart"/>
      <w:r>
        <w:t>arr</w:t>
      </w:r>
      <w:proofErr w:type="spellEnd"/>
      <w:r>
        <w:t>[low], &amp;</w:t>
      </w:r>
      <w:proofErr w:type="spellStart"/>
      <w:r>
        <w:t>arr</w:t>
      </w:r>
      <w:proofErr w:type="spellEnd"/>
      <w:r>
        <w:t>[j]);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j;</w:t>
      </w:r>
    </w:p>
    <w:p w14:paraId="1F3843C3" w14:textId="77777777" w:rsidR="00C6205B" w:rsidRDefault="00C6205B" w:rsidP="00C6205B">
      <w:pPr>
        <w:pStyle w:val="BodyText"/>
        <w:spacing w:before="2"/>
        <w:ind w:left="221"/>
      </w:pPr>
      <w:r>
        <w:t>}</w:t>
      </w:r>
    </w:p>
    <w:p w14:paraId="4C8C5AD8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F85E37D" w14:textId="77777777" w:rsidR="00C6205B" w:rsidRDefault="00C6205B" w:rsidP="00C6205B">
      <w:pPr>
        <w:pStyle w:val="BodyText"/>
        <w:spacing w:before="93"/>
        <w:ind w:left="221"/>
      </w:pPr>
      <w:r>
        <w:lastRenderedPageBreak/>
        <w:t>void</w:t>
      </w:r>
      <w:r>
        <w:rPr>
          <w:spacing w:val="-3"/>
        </w:rPr>
        <w:t xml:space="preserve">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high)</w:t>
      </w:r>
    </w:p>
    <w:p w14:paraId="0E751625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3CDF33DA" w14:textId="77777777" w:rsidR="00C6205B" w:rsidRDefault="00C6205B" w:rsidP="00C6205B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(low</w:t>
      </w:r>
      <w:r>
        <w:rPr>
          <w:spacing w:val="-4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high)</w:t>
      </w:r>
      <w:r>
        <w:rPr>
          <w:spacing w:val="-2"/>
        </w:rPr>
        <w:t xml:space="preserve"> </w:t>
      </w:r>
      <w:r>
        <w:t>{</w:t>
      </w:r>
    </w:p>
    <w:p w14:paraId="59D504B1" w14:textId="77777777" w:rsidR="00C6205B" w:rsidRDefault="00C6205B" w:rsidP="00C6205B">
      <w:pPr>
        <w:pStyle w:val="BodyText"/>
        <w:spacing w:before="196" w:line="424" w:lineRule="auto"/>
        <w:ind w:left="221" w:right="5724"/>
      </w:pPr>
      <w:r>
        <w:t xml:space="preserve">int </w:t>
      </w:r>
      <w:proofErr w:type="spellStart"/>
      <w:r>
        <w:t>partitionIndex</w:t>
      </w:r>
      <w:proofErr w:type="spellEnd"/>
      <w:r>
        <w:t xml:space="preserve">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  <w:r>
        <w:rPr>
          <w:spacing w:val="-59"/>
        </w:rP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low,</w:t>
      </w:r>
      <w:r>
        <w:rPr>
          <w:spacing w:val="1"/>
        </w:rPr>
        <w:t xml:space="preserve"> </w:t>
      </w:r>
      <w:proofErr w:type="spellStart"/>
      <w:r>
        <w:t>partitionIndex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1);</w:t>
      </w:r>
      <w:r>
        <w:rPr>
          <w:spacing w:val="1"/>
        </w:rP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partitionIndex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high);</w:t>
      </w:r>
    </w:p>
    <w:p w14:paraId="5C21D39D" w14:textId="77777777" w:rsidR="00C6205B" w:rsidRDefault="00C6205B" w:rsidP="00C6205B">
      <w:pPr>
        <w:pStyle w:val="BodyText"/>
        <w:spacing w:before="3"/>
        <w:ind w:left="221"/>
      </w:pPr>
      <w:r>
        <w:t>}</w:t>
      </w:r>
    </w:p>
    <w:p w14:paraId="18C01BA8" w14:textId="77777777" w:rsidR="00C6205B" w:rsidRDefault="00C6205B" w:rsidP="00C6205B">
      <w:pPr>
        <w:pStyle w:val="BodyText"/>
        <w:spacing w:before="196"/>
        <w:ind w:left="221"/>
      </w:pPr>
      <w:r>
        <w:t>}</w:t>
      </w:r>
    </w:p>
    <w:p w14:paraId="1CF1CBE8" w14:textId="77777777" w:rsidR="00C6205B" w:rsidRDefault="00C6205B" w:rsidP="00C6205B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03284EE3" w14:textId="77777777" w:rsidR="00C6205B" w:rsidRDefault="00C6205B" w:rsidP="00C6205B">
      <w:pPr>
        <w:pStyle w:val="BodyText"/>
        <w:spacing w:before="196"/>
        <w:ind w:left="221"/>
      </w:pPr>
      <w:r>
        <w:t>{</w:t>
      </w:r>
    </w:p>
    <w:p w14:paraId="3C671882" w14:textId="77777777" w:rsidR="00C6205B" w:rsidRDefault="00C6205B" w:rsidP="00C6205B">
      <w:pPr>
        <w:pStyle w:val="BodyText"/>
        <w:spacing w:before="196"/>
        <w:ind w:left="221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19, 17, 15,</w:t>
      </w:r>
      <w:r>
        <w:rPr>
          <w:spacing w:val="1"/>
        </w:rPr>
        <w:t xml:space="preserve"> </w:t>
      </w:r>
      <w:r>
        <w:t>12, 16, 18, 4, 11, 13</w:t>
      </w:r>
      <w:r>
        <w:rPr>
          <w:spacing w:val="-4"/>
        </w:rPr>
        <w:t xml:space="preserve"> </w:t>
      </w:r>
      <w:r>
        <w:t>};</w:t>
      </w:r>
    </w:p>
    <w:p w14:paraId="5A23F5FD" w14:textId="77777777" w:rsidR="00C6205B" w:rsidRDefault="00C6205B" w:rsidP="00C6205B">
      <w:pPr>
        <w:pStyle w:val="BodyText"/>
        <w:spacing w:before="196" w:line="427" w:lineRule="auto"/>
        <w:ind w:left="221" w:right="6703"/>
      </w:pPr>
      <w:r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("Original</w:t>
      </w:r>
      <w:r>
        <w:rPr>
          <w:spacing w:val="-1"/>
        </w:rPr>
        <w:t xml:space="preserve"> </w:t>
      </w:r>
      <w:r>
        <w:t>array:');</w:t>
      </w:r>
    </w:p>
    <w:p w14:paraId="30A0D5AF" w14:textId="77777777" w:rsidR="00C6205B" w:rsidRDefault="00C6205B" w:rsidP="00C6205B">
      <w:pPr>
        <w:pStyle w:val="BodyText"/>
        <w:spacing w:line="424" w:lineRule="auto"/>
        <w:ind w:left="221" w:right="7674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proofErr w:type="gramEnd"/>
      <w:r>
        <w:t>("&amp;%d",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5326E32" w14:textId="77777777" w:rsidR="00C6205B" w:rsidRDefault="00C6205B" w:rsidP="00C6205B">
      <w:pPr>
        <w:pStyle w:val="BodyText"/>
        <w:spacing w:before="1"/>
        <w:ind w:left="221"/>
      </w:pPr>
      <w:r>
        <w:t>}</w:t>
      </w:r>
    </w:p>
    <w:p w14:paraId="1ABA42EB" w14:textId="77777777" w:rsidR="00C6205B" w:rsidRDefault="00C6205B" w:rsidP="00C6205B">
      <w:pPr>
        <w:pStyle w:val="BodyText"/>
        <w:spacing w:before="196" w:line="424" w:lineRule="auto"/>
        <w:ind w:left="221" w:right="7362"/>
      </w:pP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array:");</w:t>
      </w:r>
      <w:r>
        <w:rPr>
          <w:spacing w:val="1"/>
        </w:rPr>
        <w:t xml:space="preserve">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 n; </w:t>
      </w:r>
      <w:proofErr w:type="spellStart"/>
      <w:r>
        <w:t>i</w:t>
      </w:r>
      <w:proofErr w:type="spellEnd"/>
      <w:r>
        <w:t>++) {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("%d",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6A5E12C" w14:textId="77777777" w:rsidR="00C6205B" w:rsidRDefault="00C6205B" w:rsidP="00C6205B">
      <w:pPr>
        <w:pStyle w:val="BodyText"/>
        <w:spacing w:before="5"/>
        <w:ind w:left="221"/>
      </w:pPr>
      <w:r>
        <w:t>}</w:t>
      </w:r>
    </w:p>
    <w:p w14:paraId="54BC50D7" w14:textId="77777777" w:rsidR="00C6205B" w:rsidRDefault="00C6205B" w:rsidP="00C6205B">
      <w:pPr>
        <w:pStyle w:val="BodyText"/>
        <w:rPr>
          <w:sz w:val="24"/>
        </w:rPr>
      </w:pPr>
    </w:p>
    <w:p w14:paraId="57762BAF" w14:textId="77777777" w:rsidR="00C6205B" w:rsidRDefault="00C6205B" w:rsidP="00C6205B">
      <w:pPr>
        <w:pStyle w:val="BodyText"/>
        <w:rPr>
          <w:sz w:val="32"/>
        </w:rPr>
      </w:pPr>
    </w:p>
    <w:p w14:paraId="6B76C1C5" w14:textId="77777777" w:rsidR="00C6205B" w:rsidRDefault="00C6205B" w:rsidP="00C6205B">
      <w:pPr>
        <w:pStyle w:val="BodyText"/>
        <w:spacing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45F4A3AB" w14:textId="77777777" w:rsidR="00C6205B" w:rsidRDefault="00C6205B" w:rsidP="00C6205B">
      <w:pPr>
        <w:pStyle w:val="BodyText"/>
        <w:spacing w:line="252" w:lineRule="exact"/>
        <w:ind w:left="221"/>
      </w:pPr>
      <w:r>
        <w:t>}</w:t>
      </w:r>
    </w:p>
    <w:p w14:paraId="5537AFC3" w14:textId="77777777" w:rsidR="00C6205B" w:rsidRDefault="00C6205B" w:rsidP="00C6205B">
      <w:pPr>
        <w:spacing w:line="252" w:lineRule="exact"/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45EA11B" w14:textId="77777777" w:rsidR="00C6205B" w:rsidRDefault="00C6205B" w:rsidP="00C6205B">
      <w:pPr>
        <w:pStyle w:val="BodyText"/>
        <w:spacing w:before="93"/>
        <w:ind w:left="221"/>
      </w:pPr>
      <w:r>
        <w:lastRenderedPageBreak/>
        <w:t>MERGE</w:t>
      </w:r>
      <w:r>
        <w:rPr>
          <w:spacing w:val="-3"/>
        </w:rPr>
        <w:t xml:space="preserve"> </w:t>
      </w:r>
      <w:r>
        <w:t>SORT</w:t>
      </w:r>
    </w:p>
    <w:p w14:paraId="4D577DC5" w14:textId="77777777" w:rsidR="00C6205B" w:rsidRDefault="00C6205B" w:rsidP="00C6205B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</w:t>
      </w:r>
      <w:proofErr w:type="spellStart"/>
      <w:r>
        <w:rPr>
          <w:color w:val="212121"/>
        </w:rPr>
        <w:t>stdio.h</w:t>
      </w:r>
      <w:proofErr w:type="spellEnd"/>
      <w:r>
        <w:rPr>
          <w:color w:val="212121"/>
        </w:rPr>
        <w:t>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</w:t>
      </w:r>
      <w:proofErr w:type="spellStart"/>
      <w:r>
        <w:rPr>
          <w:color w:val="212121"/>
        </w:rPr>
        <w:t>stdlib.h</w:t>
      </w:r>
      <w:proofErr w:type="spellEnd"/>
      <w:r>
        <w:rPr>
          <w:color w:val="212121"/>
        </w:rPr>
        <w:t>&gt;</w:t>
      </w:r>
    </w:p>
    <w:p w14:paraId="3080DD29" w14:textId="77777777" w:rsidR="00C6205B" w:rsidRDefault="00C6205B" w:rsidP="00C6205B">
      <w:pPr>
        <w:pStyle w:val="BodyText"/>
        <w:spacing w:before="2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gramStart"/>
      <w:r>
        <w:rPr>
          <w:color w:val="212121"/>
        </w:rPr>
        <w:t>merge(</w:t>
      </w:r>
      <w:proofErr w:type="gramEnd"/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m, 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5AB14BA1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5EAF423E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 xml:space="preserve">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k;</w:t>
      </w:r>
    </w:p>
    <w:p w14:paraId="048D2DCD" w14:textId="77777777" w:rsidR="00C6205B" w:rsidRDefault="00C6205B" w:rsidP="00C6205B">
      <w:pPr>
        <w:pStyle w:val="BodyText"/>
        <w:spacing w:before="196" w:line="424" w:lineRule="auto"/>
        <w:ind w:left="221" w:right="8188"/>
      </w:pPr>
      <w:r>
        <w:rPr>
          <w:color w:val="212121"/>
        </w:rPr>
        <w:t>int n1 = m - l + 1;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n2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m;</w:t>
      </w:r>
    </w:p>
    <w:p w14:paraId="3722CCD1" w14:textId="77777777" w:rsidR="00C6205B" w:rsidRDefault="00C6205B" w:rsidP="00C6205B">
      <w:pPr>
        <w:pStyle w:val="BodyText"/>
        <w:spacing w:before="3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L[n1],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R[n2];</w:t>
      </w:r>
    </w:p>
    <w:p w14:paraId="4D18425F" w14:textId="77777777" w:rsidR="00C6205B" w:rsidRDefault="00C6205B" w:rsidP="00C6205B">
      <w:pPr>
        <w:pStyle w:val="BodyText"/>
        <w:spacing w:before="195" w:line="424" w:lineRule="auto"/>
        <w:ind w:left="221" w:right="7858"/>
      </w:pPr>
      <w:r>
        <w:rPr>
          <w:color w:val="212121"/>
        </w:rPr>
        <w:t>for 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n1;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L[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proofErr w:type="spellStart"/>
      <w:proofErr w:type="gramStart"/>
      <w:r>
        <w:rPr>
          <w:color w:val="212121"/>
        </w:rPr>
        <w:t>arr</w:t>
      </w:r>
      <w:proofErr w:type="spellEnd"/>
      <w:r>
        <w:rPr>
          <w:color w:val="212121"/>
        </w:rPr>
        <w:t>[</w:t>
      </w:r>
      <w:proofErr w:type="gramEnd"/>
      <w:r>
        <w:rPr>
          <w:color w:val="212121"/>
        </w:rPr>
        <w:t>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];</w:t>
      </w:r>
    </w:p>
    <w:p w14:paraId="36B70530" w14:textId="77777777" w:rsidR="00C6205B" w:rsidRDefault="00C6205B" w:rsidP="00C6205B">
      <w:pPr>
        <w:pStyle w:val="BodyText"/>
        <w:spacing w:before="2" w:line="427" w:lineRule="auto"/>
        <w:ind w:left="221" w:right="7867"/>
      </w:pPr>
      <w:r>
        <w:rPr>
          <w:color w:val="212121"/>
        </w:rPr>
        <w:t xml:space="preserve">for (j = 0; j &lt; n2; </w:t>
      </w:r>
      <w:proofErr w:type="spellStart"/>
      <w:r>
        <w:rPr>
          <w:color w:val="212121"/>
        </w:rPr>
        <w:t>j++</w:t>
      </w:r>
      <w:proofErr w:type="spellEnd"/>
      <w:r>
        <w:rPr>
          <w:color w:val="212121"/>
        </w:rPr>
        <w:t>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R[j]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9"/>
        </w:rPr>
        <w:t xml:space="preserve"> </w:t>
      </w:r>
      <w:proofErr w:type="spellStart"/>
      <w:proofErr w:type="gramStart"/>
      <w:r>
        <w:rPr>
          <w:color w:val="212121"/>
        </w:rPr>
        <w:t>arr</w:t>
      </w:r>
      <w:proofErr w:type="spellEnd"/>
      <w:r>
        <w:rPr>
          <w:color w:val="212121"/>
        </w:rPr>
        <w:t>[</w:t>
      </w:r>
      <w:proofErr w:type="gramEnd"/>
      <w:r>
        <w:rPr>
          <w:color w:val="212121"/>
        </w:rPr>
        <w:t>m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j];</w:t>
      </w:r>
      <w:r>
        <w:rPr>
          <w:color w:val="212121"/>
          <w:spacing w:val="-58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264ED1A3" w14:textId="77777777" w:rsidR="00C6205B" w:rsidRDefault="00C6205B" w:rsidP="00C6205B">
      <w:pPr>
        <w:pStyle w:val="BodyText"/>
        <w:spacing w:line="251" w:lineRule="exact"/>
        <w:ind w:left="221"/>
      </w:pPr>
      <w:r>
        <w:rPr>
          <w:color w:val="212121"/>
        </w:rPr>
        <w:t>j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 0;</w:t>
      </w:r>
    </w:p>
    <w:p w14:paraId="38CD33D4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k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l;</w:t>
      </w:r>
    </w:p>
    <w:p w14:paraId="334A2F26" w14:textId="77777777" w:rsidR="00C6205B" w:rsidRDefault="00C6205B" w:rsidP="00C6205B">
      <w:pPr>
        <w:pStyle w:val="BodyText"/>
        <w:spacing w:before="196" w:line="424" w:lineRule="auto"/>
        <w:ind w:left="221" w:right="7491"/>
      </w:pPr>
      <w:r>
        <w:rPr>
          <w:color w:val="212121"/>
        </w:rPr>
        <w:t>while 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n1 &amp;&amp; j &lt; n2)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proofErr w:type="gramEnd"/>
      <w:r>
        <w:rPr>
          <w:color w:val="212121"/>
          <w:spacing w:val="1"/>
        </w:rPr>
        <w:t xml:space="preserve"> </w:t>
      </w:r>
      <w:r>
        <w:rPr>
          <w:color w:val="212121"/>
        </w:rPr>
        <w:t>(L[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R[j])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FFF8432" w14:textId="77777777" w:rsidR="00C6205B" w:rsidRDefault="00C6205B" w:rsidP="00C6205B">
      <w:pPr>
        <w:pStyle w:val="BodyText"/>
        <w:spacing w:before="3" w:line="424" w:lineRule="auto"/>
        <w:ind w:left="221" w:right="8732"/>
      </w:pP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[k] = L[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];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++;</w:t>
      </w:r>
    </w:p>
    <w:p w14:paraId="487F3F44" w14:textId="77777777" w:rsidR="00C6205B" w:rsidRDefault="00C6205B" w:rsidP="00C6205B">
      <w:pPr>
        <w:pStyle w:val="BodyText"/>
        <w:spacing w:before="2"/>
        <w:ind w:left="221"/>
      </w:pPr>
      <w:r>
        <w:rPr>
          <w:color w:val="212121"/>
        </w:rPr>
        <w:t>}</w:t>
      </w:r>
    </w:p>
    <w:p w14:paraId="54AAEA05" w14:textId="77777777" w:rsidR="00C6205B" w:rsidRDefault="00C6205B" w:rsidP="00C6205B">
      <w:pPr>
        <w:pStyle w:val="BodyText"/>
        <w:spacing w:before="195"/>
        <w:ind w:left="221"/>
      </w:pPr>
      <w:r>
        <w:rPr>
          <w:color w:val="212121"/>
        </w:rPr>
        <w:t>else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BE0A53F" w14:textId="77777777" w:rsidR="00C6205B" w:rsidRDefault="00C6205B" w:rsidP="00C6205B">
      <w:pPr>
        <w:pStyle w:val="BodyText"/>
        <w:spacing w:before="196" w:line="427" w:lineRule="auto"/>
        <w:ind w:left="221" w:right="8696"/>
      </w:pP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[k] = R[j];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j++</w:t>
      </w:r>
      <w:proofErr w:type="spellEnd"/>
      <w:r>
        <w:rPr>
          <w:color w:val="212121"/>
        </w:rPr>
        <w:t>;</w:t>
      </w:r>
    </w:p>
    <w:p w14:paraId="34303D27" w14:textId="77777777" w:rsidR="00C6205B" w:rsidRDefault="00C6205B" w:rsidP="00C6205B">
      <w:pPr>
        <w:pStyle w:val="BodyText"/>
        <w:spacing w:line="427" w:lineRule="auto"/>
        <w:ind w:left="221" w:right="9410"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k++;</w:t>
      </w:r>
    </w:p>
    <w:p w14:paraId="39A6BDC9" w14:textId="77777777" w:rsidR="00C6205B" w:rsidRDefault="00C6205B" w:rsidP="00C6205B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4CCB9FD6" w14:textId="77777777" w:rsidR="00C6205B" w:rsidRDefault="00C6205B" w:rsidP="00C6205B">
      <w:pPr>
        <w:pStyle w:val="BodyText"/>
        <w:spacing w:before="194" w:line="424" w:lineRule="auto"/>
        <w:ind w:left="221" w:right="8451"/>
      </w:pPr>
      <w:r>
        <w:rPr>
          <w:color w:val="212121"/>
        </w:rPr>
        <w:t>while 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n1)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proofErr w:type="gramEnd"/>
      <w:r>
        <w:rPr>
          <w:color w:val="212121"/>
        </w:rPr>
        <w:t>[k] = L[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++;</w:t>
      </w:r>
    </w:p>
    <w:p w14:paraId="3ABFAA16" w14:textId="77777777" w:rsidR="00C6205B" w:rsidRDefault="00C6205B" w:rsidP="00C6205B">
      <w:pPr>
        <w:pStyle w:val="BodyText"/>
        <w:spacing w:before="3"/>
        <w:ind w:left="221"/>
      </w:pPr>
      <w:r>
        <w:rPr>
          <w:color w:val="212121"/>
        </w:rPr>
        <w:t>k++;</w:t>
      </w:r>
    </w:p>
    <w:p w14:paraId="65ECE38F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4BE2CF6C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73C4058" w14:textId="77777777" w:rsidR="00C6205B" w:rsidRDefault="00C6205B" w:rsidP="00C6205B">
      <w:pPr>
        <w:pStyle w:val="BodyText"/>
        <w:spacing w:before="93" w:line="424" w:lineRule="auto"/>
        <w:ind w:left="221" w:right="8451"/>
      </w:pPr>
      <w:r>
        <w:rPr>
          <w:color w:val="212121"/>
        </w:rPr>
        <w:lastRenderedPageBreak/>
        <w:t xml:space="preserve">while (j &lt; n2)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proofErr w:type="gramEnd"/>
      <w:r>
        <w:rPr>
          <w:color w:val="212121"/>
        </w:rPr>
        <w:t>[k] = R[j];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j++</w:t>
      </w:r>
      <w:proofErr w:type="spellEnd"/>
      <w:r>
        <w:rPr>
          <w:color w:val="212121"/>
        </w:rPr>
        <w:t>;</w:t>
      </w:r>
    </w:p>
    <w:p w14:paraId="3D7D4F34" w14:textId="77777777" w:rsidR="00C6205B" w:rsidRDefault="00C6205B" w:rsidP="00C6205B">
      <w:pPr>
        <w:pStyle w:val="BodyText"/>
        <w:rPr>
          <w:sz w:val="24"/>
        </w:rPr>
      </w:pPr>
    </w:p>
    <w:p w14:paraId="0B545290" w14:textId="77777777" w:rsidR="00C6205B" w:rsidRDefault="00C6205B" w:rsidP="00C6205B">
      <w:pPr>
        <w:pStyle w:val="BodyText"/>
        <w:spacing w:before="176"/>
        <w:ind w:left="221"/>
      </w:pPr>
      <w:r>
        <w:rPr>
          <w:color w:val="212121"/>
        </w:rPr>
        <w:t>k++;</w:t>
      </w:r>
    </w:p>
    <w:p w14:paraId="3CF01B88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625CF33E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22EC6C44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spellStart"/>
      <w:proofErr w:type="gramStart"/>
      <w:r>
        <w:rPr>
          <w:color w:val="212121"/>
        </w:rPr>
        <w:t>mergeSort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63021EE7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63687894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if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(l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r) {</w:t>
      </w:r>
    </w:p>
    <w:p w14:paraId="39E6BEDA" w14:textId="77777777" w:rsidR="00C6205B" w:rsidRDefault="00C6205B" w:rsidP="00C6205B">
      <w:pPr>
        <w:pStyle w:val="BodyText"/>
        <w:spacing w:before="196" w:line="427" w:lineRule="auto"/>
        <w:ind w:left="221" w:right="7461"/>
      </w:pPr>
      <w:r>
        <w:rPr>
          <w:color w:val="212121"/>
        </w:rPr>
        <w:t>int m = l + (r - l) / 2;</w:t>
      </w:r>
      <w:r>
        <w:rPr>
          <w:color w:val="212121"/>
          <w:spacing w:val="1"/>
        </w:rPr>
        <w:t xml:space="preserve"> </w:t>
      </w:r>
      <w:proofErr w:type="spellStart"/>
      <w:proofErr w:type="gramStart"/>
      <w:r>
        <w:rPr>
          <w:color w:val="212121"/>
        </w:rPr>
        <w:t>mergeSort</w:t>
      </w:r>
      <w:proofErr w:type="spellEnd"/>
      <w:r>
        <w:rPr>
          <w:color w:val="212121"/>
        </w:rPr>
        <w:t>(</w:t>
      </w:r>
      <w:proofErr w:type="spellStart"/>
      <w:proofErr w:type="gramEnd"/>
      <w:r>
        <w:rPr>
          <w:color w:val="212121"/>
        </w:rPr>
        <w:t>arr</w:t>
      </w:r>
      <w:proofErr w:type="spellEnd"/>
      <w:r>
        <w:rPr>
          <w:color w:val="212121"/>
        </w:rPr>
        <w:t>, l, m);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mergeSort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 m + 1, r);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merge(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r);</w:t>
      </w:r>
    </w:p>
    <w:p w14:paraId="6434790D" w14:textId="77777777" w:rsidR="00C6205B" w:rsidRDefault="00C6205B" w:rsidP="00C6205B">
      <w:pPr>
        <w:pStyle w:val="BodyText"/>
        <w:spacing w:line="249" w:lineRule="exact"/>
        <w:ind w:left="221"/>
      </w:pPr>
      <w:r>
        <w:rPr>
          <w:color w:val="212121"/>
        </w:rPr>
        <w:t>}</w:t>
      </w:r>
    </w:p>
    <w:p w14:paraId="4C14C8FB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546F162E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4"/>
        </w:rPr>
        <w:t xml:space="preserve"> </w:t>
      </w:r>
      <w:proofErr w:type="spellStart"/>
      <w:proofErr w:type="gramStart"/>
      <w:r>
        <w:rPr>
          <w:color w:val="212121"/>
        </w:rPr>
        <w:t>printArray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size)</w:t>
      </w:r>
    </w:p>
    <w:p w14:paraId="44B2CA1D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1A00877D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;</w:t>
      </w:r>
    </w:p>
    <w:p w14:paraId="215A8ECB" w14:textId="77777777" w:rsidR="00C6205B" w:rsidRDefault="00C6205B" w:rsidP="00C6205B">
      <w:pPr>
        <w:pStyle w:val="BodyText"/>
        <w:spacing w:before="195" w:line="424" w:lineRule="auto"/>
        <w:ind w:left="221" w:right="7833"/>
      </w:pPr>
      <w:r>
        <w:rPr>
          <w:color w:val="212121"/>
        </w:rPr>
        <w:t>for 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&lt;size;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]);</w:t>
      </w:r>
    </w:p>
    <w:p w14:paraId="2A24C70E" w14:textId="77777777" w:rsidR="00C6205B" w:rsidRDefault="00C6205B" w:rsidP="00C6205B">
      <w:pPr>
        <w:pStyle w:val="BodyText"/>
        <w:rPr>
          <w:sz w:val="24"/>
        </w:rPr>
      </w:pPr>
    </w:p>
    <w:p w14:paraId="5FF53E99" w14:textId="77777777" w:rsidR="00C6205B" w:rsidRDefault="00C6205B" w:rsidP="00C6205B">
      <w:pPr>
        <w:pStyle w:val="BodyText"/>
        <w:spacing w:before="175"/>
        <w:ind w:left="221"/>
      </w:pP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("\n");</w:t>
      </w:r>
    </w:p>
    <w:p w14:paraId="5E6F5D9B" w14:textId="77777777" w:rsidR="00C6205B" w:rsidRDefault="00C6205B" w:rsidP="00C6205B">
      <w:pPr>
        <w:pStyle w:val="BodyText"/>
        <w:spacing w:before="197"/>
        <w:ind w:left="221"/>
      </w:pPr>
      <w:r>
        <w:rPr>
          <w:color w:val="212121"/>
        </w:rPr>
        <w:t>}</w:t>
      </w:r>
    </w:p>
    <w:p w14:paraId="7166DDF8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main(</w:t>
      </w:r>
      <w:proofErr w:type="gramEnd"/>
      <w:r>
        <w:rPr>
          <w:color w:val="212121"/>
        </w:rPr>
        <w:t>)</w:t>
      </w:r>
    </w:p>
    <w:p w14:paraId="125E6B0F" w14:textId="77777777" w:rsidR="00C6205B" w:rsidRDefault="00C6205B" w:rsidP="00C6205B">
      <w:pPr>
        <w:pStyle w:val="BodyText"/>
        <w:spacing w:before="198"/>
        <w:ind w:left="221"/>
      </w:pPr>
      <w:r>
        <w:rPr>
          <w:color w:val="212121"/>
        </w:rPr>
        <w:t>{</w:t>
      </w:r>
    </w:p>
    <w:p w14:paraId="4B3DCA95" w14:textId="77777777" w:rsidR="00C6205B" w:rsidRDefault="00C6205B" w:rsidP="00C6205B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spellStart"/>
      <w:proofErr w:type="gramStart"/>
      <w:r>
        <w:rPr>
          <w:color w:val="212121"/>
        </w:rPr>
        <w:t>arr</w:t>
      </w:r>
      <w:proofErr w:type="spellEnd"/>
      <w:r>
        <w:rPr>
          <w:color w:val="212121"/>
        </w:rPr>
        <w:t>[</w:t>
      </w:r>
      <w:proofErr w:type="gram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 12, 11,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13, 5,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6,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};</w:t>
      </w:r>
    </w:p>
    <w:p w14:paraId="1C918F72" w14:textId="77777777" w:rsidR="00C6205B" w:rsidRDefault="00C6205B" w:rsidP="00C6205B">
      <w:pPr>
        <w:pStyle w:val="BodyText"/>
        <w:spacing w:before="195" w:line="424" w:lineRule="auto"/>
        <w:ind w:left="221" w:right="6047"/>
      </w:pPr>
      <w:r>
        <w:rPr>
          <w:color w:val="212121"/>
        </w:rPr>
        <w:t xml:space="preserve">int </w:t>
      </w:r>
      <w:proofErr w:type="spellStart"/>
      <w:r>
        <w:rPr>
          <w:color w:val="212121"/>
        </w:rPr>
        <w:t>arr_size</w:t>
      </w:r>
      <w:proofErr w:type="spellEnd"/>
      <w:r>
        <w:rPr>
          <w:color w:val="212121"/>
        </w:rPr>
        <w:t xml:space="preserve"> = 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 xml:space="preserve">) / 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</w:t>
      </w:r>
      <w:proofErr w:type="spellStart"/>
      <w:proofErr w:type="gramStart"/>
      <w:r>
        <w:rPr>
          <w:color w:val="212121"/>
        </w:rPr>
        <w:t>arr</w:t>
      </w:r>
      <w:proofErr w:type="spellEnd"/>
      <w:r>
        <w:rPr>
          <w:color w:val="212121"/>
        </w:rPr>
        <w:t>[</w:t>
      </w:r>
      <w:proofErr w:type="gramEnd"/>
      <w:r>
        <w:rPr>
          <w:color w:val="212121"/>
        </w:rPr>
        <w:t>0]);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("Given array is \n");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printArray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</w:t>
      </w:r>
      <w:r>
        <w:rPr>
          <w:color w:val="212121"/>
          <w:spacing w:val="61"/>
        </w:rPr>
        <w:t xml:space="preserve"> </w:t>
      </w:r>
      <w:proofErr w:type="spellStart"/>
      <w:r>
        <w:rPr>
          <w:color w:val="212121"/>
        </w:rPr>
        <w:t>arr_size</w:t>
      </w:r>
      <w:proofErr w:type="spell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mergeSort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0,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arr_size</w:t>
      </w:r>
      <w:proofErr w:type="spellEnd"/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1);</w:t>
      </w:r>
    </w:p>
    <w:p w14:paraId="1738CFAC" w14:textId="77777777" w:rsidR="00C6205B" w:rsidRDefault="00C6205B" w:rsidP="00C6205B">
      <w:pPr>
        <w:spacing w:line="424" w:lineRule="auto"/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983C95B" w14:textId="77777777" w:rsidR="00C6205B" w:rsidRDefault="00C6205B" w:rsidP="00C6205B">
      <w:pPr>
        <w:pStyle w:val="BodyText"/>
        <w:spacing w:before="93" w:line="424" w:lineRule="auto"/>
        <w:ind w:left="221" w:right="7127"/>
      </w:pPr>
      <w:proofErr w:type="spellStart"/>
      <w:proofErr w:type="gramStart"/>
      <w:r>
        <w:rPr>
          <w:color w:val="212121"/>
        </w:rPr>
        <w:lastRenderedPageBreak/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"\</w:t>
      </w:r>
      <w:proofErr w:type="spellStart"/>
      <w:r>
        <w:rPr>
          <w:color w:val="212121"/>
        </w:rPr>
        <w:t>nSorted</w:t>
      </w:r>
      <w:proofErr w:type="spellEnd"/>
      <w:r>
        <w:rPr>
          <w:color w:val="212121"/>
        </w:rPr>
        <w:t xml:space="preserve"> array is \n");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printArray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arr_size</w:t>
      </w:r>
      <w:proofErr w:type="spell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4FD09A06" w14:textId="77777777" w:rsidR="00C6205B" w:rsidRDefault="00C6205B" w:rsidP="00C6205B">
      <w:pPr>
        <w:pStyle w:val="BodyText"/>
        <w:spacing w:before="4"/>
        <w:ind w:left="221"/>
      </w:pPr>
      <w:r>
        <w:rPr>
          <w:color w:val="212121"/>
        </w:rPr>
        <w:t>}</w:t>
      </w:r>
    </w:p>
    <w:p w14:paraId="10B1BCA9" w14:textId="77777777" w:rsidR="00C6205B" w:rsidRDefault="00C6205B" w:rsidP="00C6205B">
      <w:pPr>
        <w:pStyle w:val="BodyText"/>
        <w:rPr>
          <w:sz w:val="24"/>
        </w:rPr>
      </w:pPr>
    </w:p>
    <w:p w14:paraId="0D9F6921" w14:textId="77777777" w:rsidR="00C6205B" w:rsidRDefault="00C6205B" w:rsidP="00C6205B">
      <w:pPr>
        <w:pStyle w:val="BodyText"/>
        <w:rPr>
          <w:sz w:val="32"/>
        </w:rPr>
      </w:pPr>
    </w:p>
    <w:p w14:paraId="3790C046" w14:textId="77777777" w:rsidR="00C6205B" w:rsidRDefault="00C6205B" w:rsidP="00C6205B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14:paraId="472D1A7E" w14:textId="77777777" w:rsidR="00C6205B" w:rsidRDefault="00C6205B" w:rsidP="00C6205B">
      <w:pPr>
        <w:pStyle w:val="BodyText"/>
        <w:spacing w:before="4"/>
        <w:rPr>
          <w:rFonts w:ascii="Cambria"/>
          <w:sz w:val="13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61E0B846" wp14:editId="050A4C1F">
            <wp:simplePos x="0" y="0"/>
            <wp:positionH relativeFrom="page">
              <wp:posOffset>825500</wp:posOffset>
            </wp:positionH>
            <wp:positionV relativeFrom="paragraph">
              <wp:posOffset>123825</wp:posOffset>
            </wp:positionV>
            <wp:extent cx="2537460" cy="323850"/>
            <wp:effectExtent l="0" t="0" r="0" b="0"/>
            <wp:wrapTopAndBottom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4.png"/>
                    <pic:cNvPicPr>
                      <a:picLocks noChangeAspect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73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E1E2E" w14:textId="77777777" w:rsidR="00C6205B" w:rsidRDefault="00C6205B" w:rsidP="00C6205B">
      <w:pPr>
        <w:pStyle w:val="BodyText"/>
        <w:rPr>
          <w:rFonts w:ascii="Cambria"/>
          <w:sz w:val="26"/>
        </w:rPr>
      </w:pPr>
      <w:r>
        <w:rPr>
          <w:noProof/>
          <w:sz w:val="26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716E9F2" wp14:editId="4519DAF4">
                <wp:simplePos x="0" y="0"/>
                <wp:positionH relativeFrom="column">
                  <wp:posOffset>2462530</wp:posOffset>
                </wp:positionH>
                <wp:positionV relativeFrom="paragraph">
                  <wp:posOffset>240665</wp:posOffset>
                </wp:positionV>
                <wp:extent cx="195580" cy="35560"/>
                <wp:effectExtent l="0" t="0" r="0" b="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0">
                      <w14:nvContentPartPr>
                        <w14:cNvContentPartPr/>
                      </w14:nvContentPartPr>
                      <w14:xfrm>
                        <a:off x="3148330" y="2773680"/>
                        <a:ext cx="195580" cy="3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34B01" id="Ink 57" o:spid="_x0000_s1026" type="#_x0000_t75" style="position:absolute;margin-left:193.9pt;margin-top:18.95pt;width:264.5pt;height:22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">
                <v:imagedata r:id="rId61" o:title="" croptop="-1083884f" cropleft="-905572f"/>
              </v:shape>
            </w:pict>
          </mc:Fallback>
        </mc:AlternateContent>
      </w:r>
    </w:p>
    <w:p w14:paraId="3DB88C5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BED10A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0A53DE7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E446902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17D645F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2804C0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EF0A4BF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0ED054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FF08974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9D5E90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E58A3BE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398E800C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AD325E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161C4B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EC48A5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4FC91C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871B15D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CADF6D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8E400A2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DF90EDB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6BBD6C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F2A72DD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A8596CD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11F6FC8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4B42C0E0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5AEE388D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FFC57A1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EBAB699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2BFBCFD8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76615726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0F594A2A" w14:textId="77777777" w:rsidR="00C6205B" w:rsidRDefault="00C6205B" w:rsidP="00C6205B">
      <w:pPr>
        <w:pStyle w:val="BodyText"/>
        <w:rPr>
          <w:rFonts w:ascii="Cambria"/>
          <w:sz w:val="26"/>
        </w:rPr>
      </w:pPr>
    </w:p>
    <w:p w14:paraId="6F7EDC63" w14:textId="77777777" w:rsidR="00C6205B" w:rsidRDefault="00C6205B" w:rsidP="00C6205B">
      <w:pPr>
        <w:spacing w:before="204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0D9A578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8ADCED3" w14:textId="77777777" w:rsidR="00C6205B" w:rsidRDefault="00C6205B" w:rsidP="00C6205B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C6205B" w14:paraId="581A4197" w14:textId="77777777" w:rsidTr="00237261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45395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780A7" w14:textId="77777777" w:rsidR="00C6205B" w:rsidRDefault="00C6205B" w:rsidP="00237261">
            <w:pPr>
              <w:pStyle w:val="TableParagraph"/>
              <w:ind w:left="1847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Hashing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5485" w14:textId="77777777" w:rsidR="00C6205B" w:rsidRDefault="00C6205B" w:rsidP="00237261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Date:30/05/2024</w:t>
            </w:r>
          </w:p>
        </w:tc>
      </w:tr>
    </w:tbl>
    <w:p w14:paraId="02531E71" w14:textId="77777777" w:rsidR="00C6205B" w:rsidRDefault="00C6205B" w:rsidP="00C6205B">
      <w:pPr>
        <w:pStyle w:val="BodyText"/>
        <w:spacing w:before="10"/>
        <w:rPr>
          <w:rFonts w:ascii="Cambria"/>
          <w:b/>
          <w:sz w:val="20"/>
        </w:rPr>
      </w:pPr>
    </w:p>
    <w:p w14:paraId="49C38DB2" w14:textId="77777777" w:rsidR="00C6205B" w:rsidRDefault="00C6205B" w:rsidP="00C6205B">
      <w:pPr>
        <w:spacing w:before="101" w:line="360" w:lineRule="auto"/>
        <w:ind w:left="468" w:right="235"/>
        <w:rPr>
          <w:rFonts w:ascii="Cambria"/>
          <w:b/>
        </w:rPr>
      </w:pPr>
      <w:r>
        <w:rPr>
          <w:rFonts w:ascii="Cambria"/>
          <w:b/>
        </w:rPr>
        <w:t>Write a C program to create a hash table and perform collision resolution using the following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techniques.</w:t>
      </w:r>
    </w:p>
    <w:p w14:paraId="6E1FCBCB" w14:textId="77777777" w:rsidR="00C6205B" w:rsidRDefault="00C6205B" w:rsidP="00C6205B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addressing</w:t>
      </w:r>
    </w:p>
    <w:p w14:paraId="54DA0B54" w14:textId="77777777" w:rsidR="00C6205B" w:rsidRDefault="00C6205B" w:rsidP="00C6205B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Closed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Addressing</w:t>
      </w:r>
    </w:p>
    <w:p w14:paraId="4BF17499" w14:textId="77777777" w:rsidR="00C6205B" w:rsidRDefault="00C6205B" w:rsidP="00C6205B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8" w:line="600" w:lineRule="auto"/>
        <w:ind w:left="468" w:right="7818" w:firstLine="0"/>
        <w:rPr>
          <w:rFonts w:ascii="Cambria"/>
          <w:b/>
        </w:rPr>
      </w:pPr>
      <w:r>
        <w:rPr>
          <w:rFonts w:ascii="Cambria"/>
          <w:b/>
        </w:rPr>
        <w:t>Rehashing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0912FEAE" w14:textId="77777777" w:rsidR="00C6205B" w:rsidRDefault="00C6205B" w:rsidP="00C6205B">
      <w:pPr>
        <w:pStyle w:val="Heading2"/>
        <w:numPr>
          <w:ilvl w:val="0"/>
          <w:numId w:val="29"/>
        </w:numPr>
        <w:tabs>
          <w:tab w:val="left" w:pos="462"/>
        </w:tabs>
        <w:spacing w:before="153"/>
        <w:ind w:hanging="241"/>
        <w:rPr>
          <w:rFonts w:ascii="Times New Roman"/>
        </w:rPr>
      </w:pPr>
      <w:r>
        <w:rPr>
          <w:rFonts w:ascii="Times New Roman"/>
        </w:rPr>
        <w:t>Open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Addressing:</w:t>
      </w:r>
    </w:p>
    <w:p w14:paraId="38C11EAC" w14:textId="77777777" w:rsidR="00C6205B" w:rsidRDefault="00C6205B" w:rsidP="00C6205B">
      <w:pPr>
        <w:pStyle w:val="BodyText"/>
        <w:spacing w:before="2"/>
        <w:rPr>
          <w:rFonts w:ascii="Times New Roman"/>
          <w:b/>
          <w:sz w:val="24"/>
        </w:rPr>
      </w:pPr>
    </w:p>
    <w:p w14:paraId="63C26E92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3518B8D2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10772BB4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46D462F2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right="403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move to the next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table.</w:t>
      </w:r>
    </w:p>
    <w:p w14:paraId="5CE4AD7D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Repeat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until an empty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slot is found.</w:t>
      </w:r>
    </w:p>
    <w:p w14:paraId="4BE06A81" w14:textId="77777777" w:rsidR="00C6205B" w:rsidRDefault="00C6205B" w:rsidP="00C6205B">
      <w:pPr>
        <w:pStyle w:val="BodyText"/>
        <w:spacing w:before="5"/>
        <w:rPr>
          <w:rFonts w:ascii="Times New Roman"/>
          <w:sz w:val="24"/>
        </w:rPr>
      </w:pPr>
    </w:p>
    <w:p w14:paraId="7B62A563" w14:textId="77777777" w:rsidR="00C6205B" w:rsidRDefault="00C6205B" w:rsidP="00C6205B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Closed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Addressing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(Separate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Chaining):</w:t>
      </w:r>
    </w:p>
    <w:p w14:paraId="126FAE98" w14:textId="77777777" w:rsidR="00C6205B" w:rsidRDefault="00C6205B" w:rsidP="00C6205B">
      <w:pPr>
        <w:pStyle w:val="BodyText"/>
        <w:spacing w:before="5"/>
        <w:rPr>
          <w:rFonts w:ascii="Times New Roman"/>
          <w:b/>
          <w:sz w:val="24"/>
        </w:rPr>
      </w:pPr>
    </w:p>
    <w:p w14:paraId="6189B8C9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7B82E05E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66E65ED2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2ED0950D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right="438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add the new key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linked list at that slot.</w:t>
      </w:r>
    </w:p>
    <w:p w14:paraId="12F2E9BE" w14:textId="77777777" w:rsidR="00C6205B" w:rsidRDefault="00C6205B" w:rsidP="00C6205B">
      <w:pPr>
        <w:pStyle w:val="BodyText"/>
        <w:spacing w:before="3"/>
        <w:rPr>
          <w:rFonts w:ascii="Times New Roman"/>
          <w:sz w:val="24"/>
        </w:rPr>
      </w:pPr>
    </w:p>
    <w:p w14:paraId="0BFDE595" w14:textId="77777777" w:rsidR="00C6205B" w:rsidRDefault="00C6205B" w:rsidP="00C6205B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Rehashing:</w:t>
      </w:r>
    </w:p>
    <w:p w14:paraId="265D4A84" w14:textId="77777777" w:rsidR="00C6205B" w:rsidRDefault="00C6205B" w:rsidP="00C6205B">
      <w:pPr>
        <w:pStyle w:val="BodyText"/>
        <w:spacing w:before="5"/>
        <w:rPr>
          <w:rFonts w:ascii="Times New Roman"/>
          <w:b/>
          <w:sz w:val="24"/>
        </w:rPr>
      </w:pPr>
    </w:p>
    <w:p w14:paraId="64006512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right="388"/>
        <w:rPr>
          <w:rFonts w:ascii="Times New Roman"/>
          <w:sz w:val="24"/>
        </w:rPr>
      </w:pPr>
      <w:r>
        <w:rPr>
          <w:rFonts w:ascii="Times New Roman"/>
          <w:sz w:val="24"/>
        </w:rPr>
        <w:t>When the load factor of the hash table reaches a certain threshold (typically &gt; 0.7), create 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 of larger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size.</w:t>
      </w:r>
    </w:p>
    <w:p w14:paraId="7E324970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hash of 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 table.</w:t>
      </w:r>
    </w:p>
    <w:p w14:paraId="6A384F16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Insert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into the new table.</w:t>
      </w:r>
    </w:p>
    <w:p w14:paraId="0D3EF382" w14:textId="77777777" w:rsidR="00C6205B" w:rsidRDefault="00C6205B" w:rsidP="00C6205B">
      <w:pPr>
        <w:pStyle w:val="ListParagraph"/>
        <w:numPr>
          <w:ilvl w:val="1"/>
          <w:numId w:val="29"/>
        </w:numPr>
        <w:tabs>
          <w:tab w:val="left" w:pos="942"/>
        </w:tabs>
        <w:spacing w:before="1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Delete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43108703" w14:textId="77777777" w:rsidR="00C6205B" w:rsidRDefault="00C6205B" w:rsidP="00C6205B">
      <w:pPr>
        <w:rPr>
          <w:rFonts w:ascii="Times New Roman"/>
          <w:sz w:val="24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C184E30" w14:textId="77777777" w:rsidR="00C6205B" w:rsidRDefault="00C6205B" w:rsidP="00C6205B">
      <w:pPr>
        <w:pStyle w:val="BodyText"/>
        <w:spacing w:before="8"/>
        <w:rPr>
          <w:rFonts w:ascii="Times New Roman"/>
          <w:sz w:val="21"/>
        </w:rPr>
      </w:pPr>
    </w:p>
    <w:p w14:paraId="7B7C67F1" w14:textId="77777777" w:rsidR="00C6205B" w:rsidRDefault="00C6205B" w:rsidP="00C6205B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6EAC86F4" w14:textId="77777777" w:rsidR="00C6205B" w:rsidRDefault="00C6205B" w:rsidP="00C6205B">
      <w:pPr>
        <w:pStyle w:val="BodyText"/>
        <w:rPr>
          <w:rFonts w:ascii="Cambria"/>
          <w:b/>
        </w:rPr>
      </w:pPr>
    </w:p>
    <w:p w14:paraId="6BC228F6" w14:textId="77777777" w:rsidR="00C6205B" w:rsidRDefault="00C6205B" w:rsidP="00C6205B">
      <w:pPr>
        <w:pStyle w:val="ListParagraph"/>
        <w:numPr>
          <w:ilvl w:val="0"/>
          <w:numId w:val="30"/>
        </w:numPr>
        <w:tabs>
          <w:tab w:val="left" w:pos="465"/>
        </w:tabs>
        <w:ind w:hanging="244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ADDRESSING:</w:t>
      </w:r>
    </w:p>
    <w:p w14:paraId="12AA5BFB" w14:textId="77777777" w:rsidR="00C6205B" w:rsidRDefault="00C6205B" w:rsidP="00C6205B">
      <w:pPr>
        <w:pStyle w:val="BodyText"/>
        <w:rPr>
          <w:rFonts w:ascii="Cambria"/>
          <w:b/>
        </w:rPr>
      </w:pPr>
    </w:p>
    <w:p w14:paraId="2C977457" w14:textId="77777777" w:rsidR="00C6205B" w:rsidRDefault="00C6205B" w:rsidP="00C6205B">
      <w:pPr>
        <w:spacing w:line="484" w:lineRule="auto"/>
        <w:ind w:left="221" w:right="7907"/>
        <w:rPr>
          <w:rFonts w:ascii="Arial"/>
          <w:b/>
        </w:rPr>
      </w:pPr>
      <w:r>
        <w:rPr>
          <w:rFonts w:ascii="Arial"/>
          <w:b/>
          <w:color w:val="212121"/>
        </w:rPr>
        <w:t>#include &lt;</w:t>
      </w:r>
      <w:proofErr w:type="spellStart"/>
      <w:r>
        <w:rPr>
          <w:rFonts w:ascii="Arial"/>
          <w:b/>
          <w:color w:val="212121"/>
        </w:rPr>
        <w:t>stdio.h</w:t>
      </w:r>
      <w:proofErr w:type="spellEnd"/>
      <w:r>
        <w:rPr>
          <w:rFonts w:ascii="Arial"/>
          <w:b/>
          <w:color w:val="212121"/>
        </w:rPr>
        <w:t>&gt;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#define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max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10</w:t>
      </w:r>
    </w:p>
    <w:p w14:paraId="4957045F" w14:textId="77777777" w:rsidR="00C6205B" w:rsidRDefault="00C6205B" w:rsidP="00C6205B">
      <w:pPr>
        <w:spacing w:line="251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3"/>
        </w:rPr>
        <w:t xml:space="preserve"> </w:t>
      </w:r>
      <w:proofErr w:type="gramStart"/>
      <w:r>
        <w:rPr>
          <w:rFonts w:ascii="Arial"/>
          <w:b/>
          <w:color w:val="212121"/>
        </w:rPr>
        <w:t>a[</w:t>
      </w:r>
      <w:proofErr w:type="gramEnd"/>
      <w:r>
        <w:rPr>
          <w:rFonts w:ascii="Arial"/>
          <w:b/>
          <w:color w:val="212121"/>
        </w:rPr>
        <w:t>11]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 {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10,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14,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19,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26,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27,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31, 33,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35, 42,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44,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0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};</w:t>
      </w:r>
    </w:p>
    <w:p w14:paraId="2A4F9764" w14:textId="77777777" w:rsidR="00C6205B" w:rsidRDefault="00C6205B" w:rsidP="00C6205B">
      <w:pPr>
        <w:spacing w:before="2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proofErr w:type="gramStart"/>
      <w:r>
        <w:rPr>
          <w:rFonts w:ascii="Arial"/>
          <w:b/>
          <w:color w:val="212121"/>
        </w:rPr>
        <w:t>b[</w:t>
      </w:r>
      <w:proofErr w:type="gramEnd"/>
      <w:r>
        <w:rPr>
          <w:rFonts w:ascii="Arial"/>
          <w:b/>
          <w:color w:val="212121"/>
        </w:rPr>
        <w:t>10];</w:t>
      </w:r>
    </w:p>
    <w:p w14:paraId="4A6F99DD" w14:textId="77777777" w:rsidR="00C6205B" w:rsidRDefault="00C6205B" w:rsidP="00C6205B">
      <w:pPr>
        <w:pStyle w:val="BodyText"/>
        <w:spacing w:before="5"/>
        <w:rPr>
          <w:rFonts w:ascii="Arial"/>
          <w:b/>
        </w:rPr>
      </w:pPr>
    </w:p>
    <w:p w14:paraId="366E9884" w14:textId="77777777" w:rsidR="00C6205B" w:rsidRDefault="00C6205B" w:rsidP="00C6205B">
      <w:pPr>
        <w:ind w:left="221" w:right="5708"/>
        <w:rPr>
          <w:rFonts w:ascii="Arial"/>
          <w:b/>
        </w:rPr>
      </w:pPr>
      <w:r>
        <w:rPr>
          <w:rFonts w:ascii="Arial"/>
          <w:b/>
          <w:color w:val="212121"/>
        </w:rPr>
        <w:t xml:space="preserve">void </w:t>
      </w:r>
      <w:proofErr w:type="gramStart"/>
      <w:r>
        <w:rPr>
          <w:rFonts w:ascii="Arial"/>
          <w:b/>
          <w:color w:val="212121"/>
        </w:rPr>
        <w:t>merging(</w:t>
      </w:r>
      <w:proofErr w:type="gramEnd"/>
      <w:r>
        <w:rPr>
          <w:rFonts w:ascii="Arial"/>
          <w:b/>
          <w:color w:val="212121"/>
        </w:rPr>
        <w:t>int low, int mid,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l1,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l2,</w:t>
      </w:r>
      <w:r>
        <w:rPr>
          <w:rFonts w:ascii="Arial"/>
          <w:b/>
          <w:color w:val="212121"/>
          <w:spacing w:val="-1"/>
        </w:rPr>
        <w:t xml:space="preserve">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;</w:t>
      </w:r>
    </w:p>
    <w:p w14:paraId="4BDDC2A4" w14:textId="77777777" w:rsidR="00C6205B" w:rsidRDefault="00C6205B" w:rsidP="00C6205B">
      <w:pPr>
        <w:pStyle w:val="BodyText"/>
        <w:spacing w:before="5"/>
        <w:rPr>
          <w:rFonts w:ascii="Arial"/>
          <w:b/>
        </w:rPr>
      </w:pPr>
    </w:p>
    <w:p w14:paraId="1580DA62" w14:textId="77777777" w:rsidR="00C6205B" w:rsidRDefault="00C6205B" w:rsidP="00C6205B">
      <w:pPr>
        <w:ind w:left="221" w:right="3322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for(</w:t>
      </w:r>
      <w:proofErr w:type="gramEnd"/>
      <w:r>
        <w:rPr>
          <w:rFonts w:ascii="Arial"/>
          <w:b/>
          <w:color w:val="212121"/>
        </w:rPr>
        <w:t xml:space="preserve">l1 = low, l2 = mid + 1,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= low; l1 &lt;= mid &amp;&amp; l2 &lt;= high;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if(a[l1]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&lt;= a[l2])</w:t>
      </w:r>
    </w:p>
    <w:p w14:paraId="0B469C0D" w14:textId="77777777" w:rsidR="00C6205B" w:rsidRDefault="00C6205B" w:rsidP="00C6205B">
      <w:pPr>
        <w:ind w:left="221" w:right="8463"/>
        <w:rPr>
          <w:rFonts w:ascii="Arial"/>
          <w:b/>
        </w:rPr>
      </w:pP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 = a[l1++];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else</w:t>
      </w:r>
    </w:p>
    <w:p w14:paraId="2EDD45E9" w14:textId="77777777" w:rsidR="00C6205B" w:rsidRDefault="00C6205B" w:rsidP="00C6205B">
      <w:pPr>
        <w:spacing w:before="1"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14:paraId="79CFD568" w14:textId="77777777" w:rsidR="00C6205B" w:rsidRDefault="00C6205B" w:rsidP="00C6205B">
      <w:pPr>
        <w:spacing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353AE7D9" w14:textId="77777777" w:rsidR="00C6205B" w:rsidRDefault="00C6205B" w:rsidP="00C6205B">
      <w:pPr>
        <w:pStyle w:val="BodyText"/>
        <w:spacing w:before="5"/>
        <w:rPr>
          <w:rFonts w:ascii="Arial"/>
          <w:b/>
        </w:rPr>
      </w:pPr>
    </w:p>
    <w:p w14:paraId="2FDD4D6B" w14:textId="77777777" w:rsidR="00C6205B" w:rsidRDefault="00C6205B" w:rsidP="00C6205B">
      <w:pPr>
        <w:ind w:left="221" w:right="8188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while(</w:t>
      </w:r>
      <w:proofErr w:type="gramEnd"/>
      <w:r>
        <w:rPr>
          <w:rFonts w:ascii="Arial"/>
          <w:b/>
          <w:color w:val="212121"/>
        </w:rPr>
        <w:t>l1 &lt;= mid)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a[l1++];</w:t>
      </w:r>
    </w:p>
    <w:p w14:paraId="57EFD6B0" w14:textId="77777777" w:rsidR="00C6205B" w:rsidRDefault="00C6205B" w:rsidP="00C6205B">
      <w:pPr>
        <w:pStyle w:val="BodyText"/>
        <w:spacing w:before="4"/>
        <w:rPr>
          <w:rFonts w:ascii="Arial"/>
          <w:b/>
        </w:rPr>
      </w:pPr>
    </w:p>
    <w:p w14:paraId="270C0F75" w14:textId="77777777" w:rsidR="00C6205B" w:rsidRDefault="00C6205B" w:rsidP="00C6205B">
      <w:pPr>
        <w:ind w:left="221" w:right="8115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while(</w:t>
      </w:r>
      <w:proofErr w:type="gramEnd"/>
      <w:r>
        <w:rPr>
          <w:rFonts w:ascii="Arial"/>
          <w:b/>
          <w:color w:val="212121"/>
        </w:rPr>
        <w:t>l2 &lt;= high)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14:paraId="14B9B61A" w14:textId="77777777" w:rsidR="00C6205B" w:rsidRDefault="00C6205B" w:rsidP="00C6205B">
      <w:pPr>
        <w:pStyle w:val="BodyText"/>
        <w:spacing w:before="5"/>
        <w:rPr>
          <w:rFonts w:ascii="Arial"/>
          <w:b/>
        </w:rPr>
      </w:pPr>
    </w:p>
    <w:p w14:paraId="338BB892" w14:textId="77777777" w:rsidR="00C6205B" w:rsidRDefault="00C6205B" w:rsidP="00C6205B">
      <w:pPr>
        <w:ind w:left="221" w:right="7229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for(</w:t>
      </w:r>
      <w:proofErr w:type="spellStart"/>
      <w:proofErr w:type="gramEnd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= low;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&lt;= high;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a[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];</w:t>
      </w:r>
    </w:p>
    <w:p w14:paraId="12348A90" w14:textId="77777777" w:rsidR="00C6205B" w:rsidRDefault="00C6205B" w:rsidP="00C6205B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04B481C5" w14:textId="77777777" w:rsidR="00C6205B" w:rsidRDefault="00C6205B" w:rsidP="00C6205B">
      <w:pPr>
        <w:pStyle w:val="BodyText"/>
        <w:spacing w:before="5"/>
        <w:rPr>
          <w:rFonts w:ascii="Arial"/>
          <w:b/>
        </w:rPr>
      </w:pPr>
    </w:p>
    <w:p w14:paraId="1BE312AC" w14:textId="77777777" w:rsidR="00C6205B" w:rsidRDefault="00C6205B" w:rsidP="00C6205B">
      <w:pPr>
        <w:ind w:left="221" w:right="7003"/>
        <w:rPr>
          <w:rFonts w:ascii="Arial"/>
          <w:b/>
        </w:rPr>
      </w:pPr>
      <w:r>
        <w:rPr>
          <w:rFonts w:ascii="Arial"/>
          <w:b/>
          <w:color w:val="212121"/>
        </w:rPr>
        <w:t xml:space="preserve">void </w:t>
      </w:r>
      <w:proofErr w:type="gramStart"/>
      <w:r>
        <w:rPr>
          <w:rFonts w:ascii="Arial"/>
          <w:b/>
          <w:color w:val="212121"/>
        </w:rPr>
        <w:t>sort(</w:t>
      </w:r>
      <w:proofErr w:type="gramEnd"/>
      <w:r>
        <w:rPr>
          <w:rFonts w:ascii="Arial"/>
          <w:b/>
          <w:color w:val="212121"/>
        </w:rPr>
        <w:t>int low,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mid;</w:t>
      </w:r>
    </w:p>
    <w:p w14:paraId="71501B7C" w14:textId="77777777" w:rsidR="00C6205B" w:rsidRDefault="00C6205B" w:rsidP="00C6205B">
      <w:pPr>
        <w:pStyle w:val="BodyText"/>
        <w:spacing w:before="5"/>
        <w:rPr>
          <w:rFonts w:ascii="Arial"/>
          <w:b/>
        </w:rPr>
      </w:pPr>
    </w:p>
    <w:p w14:paraId="293B5D6F" w14:textId="77777777" w:rsidR="00C6205B" w:rsidRDefault="00C6205B" w:rsidP="00C6205B">
      <w:pPr>
        <w:ind w:left="221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if(</w:t>
      </w:r>
      <w:proofErr w:type="gramEnd"/>
      <w:r>
        <w:rPr>
          <w:rFonts w:ascii="Arial"/>
          <w:b/>
          <w:color w:val="212121"/>
        </w:rPr>
        <w:t>low &lt;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high)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{</w:t>
      </w:r>
    </w:p>
    <w:p w14:paraId="657C28B0" w14:textId="77777777" w:rsidR="00C6205B" w:rsidRDefault="00C6205B" w:rsidP="00C6205B">
      <w:pPr>
        <w:spacing w:before="1"/>
        <w:ind w:left="221" w:right="7197"/>
        <w:rPr>
          <w:rFonts w:ascii="Arial"/>
          <w:b/>
        </w:rPr>
      </w:pPr>
      <w:r>
        <w:rPr>
          <w:rFonts w:ascii="Arial"/>
          <w:b/>
          <w:color w:val="212121"/>
        </w:rPr>
        <w:t>mid = (low + high) / 2;</w:t>
      </w:r>
      <w:r>
        <w:rPr>
          <w:rFonts w:ascii="Arial"/>
          <w:b/>
          <w:color w:val="212121"/>
          <w:spacing w:val="1"/>
        </w:rPr>
        <w:t xml:space="preserve"> </w:t>
      </w:r>
      <w:proofErr w:type="gramStart"/>
      <w:r>
        <w:rPr>
          <w:rFonts w:ascii="Arial"/>
          <w:b/>
          <w:color w:val="212121"/>
        </w:rPr>
        <w:t>sort(</w:t>
      </w:r>
      <w:proofErr w:type="gramEnd"/>
      <w:r>
        <w:rPr>
          <w:rFonts w:ascii="Arial"/>
          <w:b/>
          <w:color w:val="212121"/>
        </w:rPr>
        <w:t>low, mid);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sort(mid+1, high);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merging(low,</w:t>
      </w:r>
      <w:r>
        <w:rPr>
          <w:rFonts w:ascii="Arial"/>
          <w:b/>
          <w:color w:val="212121"/>
          <w:spacing w:val="-10"/>
        </w:rPr>
        <w:t xml:space="preserve"> </w:t>
      </w:r>
      <w:r>
        <w:rPr>
          <w:rFonts w:ascii="Arial"/>
          <w:b/>
          <w:color w:val="212121"/>
        </w:rPr>
        <w:t>mid,</w:t>
      </w:r>
      <w:r>
        <w:rPr>
          <w:rFonts w:ascii="Arial"/>
          <w:b/>
          <w:color w:val="212121"/>
          <w:spacing w:val="-5"/>
        </w:rPr>
        <w:t xml:space="preserve"> </w:t>
      </w:r>
      <w:r>
        <w:rPr>
          <w:rFonts w:ascii="Arial"/>
          <w:b/>
          <w:color w:val="212121"/>
        </w:rPr>
        <w:t>high);</w:t>
      </w:r>
    </w:p>
    <w:p w14:paraId="6731DF12" w14:textId="77777777" w:rsidR="00C6205B" w:rsidRDefault="00C6205B" w:rsidP="00C6205B">
      <w:pPr>
        <w:spacing w:line="242" w:lineRule="auto"/>
        <w:ind w:left="221" w:right="9117"/>
        <w:rPr>
          <w:rFonts w:ascii="Arial"/>
          <w:b/>
        </w:rPr>
      </w:pPr>
      <w:r>
        <w:rPr>
          <w:rFonts w:ascii="Arial"/>
          <w:b/>
          <w:color w:val="212121"/>
        </w:rPr>
        <w:t xml:space="preserve">} else </w:t>
      </w:r>
      <w:proofErr w:type="gramStart"/>
      <w:r>
        <w:rPr>
          <w:rFonts w:ascii="Arial"/>
          <w:b/>
          <w:color w:val="212121"/>
        </w:rPr>
        <w:t>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return</w:t>
      </w:r>
      <w:proofErr w:type="gramEnd"/>
      <w:r>
        <w:rPr>
          <w:rFonts w:ascii="Arial"/>
          <w:b/>
          <w:color w:val="212121"/>
        </w:rPr>
        <w:t>;</w:t>
      </w:r>
    </w:p>
    <w:p w14:paraId="7F47AE65" w14:textId="77777777" w:rsidR="00C6205B" w:rsidRDefault="00C6205B" w:rsidP="00C6205B">
      <w:pPr>
        <w:spacing w:line="249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7BFA585E" w14:textId="77777777" w:rsidR="00C6205B" w:rsidRDefault="00C6205B" w:rsidP="00C6205B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4E1CFBC5" w14:textId="77777777" w:rsidR="00C6205B" w:rsidRDefault="00C6205B" w:rsidP="00C6205B">
      <w:pPr>
        <w:pStyle w:val="BodyText"/>
        <w:spacing w:before="5"/>
        <w:rPr>
          <w:rFonts w:ascii="Arial"/>
          <w:b/>
        </w:rPr>
      </w:pPr>
    </w:p>
    <w:p w14:paraId="48F38484" w14:textId="77777777" w:rsidR="00C6205B" w:rsidRDefault="00C6205B" w:rsidP="00C6205B">
      <w:pPr>
        <w:ind w:left="221" w:right="8702"/>
        <w:rPr>
          <w:rFonts w:ascii="Arial"/>
          <w:b/>
        </w:rPr>
      </w:pPr>
      <w:r>
        <w:rPr>
          <w:rFonts w:ascii="Arial"/>
          <w:b/>
          <w:color w:val="212121"/>
        </w:rPr>
        <w:t xml:space="preserve">int </w:t>
      </w:r>
      <w:proofErr w:type="gramStart"/>
      <w:r>
        <w:rPr>
          <w:rFonts w:ascii="Arial"/>
          <w:b/>
          <w:color w:val="212121"/>
        </w:rPr>
        <w:t>main(</w:t>
      </w:r>
      <w:proofErr w:type="gramEnd"/>
      <w:r>
        <w:rPr>
          <w:rFonts w:ascii="Arial"/>
          <w:b/>
          <w:color w:val="212121"/>
        </w:rPr>
        <w:t>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;</w:t>
      </w:r>
    </w:p>
    <w:p w14:paraId="412F8E86" w14:textId="77777777" w:rsidR="00C6205B" w:rsidRDefault="00C6205B" w:rsidP="00C6205B">
      <w:pPr>
        <w:pStyle w:val="BodyText"/>
        <w:spacing w:before="4"/>
        <w:rPr>
          <w:rFonts w:ascii="Arial"/>
          <w:b/>
        </w:rPr>
      </w:pPr>
    </w:p>
    <w:p w14:paraId="587B8AF6" w14:textId="77777777" w:rsidR="00C6205B" w:rsidRDefault="00C6205B" w:rsidP="00C6205B">
      <w:pPr>
        <w:spacing w:before="1"/>
        <w:ind w:left="221"/>
        <w:rPr>
          <w:rFonts w:ascii="Arial"/>
          <w:b/>
        </w:rPr>
      </w:pPr>
      <w:proofErr w:type="spellStart"/>
      <w:proofErr w:type="gramStart"/>
      <w:r>
        <w:rPr>
          <w:rFonts w:ascii="Arial"/>
          <w:b/>
          <w:color w:val="212121"/>
        </w:rPr>
        <w:t>printf</w:t>
      </w:r>
      <w:proofErr w:type="spellEnd"/>
      <w:r>
        <w:rPr>
          <w:rFonts w:ascii="Arial"/>
          <w:b/>
          <w:color w:val="212121"/>
        </w:rPr>
        <w:t>(</w:t>
      </w:r>
      <w:proofErr w:type="gramEnd"/>
      <w:r>
        <w:rPr>
          <w:rFonts w:ascii="Arial"/>
          <w:b/>
          <w:color w:val="212121"/>
        </w:rPr>
        <w:t>"List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before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sorting\n");</w:t>
      </w:r>
    </w:p>
    <w:p w14:paraId="168EE8DE" w14:textId="77777777" w:rsidR="00C6205B" w:rsidRDefault="00C6205B" w:rsidP="00C6205B">
      <w:pPr>
        <w:pStyle w:val="BodyText"/>
        <w:spacing w:before="5"/>
        <w:rPr>
          <w:rFonts w:ascii="Arial"/>
          <w:b/>
        </w:rPr>
      </w:pPr>
    </w:p>
    <w:p w14:paraId="03885CE7" w14:textId="77777777" w:rsidR="00C6205B" w:rsidRDefault="00C6205B" w:rsidP="00C6205B">
      <w:pPr>
        <w:ind w:left="221" w:right="7497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for(</w:t>
      </w:r>
      <w:proofErr w:type="spellStart"/>
      <w:proofErr w:type="gramEnd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= 0;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&lt;= max;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++)</w:t>
      </w:r>
      <w:r>
        <w:rPr>
          <w:rFonts w:ascii="Arial"/>
          <w:b/>
          <w:color w:val="212121"/>
          <w:spacing w:val="-59"/>
        </w:rPr>
        <w:t xml:space="preserve"> </w:t>
      </w:r>
      <w:proofErr w:type="spellStart"/>
      <w:r>
        <w:rPr>
          <w:rFonts w:ascii="Arial"/>
          <w:b/>
          <w:color w:val="212121"/>
        </w:rPr>
        <w:t>printf</w:t>
      </w:r>
      <w:proofErr w:type="spellEnd"/>
      <w:r>
        <w:rPr>
          <w:rFonts w:ascii="Arial"/>
          <w:b/>
          <w:color w:val="212121"/>
        </w:rPr>
        <w:t>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]);</w:t>
      </w:r>
    </w:p>
    <w:p w14:paraId="2160ABA3" w14:textId="77777777" w:rsidR="00C6205B" w:rsidRDefault="00C6205B" w:rsidP="00C6205B">
      <w:pPr>
        <w:pStyle w:val="BodyText"/>
        <w:spacing w:before="4"/>
        <w:rPr>
          <w:rFonts w:ascii="Arial"/>
          <w:b/>
        </w:rPr>
      </w:pPr>
    </w:p>
    <w:p w14:paraId="14A55C04" w14:textId="77777777" w:rsidR="00C6205B" w:rsidRDefault="00C6205B" w:rsidP="00C6205B">
      <w:pPr>
        <w:ind w:left="221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sort(</w:t>
      </w:r>
      <w:proofErr w:type="gramEnd"/>
      <w:r>
        <w:rPr>
          <w:rFonts w:ascii="Arial"/>
          <w:b/>
          <w:color w:val="212121"/>
        </w:rPr>
        <w:t>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max);</w:t>
      </w:r>
    </w:p>
    <w:p w14:paraId="26C7CA17" w14:textId="77777777" w:rsidR="00C6205B" w:rsidRDefault="00C6205B" w:rsidP="00C6205B">
      <w:pPr>
        <w:rPr>
          <w:rFonts w:ascii="Arial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9A09684" w14:textId="77777777" w:rsidR="00C6205B" w:rsidRDefault="00C6205B" w:rsidP="00C6205B">
      <w:pPr>
        <w:pStyle w:val="BodyText"/>
        <w:spacing w:before="10"/>
        <w:rPr>
          <w:rFonts w:ascii="Arial"/>
          <w:b/>
          <w:sz w:val="21"/>
        </w:rPr>
      </w:pPr>
    </w:p>
    <w:p w14:paraId="00BB2EB5" w14:textId="77777777" w:rsidR="00C6205B" w:rsidRDefault="00C6205B" w:rsidP="00C6205B">
      <w:pPr>
        <w:spacing w:before="94"/>
        <w:ind w:left="221"/>
        <w:rPr>
          <w:rFonts w:ascii="Arial"/>
          <w:b/>
        </w:rPr>
      </w:pPr>
      <w:proofErr w:type="spellStart"/>
      <w:proofErr w:type="gramStart"/>
      <w:r>
        <w:rPr>
          <w:rFonts w:ascii="Arial"/>
          <w:b/>
          <w:color w:val="212121"/>
        </w:rPr>
        <w:t>printf</w:t>
      </w:r>
      <w:proofErr w:type="spellEnd"/>
      <w:r>
        <w:rPr>
          <w:rFonts w:ascii="Arial"/>
          <w:b/>
          <w:color w:val="212121"/>
        </w:rPr>
        <w:t>(</w:t>
      </w:r>
      <w:proofErr w:type="gramEnd"/>
      <w:r>
        <w:rPr>
          <w:rFonts w:ascii="Arial"/>
          <w:b/>
          <w:color w:val="212121"/>
        </w:rPr>
        <w:t>"\</w:t>
      </w:r>
      <w:proofErr w:type="spellStart"/>
      <w:r>
        <w:rPr>
          <w:rFonts w:ascii="Arial"/>
          <w:b/>
          <w:color w:val="212121"/>
        </w:rPr>
        <w:t>nList</w:t>
      </w:r>
      <w:proofErr w:type="spellEnd"/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after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sorting\n");</w:t>
      </w:r>
    </w:p>
    <w:p w14:paraId="27FB86AF" w14:textId="77777777" w:rsidR="00C6205B" w:rsidRDefault="00C6205B" w:rsidP="00C6205B">
      <w:pPr>
        <w:pStyle w:val="BodyText"/>
        <w:spacing w:before="5"/>
        <w:rPr>
          <w:rFonts w:ascii="Arial"/>
          <w:b/>
        </w:rPr>
      </w:pPr>
    </w:p>
    <w:p w14:paraId="776AB280" w14:textId="77777777" w:rsidR="00C6205B" w:rsidRDefault="00C6205B" w:rsidP="00C6205B">
      <w:pPr>
        <w:ind w:left="221" w:right="7497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for(</w:t>
      </w:r>
      <w:proofErr w:type="spellStart"/>
      <w:proofErr w:type="gramEnd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= 0;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 xml:space="preserve"> &lt;= max; 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++)</w:t>
      </w:r>
      <w:r>
        <w:rPr>
          <w:rFonts w:ascii="Arial"/>
          <w:b/>
          <w:color w:val="212121"/>
          <w:spacing w:val="-59"/>
        </w:rPr>
        <w:t xml:space="preserve"> </w:t>
      </w:r>
      <w:proofErr w:type="spellStart"/>
      <w:r>
        <w:rPr>
          <w:rFonts w:ascii="Arial"/>
          <w:b/>
          <w:color w:val="212121"/>
        </w:rPr>
        <w:t>printf</w:t>
      </w:r>
      <w:proofErr w:type="spellEnd"/>
      <w:r>
        <w:rPr>
          <w:rFonts w:ascii="Arial"/>
          <w:b/>
          <w:color w:val="212121"/>
        </w:rPr>
        <w:t>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</w:t>
      </w:r>
      <w:proofErr w:type="spellStart"/>
      <w:r>
        <w:rPr>
          <w:rFonts w:ascii="Arial"/>
          <w:b/>
          <w:color w:val="212121"/>
        </w:rPr>
        <w:t>i</w:t>
      </w:r>
      <w:proofErr w:type="spellEnd"/>
      <w:r>
        <w:rPr>
          <w:rFonts w:ascii="Arial"/>
          <w:b/>
          <w:color w:val="212121"/>
        </w:rPr>
        <w:t>]);</w:t>
      </w:r>
    </w:p>
    <w:p w14:paraId="534ED66B" w14:textId="77777777" w:rsidR="00C6205B" w:rsidRDefault="00C6205B" w:rsidP="00C6205B">
      <w:pPr>
        <w:spacing w:line="251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1284971F" w14:textId="77777777" w:rsidR="00C6205B" w:rsidRDefault="00C6205B" w:rsidP="00C6205B">
      <w:pPr>
        <w:spacing w:line="251" w:lineRule="exact"/>
        <w:rPr>
          <w:rFonts w:ascii="Arial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3A64859" w14:textId="77777777" w:rsidR="00C6205B" w:rsidRDefault="00C6205B" w:rsidP="00C6205B">
      <w:pPr>
        <w:pStyle w:val="BodyText"/>
        <w:spacing w:before="8"/>
        <w:rPr>
          <w:rFonts w:ascii="Arial"/>
          <w:b/>
          <w:sz w:val="21"/>
        </w:rPr>
      </w:pPr>
    </w:p>
    <w:p w14:paraId="1D3227C5" w14:textId="77777777" w:rsidR="00C6205B" w:rsidRDefault="00C6205B" w:rsidP="00C6205B">
      <w:pPr>
        <w:pStyle w:val="ListParagraph"/>
        <w:numPr>
          <w:ilvl w:val="0"/>
          <w:numId w:val="30"/>
        </w:numPr>
        <w:tabs>
          <w:tab w:val="left" w:pos="464"/>
        </w:tabs>
        <w:spacing w:before="101" w:line="480" w:lineRule="auto"/>
        <w:ind w:left="221" w:right="7379" w:firstLine="0"/>
      </w:pPr>
      <w:r>
        <w:rPr>
          <w:rFonts w:ascii="Cambria"/>
          <w:b/>
        </w:rPr>
        <w:t>CLOSED ADDRESSING;</w:t>
      </w:r>
      <w:r>
        <w:rPr>
          <w:rFonts w:ascii="Cambria"/>
          <w:b/>
          <w:spacing w:val="-46"/>
        </w:rPr>
        <w:t xml:space="preserve"> </w:t>
      </w:r>
      <w:r>
        <w:rPr>
          <w:color w:val="212121"/>
        </w:rPr>
        <w:t>#include &lt;</w:t>
      </w:r>
      <w:proofErr w:type="spellStart"/>
      <w:r>
        <w:rPr>
          <w:color w:val="212121"/>
        </w:rPr>
        <w:t>stdio.h</w:t>
      </w:r>
      <w:proofErr w:type="spellEnd"/>
      <w:r>
        <w:rPr>
          <w:color w:val="212121"/>
        </w:rPr>
        <w:t>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#define max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10</w:t>
      </w:r>
    </w:p>
    <w:p w14:paraId="282C7534" w14:textId="77777777" w:rsidR="00C6205B" w:rsidRDefault="00C6205B" w:rsidP="00C6205B">
      <w:pPr>
        <w:pStyle w:val="BodyText"/>
        <w:spacing w:line="252" w:lineRule="exact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a[</w:t>
      </w:r>
      <w:proofErr w:type="gramEnd"/>
      <w:r>
        <w:rPr>
          <w:color w:val="212121"/>
        </w:rPr>
        <w:t>11]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10,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14, 19,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26, 27, 31,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33,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35, 42,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44,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};</w:t>
      </w:r>
    </w:p>
    <w:p w14:paraId="4C990E0D" w14:textId="77777777" w:rsidR="00C6205B" w:rsidRDefault="00C6205B" w:rsidP="00C6205B">
      <w:pPr>
        <w:pStyle w:val="BodyText"/>
        <w:spacing w:before="1"/>
        <w:ind w:left="221"/>
      </w:pPr>
      <w:r>
        <w:rPr>
          <w:color w:val="212121"/>
        </w:rPr>
        <w:t xml:space="preserve">int </w:t>
      </w:r>
      <w:proofErr w:type="gramStart"/>
      <w:r>
        <w:rPr>
          <w:color w:val="212121"/>
        </w:rPr>
        <w:t>b[</w:t>
      </w:r>
      <w:proofErr w:type="gramEnd"/>
      <w:r>
        <w:rPr>
          <w:color w:val="212121"/>
        </w:rPr>
        <w:t>10];</w:t>
      </w:r>
    </w:p>
    <w:p w14:paraId="26BCF179" w14:textId="77777777" w:rsidR="00C6205B" w:rsidRDefault="00C6205B" w:rsidP="00C6205B">
      <w:pPr>
        <w:pStyle w:val="BodyText"/>
      </w:pPr>
    </w:p>
    <w:p w14:paraId="39888640" w14:textId="77777777" w:rsidR="00C6205B" w:rsidRDefault="00C6205B" w:rsidP="00C6205B">
      <w:pPr>
        <w:pStyle w:val="BodyText"/>
        <w:ind w:left="221" w:right="6072"/>
      </w:pPr>
      <w:r>
        <w:rPr>
          <w:color w:val="212121"/>
        </w:rPr>
        <w:t xml:space="preserve">void </w:t>
      </w:r>
      <w:proofErr w:type="gramStart"/>
      <w:r>
        <w:rPr>
          <w:color w:val="212121"/>
        </w:rPr>
        <w:t>merging(</w:t>
      </w:r>
      <w:proofErr w:type="gramEnd"/>
      <w:r>
        <w:rPr>
          <w:color w:val="212121"/>
        </w:rPr>
        <w:t>int low, int mid,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l1,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l2,</w:t>
      </w:r>
      <w:r>
        <w:rPr>
          <w:color w:val="212121"/>
          <w:spacing w:val="2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;</w:t>
      </w:r>
    </w:p>
    <w:p w14:paraId="4593102E" w14:textId="77777777" w:rsidR="00C6205B" w:rsidRDefault="00C6205B" w:rsidP="00C6205B">
      <w:pPr>
        <w:pStyle w:val="BodyText"/>
      </w:pPr>
    </w:p>
    <w:p w14:paraId="35E080C4" w14:textId="77777777" w:rsidR="00C6205B" w:rsidRDefault="00C6205B" w:rsidP="00C6205B">
      <w:pPr>
        <w:pStyle w:val="BodyText"/>
        <w:ind w:left="221" w:right="3688"/>
      </w:pPr>
      <w:proofErr w:type="gramStart"/>
      <w:r>
        <w:rPr>
          <w:color w:val="212121"/>
        </w:rPr>
        <w:t>for(</w:t>
      </w:r>
      <w:proofErr w:type="gramEnd"/>
      <w:r>
        <w:rPr>
          <w:color w:val="212121"/>
        </w:rPr>
        <w:t xml:space="preserve">l1 = low, l2 = mid + 1,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low; l1 &lt;= mid &amp;&amp; l2 &lt;= high;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if(a[l1]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a[l2])</w:t>
      </w:r>
    </w:p>
    <w:p w14:paraId="00B8A0B2" w14:textId="77777777" w:rsidR="00C6205B" w:rsidRDefault="00C6205B" w:rsidP="00C6205B">
      <w:pPr>
        <w:pStyle w:val="BodyText"/>
        <w:spacing w:before="1"/>
        <w:ind w:left="221" w:right="8560"/>
      </w:pP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 = a[l1++];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else</w:t>
      </w:r>
    </w:p>
    <w:p w14:paraId="45F976B3" w14:textId="77777777" w:rsidR="00C6205B" w:rsidRDefault="00C6205B" w:rsidP="00C6205B">
      <w:pPr>
        <w:pStyle w:val="BodyText"/>
        <w:spacing w:line="251" w:lineRule="exact"/>
        <w:ind w:left="221"/>
      </w:pP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0E4B870D" w14:textId="77777777" w:rsidR="00C6205B" w:rsidRDefault="00C6205B" w:rsidP="00C6205B">
      <w:pPr>
        <w:pStyle w:val="BodyText"/>
        <w:spacing w:before="1" w:line="252" w:lineRule="exact"/>
        <w:ind w:left="221"/>
      </w:pPr>
      <w:r>
        <w:rPr>
          <w:color w:val="212121"/>
        </w:rPr>
        <w:t>}</w:t>
      </w:r>
    </w:p>
    <w:p w14:paraId="0288AA62" w14:textId="77777777" w:rsidR="00C6205B" w:rsidRDefault="00C6205B" w:rsidP="00C6205B">
      <w:pPr>
        <w:pStyle w:val="BodyText"/>
        <w:ind w:left="221" w:right="8286"/>
      </w:pPr>
      <w:proofErr w:type="gramStart"/>
      <w:r>
        <w:rPr>
          <w:color w:val="212121"/>
        </w:rPr>
        <w:t>while(</w:t>
      </w:r>
      <w:proofErr w:type="gramEnd"/>
      <w:r>
        <w:rPr>
          <w:color w:val="212121"/>
        </w:rPr>
        <w:t>l1 &lt;= mid)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 a[l1++];</w:t>
      </w:r>
    </w:p>
    <w:p w14:paraId="4FFD2EF8" w14:textId="77777777" w:rsidR="00C6205B" w:rsidRDefault="00C6205B" w:rsidP="00C6205B">
      <w:pPr>
        <w:pStyle w:val="BodyText"/>
        <w:ind w:left="221" w:right="8224"/>
      </w:pPr>
      <w:proofErr w:type="gramStart"/>
      <w:r>
        <w:rPr>
          <w:color w:val="212121"/>
        </w:rPr>
        <w:t>while(</w:t>
      </w:r>
      <w:proofErr w:type="gramEnd"/>
      <w:r>
        <w:rPr>
          <w:color w:val="212121"/>
        </w:rPr>
        <w:t>l2 &lt;= high)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3EFFB0DF" w14:textId="77777777" w:rsidR="00C6205B" w:rsidRDefault="00C6205B" w:rsidP="00C6205B">
      <w:pPr>
        <w:pStyle w:val="BodyText"/>
      </w:pPr>
    </w:p>
    <w:p w14:paraId="72311E25" w14:textId="77777777" w:rsidR="00C6205B" w:rsidRDefault="00C6205B" w:rsidP="00C6205B">
      <w:pPr>
        <w:pStyle w:val="BodyText"/>
        <w:ind w:left="221" w:right="7411"/>
      </w:pPr>
      <w:proofErr w:type="gramStart"/>
      <w:r>
        <w:rPr>
          <w:color w:val="212121"/>
        </w:rPr>
        <w:t>for(</w:t>
      </w:r>
      <w:proofErr w:type="spellStart"/>
      <w:proofErr w:type="gramEnd"/>
      <w:r>
        <w:rPr>
          <w:color w:val="212121"/>
        </w:rPr>
        <w:t>i</w:t>
      </w:r>
      <w:proofErr w:type="spellEnd"/>
      <w:r>
        <w:rPr>
          <w:color w:val="212121"/>
        </w:rPr>
        <w:t xml:space="preserve"> = low;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&lt;= high;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];</w:t>
      </w:r>
    </w:p>
    <w:p w14:paraId="615E680D" w14:textId="77777777" w:rsidR="00C6205B" w:rsidRDefault="00C6205B" w:rsidP="00C6205B">
      <w:pPr>
        <w:pStyle w:val="BodyText"/>
        <w:ind w:left="221"/>
      </w:pPr>
      <w:r>
        <w:rPr>
          <w:color w:val="212121"/>
        </w:rPr>
        <w:t>}</w:t>
      </w:r>
    </w:p>
    <w:p w14:paraId="7DCAA93D" w14:textId="77777777" w:rsidR="00C6205B" w:rsidRDefault="00C6205B" w:rsidP="00C6205B">
      <w:pPr>
        <w:pStyle w:val="BodyText"/>
        <w:spacing w:before="1"/>
      </w:pPr>
    </w:p>
    <w:p w14:paraId="62CB864A" w14:textId="77777777" w:rsidR="00C6205B" w:rsidRDefault="00C6205B" w:rsidP="00C6205B">
      <w:pPr>
        <w:pStyle w:val="BodyText"/>
        <w:ind w:left="221" w:right="7271"/>
      </w:pPr>
      <w:r>
        <w:rPr>
          <w:color w:val="212121"/>
        </w:rPr>
        <w:t xml:space="preserve">void </w:t>
      </w:r>
      <w:proofErr w:type="gramStart"/>
      <w:r>
        <w:rPr>
          <w:color w:val="212121"/>
        </w:rPr>
        <w:t>sort(</w:t>
      </w:r>
      <w:proofErr w:type="gramEnd"/>
      <w:r>
        <w:rPr>
          <w:color w:val="212121"/>
        </w:rPr>
        <w:t>int low,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mid;</w:t>
      </w:r>
    </w:p>
    <w:p w14:paraId="34EBABE9" w14:textId="77777777" w:rsidR="00C6205B" w:rsidRDefault="00C6205B" w:rsidP="00C6205B">
      <w:pPr>
        <w:pStyle w:val="BodyText"/>
        <w:spacing w:before="11"/>
        <w:rPr>
          <w:sz w:val="21"/>
        </w:rPr>
      </w:pPr>
    </w:p>
    <w:p w14:paraId="502EDA1E" w14:textId="77777777" w:rsidR="00C6205B" w:rsidRDefault="00C6205B" w:rsidP="00C6205B">
      <w:pPr>
        <w:pStyle w:val="BodyText"/>
        <w:ind w:left="221"/>
      </w:pPr>
      <w:proofErr w:type="gramStart"/>
      <w:r>
        <w:rPr>
          <w:color w:val="212121"/>
        </w:rPr>
        <w:t>if(</w:t>
      </w:r>
      <w:proofErr w:type="gramEnd"/>
      <w:r>
        <w:rPr>
          <w:color w:val="212121"/>
        </w:rPr>
        <w:t>low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&lt; high)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0728DE3" w14:textId="77777777" w:rsidR="00C6205B" w:rsidRDefault="00C6205B" w:rsidP="00C6205B">
      <w:pPr>
        <w:pStyle w:val="BodyText"/>
        <w:spacing w:before="1"/>
        <w:ind w:left="221" w:right="7496"/>
      </w:pPr>
      <w:r>
        <w:rPr>
          <w:color w:val="212121"/>
        </w:rPr>
        <w:t>mid = (low + high) / 2;</w:t>
      </w:r>
      <w:r>
        <w:rPr>
          <w:color w:val="212121"/>
          <w:spacing w:val="1"/>
        </w:rPr>
        <w:t xml:space="preserve"> </w:t>
      </w:r>
      <w:proofErr w:type="gramStart"/>
      <w:r>
        <w:rPr>
          <w:color w:val="212121"/>
        </w:rPr>
        <w:t>sort(</w:t>
      </w:r>
      <w:proofErr w:type="gramEnd"/>
      <w:r>
        <w:rPr>
          <w:color w:val="212121"/>
        </w:rPr>
        <w:t>low,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mid);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sort(mid+1,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high);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merging(low,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mid,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high);</w:t>
      </w:r>
    </w:p>
    <w:p w14:paraId="35BA00E7" w14:textId="77777777" w:rsidR="00C6205B" w:rsidRDefault="00C6205B" w:rsidP="00C6205B">
      <w:pPr>
        <w:pStyle w:val="BodyText"/>
        <w:ind w:left="221" w:right="9166"/>
      </w:pPr>
      <w:r>
        <w:rPr>
          <w:color w:val="212121"/>
        </w:rPr>
        <w:t xml:space="preserve">} else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</w:t>
      </w:r>
      <w:proofErr w:type="gramEnd"/>
      <w:r>
        <w:rPr>
          <w:color w:val="212121"/>
        </w:rPr>
        <w:t>;</w:t>
      </w:r>
    </w:p>
    <w:p w14:paraId="3BC163AD" w14:textId="77777777" w:rsidR="00C6205B" w:rsidRDefault="00C6205B" w:rsidP="00C6205B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0519C1D0" w14:textId="77777777" w:rsidR="00C6205B" w:rsidRDefault="00C6205B" w:rsidP="00C6205B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482CF37F" w14:textId="77777777" w:rsidR="00C6205B" w:rsidRDefault="00C6205B" w:rsidP="00C6205B">
      <w:pPr>
        <w:pStyle w:val="BodyText"/>
      </w:pPr>
    </w:p>
    <w:p w14:paraId="7F862C0B" w14:textId="77777777" w:rsidR="00C6205B" w:rsidRDefault="00C6205B" w:rsidP="00C6205B">
      <w:pPr>
        <w:pStyle w:val="BodyText"/>
        <w:ind w:left="221" w:right="8787"/>
      </w:pPr>
      <w:r>
        <w:rPr>
          <w:color w:val="212121"/>
        </w:rPr>
        <w:t xml:space="preserve">int </w:t>
      </w:r>
      <w:proofErr w:type="gramStart"/>
      <w:r>
        <w:rPr>
          <w:color w:val="212121"/>
        </w:rPr>
        <w:t>main(</w:t>
      </w:r>
      <w:proofErr w:type="gramEnd"/>
      <w:r>
        <w:rPr>
          <w:color w:val="212121"/>
        </w:rPr>
        <w:t>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 xml:space="preserve">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;</w:t>
      </w:r>
    </w:p>
    <w:p w14:paraId="5954AB30" w14:textId="77777777" w:rsidR="00C6205B" w:rsidRDefault="00C6205B" w:rsidP="00C6205B">
      <w:pPr>
        <w:pStyle w:val="BodyText"/>
      </w:pPr>
    </w:p>
    <w:p w14:paraId="203840C2" w14:textId="77777777" w:rsidR="00C6205B" w:rsidRDefault="00C6205B" w:rsidP="00C6205B">
      <w:pPr>
        <w:pStyle w:val="BodyText"/>
        <w:ind w:left="221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before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291910AB" w14:textId="77777777" w:rsidR="00C6205B" w:rsidRDefault="00C6205B" w:rsidP="00C6205B">
      <w:pPr>
        <w:pStyle w:val="BodyText"/>
      </w:pPr>
    </w:p>
    <w:p w14:paraId="41A140D2" w14:textId="77777777" w:rsidR="00C6205B" w:rsidRDefault="00C6205B" w:rsidP="00C6205B">
      <w:pPr>
        <w:pStyle w:val="BodyText"/>
        <w:ind w:left="221" w:right="7619"/>
      </w:pPr>
      <w:proofErr w:type="gramStart"/>
      <w:r>
        <w:rPr>
          <w:color w:val="212121"/>
        </w:rPr>
        <w:t>for(</w:t>
      </w:r>
      <w:proofErr w:type="spellStart"/>
      <w:proofErr w:type="gramEnd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&lt;= max;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]);</w:t>
      </w:r>
    </w:p>
    <w:p w14:paraId="624083D1" w14:textId="77777777" w:rsidR="00C6205B" w:rsidRDefault="00C6205B" w:rsidP="00C6205B">
      <w:pPr>
        <w:pStyle w:val="BodyText"/>
      </w:pPr>
    </w:p>
    <w:p w14:paraId="600DC65C" w14:textId="77777777" w:rsidR="00C6205B" w:rsidRDefault="00C6205B" w:rsidP="00C6205B">
      <w:pPr>
        <w:pStyle w:val="BodyText"/>
        <w:ind w:left="221"/>
      </w:pPr>
      <w:proofErr w:type="gramStart"/>
      <w:r>
        <w:rPr>
          <w:color w:val="212121"/>
        </w:rPr>
        <w:t>sort(</w:t>
      </w:r>
      <w:proofErr w:type="gramEnd"/>
      <w:r>
        <w:rPr>
          <w:color w:val="212121"/>
        </w:rPr>
        <w:t>0,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max);</w:t>
      </w:r>
    </w:p>
    <w:p w14:paraId="0B7FA4AC" w14:textId="77777777" w:rsidR="00C6205B" w:rsidRDefault="00C6205B" w:rsidP="00C6205B">
      <w:pPr>
        <w:pStyle w:val="BodyText"/>
      </w:pPr>
    </w:p>
    <w:p w14:paraId="3ADD0784" w14:textId="77777777" w:rsidR="00C6205B" w:rsidRDefault="00C6205B" w:rsidP="00C6205B">
      <w:pPr>
        <w:pStyle w:val="BodyText"/>
        <w:ind w:left="221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"\</w:t>
      </w:r>
      <w:proofErr w:type="spellStart"/>
      <w:r>
        <w:rPr>
          <w:color w:val="212121"/>
        </w:rPr>
        <w:t>nList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after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4C763329" w14:textId="77777777" w:rsidR="00C6205B" w:rsidRDefault="00C6205B" w:rsidP="00C6205B">
      <w:pPr>
        <w:pStyle w:val="BodyText"/>
      </w:pPr>
    </w:p>
    <w:p w14:paraId="6D958E6C" w14:textId="77777777" w:rsidR="00C6205B" w:rsidRDefault="00C6205B" w:rsidP="00C6205B">
      <w:pPr>
        <w:pStyle w:val="BodyText"/>
        <w:spacing w:before="1"/>
        <w:ind w:left="221" w:right="7619"/>
      </w:pPr>
      <w:proofErr w:type="gramStart"/>
      <w:r>
        <w:rPr>
          <w:color w:val="212121"/>
        </w:rPr>
        <w:t>for(</w:t>
      </w:r>
      <w:proofErr w:type="spellStart"/>
      <w:proofErr w:type="gramEnd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&lt;= max;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59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]);</w:t>
      </w:r>
    </w:p>
    <w:p w14:paraId="1D85BFF8" w14:textId="77777777" w:rsidR="00C6205B" w:rsidRDefault="00C6205B" w:rsidP="00C6205B">
      <w:pPr>
        <w:pStyle w:val="BodyText"/>
        <w:spacing w:before="1"/>
        <w:ind w:left="221"/>
      </w:pPr>
      <w:r>
        <w:rPr>
          <w:color w:val="212121"/>
        </w:rPr>
        <w:t>}</w:t>
      </w:r>
    </w:p>
    <w:p w14:paraId="2F2254F4" w14:textId="77777777" w:rsidR="00C6205B" w:rsidRDefault="00C6205B" w:rsidP="00C6205B">
      <w:p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321CF89" w14:textId="77777777" w:rsidR="00C6205B" w:rsidRDefault="00C6205B" w:rsidP="00C6205B">
      <w:pPr>
        <w:pStyle w:val="BodyText"/>
        <w:spacing w:before="8"/>
        <w:rPr>
          <w:sz w:val="21"/>
        </w:rPr>
      </w:pPr>
    </w:p>
    <w:p w14:paraId="53238BC4" w14:textId="77777777" w:rsidR="00C6205B" w:rsidRDefault="00C6205B" w:rsidP="00C6205B">
      <w:pPr>
        <w:pStyle w:val="ListParagraph"/>
        <w:numPr>
          <w:ilvl w:val="0"/>
          <w:numId w:val="30"/>
        </w:numPr>
        <w:tabs>
          <w:tab w:val="left" w:pos="448"/>
        </w:tabs>
        <w:spacing w:before="101"/>
        <w:ind w:left="447" w:hanging="227"/>
        <w:rPr>
          <w:rFonts w:ascii="Cambria"/>
          <w:b/>
        </w:rPr>
      </w:pPr>
      <w:r>
        <w:rPr>
          <w:rFonts w:ascii="Cambria"/>
          <w:b/>
        </w:rPr>
        <w:t>REHASHING:</w:t>
      </w:r>
    </w:p>
    <w:p w14:paraId="15B5C59B" w14:textId="77777777" w:rsidR="00C6205B" w:rsidRDefault="00C6205B" w:rsidP="00C6205B">
      <w:pPr>
        <w:pStyle w:val="BodyText"/>
        <w:rPr>
          <w:rFonts w:ascii="Cambria"/>
          <w:b/>
        </w:rPr>
      </w:pPr>
    </w:p>
    <w:p w14:paraId="796A9842" w14:textId="77777777" w:rsidR="00C6205B" w:rsidRDefault="00C6205B" w:rsidP="00C6205B">
      <w:pPr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</w:t>
      </w:r>
      <w:proofErr w:type="spellStart"/>
      <w:r>
        <w:rPr>
          <w:rFonts w:ascii="Cambria"/>
          <w:b/>
        </w:rPr>
        <w:t>stdio.h</w:t>
      </w:r>
      <w:proofErr w:type="spellEnd"/>
      <w:r>
        <w:rPr>
          <w:rFonts w:ascii="Cambria"/>
          <w:b/>
        </w:rPr>
        <w:t>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#include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&lt;</w:t>
      </w:r>
      <w:proofErr w:type="spellStart"/>
      <w:r>
        <w:rPr>
          <w:rFonts w:ascii="Cambria"/>
          <w:b/>
        </w:rPr>
        <w:t>stdlib.h</w:t>
      </w:r>
      <w:proofErr w:type="spellEnd"/>
      <w:r>
        <w:rPr>
          <w:rFonts w:ascii="Cambria"/>
          <w:b/>
        </w:rPr>
        <w:t>&gt;</w:t>
      </w:r>
    </w:p>
    <w:p w14:paraId="09600AB9" w14:textId="77777777" w:rsidR="00C6205B" w:rsidRDefault="00C6205B" w:rsidP="00C6205B">
      <w:pPr>
        <w:pStyle w:val="BodyText"/>
        <w:spacing w:before="10"/>
        <w:rPr>
          <w:rFonts w:ascii="Cambria"/>
          <w:b/>
          <w:sz w:val="21"/>
        </w:rPr>
      </w:pPr>
    </w:p>
    <w:p w14:paraId="448820AA" w14:textId="77777777" w:rsidR="00C6205B" w:rsidRDefault="00C6205B" w:rsidP="00C6205B">
      <w:pPr>
        <w:spacing w:before="1"/>
        <w:ind w:left="221" w:right="7721"/>
        <w:rPr>
          <w:rFonts w:ascii="Cambria"/>
          <w:b/>
        </w:rPr>
      </w:pPr>
      <w:r>
        <w:rPr>
          <w:rFonts w:ascii="Cambria"/>
          <w:b/>
        </w:rPr>
        <w:t xml:space="preserve">typedef struct Node </w:t>
      </w:r>
      <w:proofErr w:type="gramStart"/>
      <w:r>
        <w:rPr>
          <w:rFonts w:ascii="Cambria"/>
          <w:b/>
        </w:rPr>
        <w:t>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proofErr w:type="gram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key;</w:t>
      </w:r>
    </w:p>
    <w:p w14:paraId="355A0235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value;</w:t>
      </w:r>
    </w:p>
    <w:p w14:paraId="59138D09" w14:textId="77777777" w:rsidR="00C6205B" w:rsidRDefault="00C6205B" w:rsidP="00C6205B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next;</w:t>
      </w:r>
    </w:p>
    <w:p w14:paraId="5E166DAE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Node;</w:t>
      </w:r>
    </w:p>
    <w:p w14:paraId="1D7A9D21" w14:textId="77777777" w:rsidR="00C6205B" w:rsidRDefault="00C6205B" w:rsidP="00C6205B">
      <w:pPr>
        <w:pStyle w:val="BodyText"/>
        <w:rPr>
          <w:rFonts w:ascii="Cambria"/>
          <w:b/>
        </w:rPr>
      </w:pPr>
    </w:p>
    <w:p w14:paraId="03EACA91" w14:textId="77777777" w:rsidR="00C6205B" w:rsidRDefault="00C6205B" w:rsidP="00C6205B">
      <w:pPr>
        <w:ind w:left="221" w:right="7162"/>
        <w:rPr>
          <w:rFonts w:ascii="Cambria"/>
          <w:b/>
        </w:rPr>
      </w:pPr>
      <w:r>
        <w:rPr>
          <w:rFonts w:ascii="Cambria"/>
          <w:b/>
        </w:rPr>
        <w:t xml:space="preserve">typedef struct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 </w:t>
      </w:r>
      <w:proofErr w:type="gramStart"/>
      <w:r>
        <w:rPr>
          <w:rFonts w:ascii="Cambria"/>
          <w:b/>
        </w:rPr>
        <w:t>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proofErr w:type="gram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size;</w:t>
      </w:r>
    </w:p>
    <w:p w14:paraId="6169CC67" w14:textId="77777777" w:rsidR="00C6205B" w:rsidRDefault="00C6205B" w:rsidP="00C6205B">
      <w:pPr>
        <w:spacing w:before="1"/>
        <w:ind w:left="221" w:right="8338"/>
        <w:rPr>
          <w:rFonts w:ascii="Cambria"/>
          <w:b/>
        </w:rPr>
      </w:pPr>
      <w:r>
        <w:rPr>
          <w:rFonts w:ascii="Cambria"/>
          <w:b/>
        </w:rPr>
        <w:t>int count;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Node**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table;</w:t>
      </w:r>
    </w:p>
    <w:p w14:paraId="32D3804F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;</w:t>
      </w:r>
    </w:p>
    <w:p w14:paraId="76EE17F5" w14:textId="77777777" w:rsidR="00C6205B" w:rsidRDefault="00C6205B" w:rsidP="00C6205B">
      <w:pPr>
        <w:pStyle w:val="BodyText"/>
        <w:rPr>
          <w:rFonts w:ascii="Cambria"/>
          <w:b/>
        </w:rPr>
      </w:pPr>
    </w:p>
    <w:p w14:paraId="271A1A3A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proofErr w:type="spellStart"/>
      <w:proofErr w:type="gramStart"/>
      <w:r>
        <w:rPr>
          <w:rFonts w:ascii="Cambria"/>
          <w:b/>
        </w:rPr>
        <w:t>createNode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14:paraId="2F6CDF3D" w14:textId="77777777" w:rsidR="00C6205B" w:rsidRDefault="00C6205B" w:rsidP="00C6205B">
      <w:pPr>
        <w:ind w:left="221" w:right="4988"/>
        <w:rPr>
          <w:rFonts w:ascii="Cambria"/>
          <w:b/>
        </w:rPr>
      </w:pPr>
      <w:r>
        <w:rPr>
          <w:rFonts w:ascii="Cambria"/>
          <w:b/>
        </w:rPr>
        <w:t xml:space="preserve">Node*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= (Node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(Node));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-&gt;key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key;</w:t>
      </w:r>
    </w:p>
    <w:p w14:paraId="7EBCFB87" w14:textId="77777777" w:rsidR="00C6205B" w:rsidRDefault="00C6205B" w:rsidP="00C6205B">
      <w:pPr>
        <w:ind w:left="221" w:right="7304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-&gt;value = value;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-&gt;next = NULL;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</w:p>
    <w:p w14:paraId="330A581D" w14:textId="77777777" w:rsidR="00C6205B" w:rsidRDefault="00C6205B" w:rsidP="00C6205B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EE323EF" w14:textId="77777777" w:rsidR="00C6205B" w:rsidRDefault="00C6205B" w:rsidP="00C6205B">
      <w:pPr>
        <w:pStyle w:val="BodyText"/>
        <w:spacing w:before="10"/>
        <w:rPr>
          <w:rFonts w:ascii="Cambria"/>
          <w:b/>
          <w:sz w:val="21"/>
        </w:rPr>
      </w:pPr>
    </w:p>
    <w:p w14:paraId="5AE641AB" w14:textId="77777777" w:rsidR="00C6205B" w:rsidRDefault="00C6205B" w:rsidP="00C6205B">
      <w:pPr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-3"/>
        </w:rPr>
        <w:t xml:space="preserve"> </w:t>
      </w:r>
      <w:proofErr w:type="spellStart"/>
      <w:proofErr w:type="gramStart"/>
      <w:r>
        <w:rPr>
          <w:rFonts w:ascii="Cambria"/>
          <w:b/>
        </w:rPr>
        <w:t>createTable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size)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{</w:t>
      </w:r>
    </w:p>
    <w:p w14:paraId="4E721FA7" w14:textId="77777777" w:rsidR="00C6205B" w:rsidRDefault="00C6205B" w:rsidP="00C6205B">
      <w:pPr>
        <w:spacing w:before="1"/>
        <w:ind w:left="221" w:right="326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* </w:t>
      </w: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 xml:space="preserve"> = (</w:t>
      </w:r>
      <w:proofErr w:type="spellStart"/>
      <w:r>
        <w:rPr>
          <w:rFonts w:ascii="Cambria"/>
          <w:b/>
        </w:rPr>
        <w:t>HashTable</w:t>
      </w:r>
      <w:proofErr w:type="spellEnd"/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</w:t>
      </w:r>
    </w:p>
    <w:p w14:paraId="0B351E0A" w14:textId="77777777" w:rsidR="00C6205B" w:rsidRDefault="00C6205B" w:rsidP="00C6205B">
      <w:pPr>
        <w:spacing w:before="1"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-&gt;count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0;</w:t>
      </w:r>
    </w:p>
    <w:p w14:paraId="0FCE2D58" w14:textId="77777777" w:rsidR="00C6205B" w:rsidRDefault="00C6205B" w:rsidP="00C6205B">
      <w:pPr>
        <w:ind w:left="221" w:right="4096"/>
        <w:rPr>
          <w:rFonts w:ascii="Cambria"/>
          <w:b/>
        </w:rPr>
      </w:pP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-&gt;table = (Node*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>(Node*) * 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 xml:space="preserve">(int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 xml:space="preserve">0;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 xml:space="preserve">size;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++) {</w:t>
      </w:r>
    </w:p>
    <w:p w14:paraId="73AE35EC" w14:textId="77777777" w:rsidR="00C6205B" w:rsidRDefault="00C6205B" w:rsidP="00C6205B">
      <w:pPr>
        <w:pStyle w:val="BodyText"/>
        <w:rPr>
          <w:rFonts w:ascii="Cambria"/>
          <w:b/>
        </w:rPr>
      </w:pPr>
    </w:p>
    <w:p w14:paraId="7D579E55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14:paraId="25622FF9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2D71822" w14:textId="77777777" w:rsidR="00C6205B" w:rsidRDefault="00C6205B" w:rsidP="00C6205B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newTable</w:t>
      </w:r>
      <w:proofErr w:type="spellEnd"/>
      <w:r>
        <w:rPr>
          <w:rFonts w:ascii="Cambria"/>
          <w:b/>
        </w:rPr>
        <w:t>;</w:t>
      </w:r>
    </w:p>
    <w:p w14:paraId="50C59E6D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85B9FC7" w14:textId="77777777" w:rsidR="00C6205B" w:rsidRDefault="00C6205B" w:rsidP="00C6205B">
      <w:pPr>
        <w:pStyle w:val="BodyText"/>
        <w:rPr>
          <w:rFonts w:ascii="Cambria"/>
          <w:b/>
        </w:rPr>
      </w:pPr>
    </w:p>
    <w:p w14:paraId="7E0D6982" w14:textId="77777777" w:rsidR="00C6205B" w:rsidRDefault="00C6205B" w:rsidP="00C6205B">
      <w:pPr>
        <w:ind w:left="221" w:right="6299"/>
        <w:rPr>
          <w:rFonts w:ascii="Cambria"/>
          <w:b/>
        </w:rPr>
      </w:pPr>
      <w:r>
        <w:rPr>
          <w:rFonts w:ascii="Cambria"/>
          <w:b/>
        </w:rPr>
        <w:t xml:space="preserve">int </w:t>
      </w:r>
      <w:proofErr w:type="spellStart"/>
      <w:proofErr w:type="gramStart"/>
      <w:r>
        <w:rPr>
          <w:rFonts w:ascii="Cambria"/>
          <w:b/>
        </w:rPr>
        <w:t>hashFunction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int key, int size)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key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 size;</w:t>
      </w:r>
    </w:p>
    <w:p w14:paraId="6395A6B9" w14:textId="77777777" w:rsidR="00C6205B" w:rsidRDefault="00C6205B" w:rsidP="00C6205B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F29E2D7" w14:textId="77777777" w:rsidR="00C6205B" w:rsidRDefault="00C6205B" w:rsidP="00C6205B">
      <w:pPr>
        <w:spacing w:before="6" w:line="510" w:lineRule="atLeast"/>
        <w:ind w:left="221" w:right="4446"/>
        <w:rPr>
          <w:rFonts w:ascii="Cambria"/>
          <w:b/>
        </w:rPr>
      </w:pPr>
      <w:r>
        <w:rPr>
          <w:rFonts w:ascii="Cambria"/>
          <w:b/>
        </w:rPr>
        <w:t xml:space="preserve">void </w:t>
      </w: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*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int key, int 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rehash(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*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 {</w:t>
      </w:r>
    </w:p>
    <w:p w14:paraId="04F057EE" w14:textId="77777777" w:rsidR="00C6205B" w:rsidRDefault="00C6205B" w:rsidP="00C6205B">
      <w:pPr>
        <w:spacing w:before="5"/>
        <w:ind w:left="221" w:right="611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proofErr w:type="spellStart"/>
      <w:r>
        <w:rPr>
          <w:rFonts w:ascii="Cambria"/>
          <w:b/>
        </w:rPr>
        <w:t>oldSize</w:t>
      </w:r>
      <w:proofErr w:type="spellEnd"/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5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Node**</w:t>
      </w:r>
      <w:r>
        <w:rPr>
          <w:rFonts w:ascii="Cambria"/>
          <w:b/>
          <w:spacing w:val="-4"/>
        </w:rPr>
        <w:t xml:space="preserve"> </w:t>
      </w:r>
      <w:proofErr w:type="spellStart"/>
      <w:r>
        <w:rPr>
          <w:rFonts w:ascii="Cambria"/>
          <w:b/>
        </w:rPr>
        <w:t>oldTable</w:t>
      </w:r>
      <w:proofErr w:type="spell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-&gt;table;</w:t>
      </w:r>
    </w:p>
    <w:p w14:paraId="136A08D3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65E14571" w14:textId="77777777" w:rsidR="00C6205B" w:rsidRDefault="00C6205B" w:rsidP="00C6205B">
      <w:pPr>
        <w:ind w:left="221" w:right="3644"/>
        <w:rPr>
          <w:rFonts w:ascii="Cambria"/>
          <w:b/>
        </w:rPr>
      </w:pPr>
      <w:r>
        <w:rPr>
          <w:rFonts w:ascii="Cambria"/>
          <w:b/>
        </w:rPr>
        <w:t>// New size is typically a prime number or double the old size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newSize</w:t>
      </w:r>
      <w:proofErr w:type="spellEnd"/>
      <w:r>
        <w:rPr>
          <w:rFonts w:ascii="Cambria"/>
          <w:b/>
        </w:rPr>
        <w:t xml:space="preserve"> 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oldSize</w:t>
      </w:r>
      <w:proofErr w:type="spellEnd"/>
      <w:r>
        <w:rPr>
          <w:rFonts w:ascii="Cambria"/>
          <w:b/>
        </w:rPr>
        <w:t xml:space="preserve"> * 2;</w:t>
      </w:r>
    </w:p>
    <w:p w14:paraId="0E31E223" w14:textId="77777777" w:rsidR="00C6205B" w:rsidRDefault="00C6205B" w:rsidP="00C6205B">
      <w:pPr>
        <w:ind w:left="221" w:right="3610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 = (Node*</w:t>
      </w:r>
      <w:proofErr w:type="gramStart"/>
      <w:r>
        <w:rPr>
          <w:rFonts w:ascii="Cambria"/>
          <w:b/>
        </w:rPr>
        <w:t>*)malloc</w:t>
      </w:r>
      <w:proofErr w:type="gram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sizeof</w:t>
      </w:r>
      <w:proofErr w:type="spellEnd"/>
      <w:r>
        <w:rPr>
          <w:rFonts w:ascii="Cambria"/>
          <w:b/>
        </w:rPr>
        <w:t xml:space="preserve">(Node*) * </w:t>
      </w:r>
      <w:proofErr w:type="spellStart"/>
      <w:r>
        <w:rPr>
          <w:rFonts w:ascii="Cambria"/>
          <w:b/>
        </w:rPr>
        <w:t>newSize</w:t>
      </w:r>
      <w:proofErr w:type="spellEnd"/>
      <w:r>
        <w:rPr>
          <w:rFonts w:ascii="Cambria"/>
          <w:b/>
        </w:rPr>
        <w:t>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</w:rPr>
        <w:t>newSize</w:t>
      </w:r>
      <w:proofErr w:type="spellEnd"/>
      <w:r>
        <w:rPr>
          <w:rFonts w:ascii="Cambria"/>
          <w:b/>
        </w:rPr>
        <w:t>;</w:t>
      </w:r>
    </w:p>
    <w:p w14:paraId="2ABD0347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-&gt;count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0;</w:t>
      </w:r>
    </w:p>
    <w:p w14:paraId="303374DD" w14:textId="77777777" w:rsidR="00C6205B" w:rsidRDefault="00C6205B" w:rsidP="00C6205B">
      <w:pPr>
        <w:ind w:left="221" w:right="6752"/>
        <w:rPr>
          <w:rFonts w:ascii="Cambria"/>
          <w:b/>
        </w:rPr>
      </w:pPr>
      <w:r>
        <w:rPr>
          <w:rFonts w:ascii="Cambria"/>
          <w:b/>
        </w:rPr>
        <w:t xml:space="preserve">for (int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= 0;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&lt; </w:t>
      </w:r>
      <w:proofErr w:type="spellStart"/>
      <w:r>
        <w:rPr>
          <w:rFonts w:ascii="Cambria"/>
          <w:b/>
        </w:rPr>
        <w:t>newSize</w:t>
      </w:r>
      <w:proofErr w:type="spellEnd"/>
      <w:r>
        <w:rPr>
          <w:rFonts w:ascii="Cambria"/>
          <w:b/>
        </w:rPr>
        <w:t xml:space="preserve">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++) </w:t>
      </w:r>
      <w:proofErr w:type="gramStart"/>
      <w:r>
        <w:rPr>
          <w:rFonts w:ascii="Cambria"/>
          <w:b/>
        </w:rPr>
        <w:t>{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proofErr w:type="gram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14:paraId="4117135C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D4E786E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66EDCCB" w14:textId="77777777" w:rsidR="00C6205B" w:rsidRDefault="00C6205B" w:rsidP="00C6205B">
      <w:pPr>
        <w:pStyle w:val="BodyText"/>
        <w:spacing w:before="3"/>
        <w:rPr>
          <w:rFonts w:ascii="Cambria"/>
          <w:b/>
          <w:sz w:val="21"/>
        </w:rPr>
      </w:pPr>
    </w:p>
    <w:p w14:paraId="56192080" w14:textId="77777777" w:rsidR="00C6205B" w:rsidRDefault="00C6205B" w:rsidP="00C6205B">
      <w:pPr>
        <w:spacing w:before="101"/>
        <w:ind w:left="221" w:right="6845"/>
        <w:rPr>
          <w:rFonts w:ascii="Cambria"/>
          <w:b/>
        </w:rPr>
      </w:pPr>
      <w:r>
        <w:rPr>
          <w:rFonts w:ascii="Cambria"/>
          <w:b/>
        </w:rPr>
        <w:t xml:space="preserve">for (int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= 0;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&lt; </w:t>
      </w:r>
      <w:proofErr w:type="spellStart"/>
      <w:r>
        <w:rPr>
          <w:rFonts w:ascii="Cambria"/>
          <w:b/>
        </w:rPr>
        <w:t>oldSize</w:t>
      </w:r>
      <w:proofErr w:type="spellEnd"/>
      <w:r>
        <w:rPr>
          <w:rFonts w:ascii="Cambria"/>
          <w:b/>
        </w:rPr>
        <w:t xml:space="preserve">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++) </w:t>
      </w:r>
      <w:proofErr w:type="gramStart"/>
      <w:r>
        <w:rPr>
          <w:rFonts w:ascii="Cambria"/>
          <w:b/>
        </w:rPr>
        <w:t>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</w:t>
      </w:r>
      <w:proofErr w:type="gramEnd"/>
      <w:r>
        <w:rPr>
          <w:rFonts w:ascii="Cambria"/>
          <w:b/>
        </w:rPr>
        <w:t xml:space="preserve">* current = </w:t>
      </w:r>
      <w:proofErr w:type="spellStart"/>
      <w:r>
        <w:rPr>
          <w:rFonts w:ascii="Cambria"/>
          <w:b/>
        </w:rPr>
        <w:t>oldTable</w:t>
      </w:r>
      <w:proofErr w:type="spellEnd"/>
      <w:r>
        <w:rPr>
          <w:rFonts w:ascii="Cambria"/>
          <w:b/>
        </w:rPr>
        <w:t>[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{</w:t>
      </w:r>
    </w:p>
    <w:p w14:paraId="1D00B6A7" w14:textId="77777777" w:rsidR="00C6205B" w:rsidRDefault="00C6205B" w:rsidP="00C6205B">
      <w:pPr>
        <w:ind w:left="221" w:right="4885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current-&gt;key, current-&gt;value);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14:paraId="3F6BEA94" w14:textId="77777777" w:rsidR="00C6205B" w:rsidRDefault="00C6205B" w:rsidP="00C6205B">
      <w:pPr>
        <w:pStyle w:val="BodyText"/>
        <w:rPr>
          <w:rFonts w:ascii="Cambria"/>
          <w:b/>
        </w:rPr>
      </w:pPr>
    </w:p>
    <w:p w14:paraId="2A12F54D" w14:textId="77777777" w:rsidR="00C6205B" w:rsidRDefault="00C6205B" w:rsidP="00C6205B">
      <w:pPr>
        <w:ind w:left="221" w:right="7365"/>
        <w:rPr>
          <w:rFonts w:ascii="Cambria"/>
          <w:b/>
        </w:rPr>
      </w:pPr>
      <w:r>
        <w:rPr>
          <w:rFonts w:ascii="Cambria"/>
          <w:b/>
        </w:rPr>
        <w:t>current = current-&gt;next;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free(temp);</w:t>
      </w:r>
    </w:p>
    <w:p w14:paraId="34595407" w14:textId="77777777" w:rsidR="00C6205B" w:rsidRDefault="00C6205B" w:rsidP="00C6205B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1F96E34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9059CAE" w14:textId="77777777" w:rsidR="00C6205B" w:rsidRDefault="00C6205B" w:rsidP="00C6205B">
      <w:pPr>
        <w:pStyle w:val="BodyText"/>
        <w:spacing w:before="11"/>
        <w:rPr>
          <w:rFonts w:ascii="Cambria"/>
          <w:b/>
          <w:sz w:val="21"/>
        </w:rPr>
      </w:pPr>
    </w:p>
    <w:p w14:paraId="2758863F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free(</w:t>
      </w:r>
      <w:proofErr w:type="spellStart"/>
      <w:r>
        <w:rPr>
          <w:rFonts w:ascii="Cambria"/>
          <w:b/>
        </w:rPr>
        <w:t>oldTable</w:t>
      </w:r>
      <w:proofErr w:type="spellEnd"/>
      <w:r>
        <w:rPr>
          <w:rFonts w:ascii="Cambria"/>
          <w:b/>
        </w:rPr>
        <w:t>);</w:t>
      </w:r>
    </w:p>
    <w:p w14:paraId="0A22D9DC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60C7E85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585EBDF5" w14:textId="77777777" w:rsidR="00C6205B" w:rsidRDefault="00C6205B" w:rsidP="00C6205B">
      <w:pPr>
        <w:ind w:left="221" w:right="4209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6"/>
        </w:rPr>
        <w:t xml:space="preserve"> </w:t>
      </w: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5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if ((float)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-&gt;count /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 &gt;= 0.75)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rehash(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);</w:t>
      </w:r>
    </w:p>
    <w:p w14:paraId="45AA53C5" w14:textId="77777777" w:rsidR="00C6205B" w:rsidRDefault="00C6205B" w:rsidP="00C6205B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25C7865" w14:textId="77777777" w:rsidR="00C6205B" w:rsidRDefault="00C6205B" w:rsidP="00C6205B">
      <w:pPr>
        <w:pStyle w:val="BodyText"/>
        <w:rPr>
          <w:rFonts w:ascii="Cambria"/>
          <w:b/>
        </w:rPr>
      </w:pPr>
    </w:p>
    <w:p w14:paraId="20838DA4" w14:textId="77777777" w:rsidR="00C6205B" w:rsidRDefault="00C6205B" w:rsidP="00C6205B">
      <w:pPr>
        <w:ind w:left="221" w:right="4493"/>
        <w:rPr>
          <w:rFonts w:ascii="Cambria"/>
          <w:b/>
        </w:rPr>
      </w:pPr>
      <w:r>
        <w:rPr>
          <w:rFonts w:ascii="Cambria"/>
          <w:b/>
        </w:rPr>
        <w:t xml:space="preserve">int 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 xml:space="preserve"> = </w:t>
      </w:r>
      <w:proofErr w:type="spellStart"/>
      <w:proofErr w:type="gramStart"/>
      <w:r>
        <w:rPr>
          <w:rFonts w:ascii="Cambria"/>
          <w:b/>
        </w:rPr>
        <w:t>hashFunction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 xml:space="preserve">key,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 xml:space="preserve">Node*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 =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createNode</w:t>
      </w:r>
      <w:proofErr w:type="spellEnd"/>
      <w:r>
        <w:rPr>
          <w:rFonts w:ascii="Cambria"/>
          <w:b/>
        </w:rPr>
        <w:t>(key,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value);</w:t>
      </w:r>
    </w:p>
    <w:p w14:paraId="71DD82F9" w14:textId="77777777" w:rsidR="00C6205B" w:rsidRDefault="00C6205B" w:rsidP="00C6205B">
      <w:pPr>
        <w:ind w:left="221" w:right="4969"/>
        <w:rPr>
          <w:rFonts w:ascii="Cambria"/>
          <w:b/>
        </w:rPr>
      </w:pP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 xml:space="preserve">-&gt;next =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>];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 xml:space="preserve">] = </w:t>
      </w:r>
      <w:proofErr w:type="spellStart"/>
      <w:r>
        <w:rPr>
          <w:rFonts w:ascii="Cambria"/>
          <w:b/>
        </w:rPr>
        <w:t>newNode</w:t>
      </w:r>
      <w:proofErr w:type="spellEnd"/>
      <w:r>
        <w:rPr>
          <w:rFonts w:ascii="Cambria"/>
          <w:b/>
        </w:rPr>
        <w:t>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-&gt;count++;</w:t>
      </w:r>
    </w:p>
    <w:p w14:paraId="59F685B6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1748FAD" w14:textId="77777777" w:rsidR="00C6205B" w:rsidRDefault="00C6205B" w:rsidP="00C6205B">
      <w:pPr>
        <w:pStyle w:val="BodyText"/>
        <w:rPr>
          <w:rFonts w:ascii="Cambria"/>
          <w:b/>
        </w:rPr>
      </w:pPr>
    </w:p>
    <w:p w14:paraId="4FB8C3A7" w14:textId="77777777" w:rsidR="00C6205B" w:rsidRDefault="00C6205B" w:rsidP="00C6205B">
      <w:pPr>
        <w:spacing w:line="257" w:lineRule="exact"/>
        <w:ind w:left="221"/>
        <w:jc w:val="both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proofErr w:type="gramStart"/>
      <w:r>
        <w:rPr>
          <w:rFonts w:ascii="Cambria"/>
          <w:b/>
        </w:rPr>
        <w:t>search(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7E36B568" w14:textId="77777777" w:rsidR="00C6205B" w:rsidRDefault="00C6205B" w:rsidP="00C6205B">
      <w:pPr>
        <w:ind w:left="221" w:right="4498"/>
        <w:jc w:val="both"/>
        <w:rPr>
          <w:rFonts w:ascii="Cambria"/>
          <w:b/>
        </w:rPr>
      </w:pPr>
      <w:r>
        <w:rPr>
          <w:rFonts w:ascii="Cambria"/>
          <w:b/>
        </w:rPr>
        <w:t xml:space="preserve">int 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 xml:space="preserve"> = </w:t>
      </w:r>
      <w:proofErr w:type="spellStart"/>
      <w:proofErr w:type="gramStart"/>
      <w:r>
        <w:rPr>
          <w:rFonts w:ascii="Cambria"/>
          <w:b/>
        </w:rPr>
        <w:t>hashFunction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 xml:space="preserve">key,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>];</w:t>
      </w:r>
    </w:p>
    <w:p w14:paraId="13DA4B86" w14:textId="77777777" w:rsidR="00C6205B" w:rsidRDefault="00C6205B" w:rsidP="00C6205B">
      <w:pPr>
        <w:ind w:left="221" w:right="7287"/>
        <w:jc w:val="both"/>
        <w:rPr>
          <w:rFonts w:ascii="Cambria"/>
          <w:b/>
        </w:rPr>
      </w:pPr>
      <w:r>
        <w:rPr>
          <w:rFonts w:ascii="Cambria"/>
          <w:b/>
        </w:rPr>
        <w:t>while (</w:t>
      </w:r>
      <w:proofErr w:type="gramStart"/>
      <w:r>
        <w:rPr>
          <w:rFonts w:ascii="Cambria"/>
          <w:b/>
        </w:rPr>
        <w:t>current !</w:t>
      </w:r>
      <w:proofErr w:type="gramEnd"/>
      <w:r>
        <w:rPr>
          <w:rFonts w:ascii="Cambria"/>
          <w:b/>
        </w:rPr>
        <w:t>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 (current-&gt;key ==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current-&gt;value;</w:t>
      </w:r>
    </w:p>
    <w:p w14:paraId="38900728" w14:textId="77777777" w:rsidR="00C6205B" w:rsidRDefault="00C6205B" w:rsidP="00C6205B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086F5B35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330AB348" w14:textId="77777777" w:rsidR="00C6205B" w:rsidRDefault="00C6205B" w:rsidP="00C6205B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C8C9F62" w14:textId="77777777" w:rsidR="00C6205B" w:rsidRDefault="00C6205B" w:rsidP="00C6205B">
      <w:pPr>
        <w:pStyle w:val="BodyText"/>
        <w:rPr>
          <w:rFonts w:ascii="Cambria"/>
          <w:b/>
        </w:rPr>
      </w:pPr>
    </w:p>
    <w:p w14:paraId="79CB3E5A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-1;</w:t>
      </w:r>
    </w:p>
    <w:p w14:paraId="0523F50A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F7C3B4D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6BFBDB6D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proofErr w:type="gramStart"/>
      <w:r>
        <w:rPr>
          <w:rFonts w:ascii="Cambria"/>
          <w:b/>
        </w:rPr>
        <w:t>delete(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-4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381DD85D" w14:textId="77777777" w:rsidR="00C6205B" w:rsidRDefault="00C6205B" w:rsidP="00C6205B">
      <w:pPr>
        <w:ind w:left="221" w:right="4498"/>
        <w:rPr>
          <w:rFonts w:ascii="Cambria"/>
          <w:b/>
        </w:rPr>
      </w:pPr>
      <w:r>
        <w:rPr>
          <w:rFonts w:ascii="Cambria"/>
          <w:b/>
        </w:rPr>
        <w:t xml:space="preserve">int 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 xml:space="preserve"> = </w:t>
      </w:r>
      <w:proofErr w:type="spellStart"/>
      <w:proofErr w:type="gramStart"/>
      <w:r>
        <w:rPr>
          <w:rFonts w:ascii="Cambria"/>
          <w:b/>
        </w:rPr>
        <w:t>hashFunction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 xml:space="preserve">key,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9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6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>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 xml:space="preserve">Node* 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 xml:space="preserve">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14:paraId="6C0233AF" w14:textId="77777777" w:rsidR="00C6205B" w:rsidRDefault="00C6205B" w:rsidP="00C6205B">
      <w:pPr>
        <w:spacing w:before="1"/>
        <w:ind w:left="221" w:right="4884"/>
        <w:rPr>
          <w:rFonts w:ascii="Cambria"/>
          <w:b/>
        </w:rPr>
      </w:pPr>
      <w:r>
        <w:rPr>
          <w:rFonts w:ascii="Cambria"/>
          <w:b/>
        </w:rPr>
        <w:t>while (</w:t>
      </w:r>
      <w:proofErr w:type="gramStart"/>
      <w:r>
        <w:rPr>
          <w:rFonts w:ascii="Cambria"/>
          <w:b/>
        </w:rPr>
        <w:t>current !</w:t>
      </w:r>
      <w:proofErr w:type="gramEnd"/>
      <w:r>
        <w:rPr>
          <w:rFonts w:ascii="Cambria"/>
          <w:b/>
        </w:rPr>
        <w:t>= NULL &amp;&amp; current-&gt;key != key) {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14:paraId="2B85C0DA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454443D6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6EB3E02" w14:textId="77777777" w:rsidR="00C6205B" w:rsidRDefault="00C6205B" w:rsidP="00C6205B">
      <w:pPr>
        <w:spacing w:before="1"/>
        <w:ind w:left="221" w:right="7669"/>
        <w:rPr>
          <w:rFonts w:ascii="Cambria"/>
          <w:b/>
        </w:rPr>
      </w:pPr>
      <w:r>
        <w:rPr>
          <w:rFonts w:ascii="Cambria"/>
          <w:b/>
        </w:rPr>
        <w:t xml:space="preserve">if (current == NULL) </w:t>
      </w:r>
      <w:proofErr w:type="gramStart"/>
      <w:r>
        <w:rPr>
          <w:rFonts w:ascii="Cambria"/>
          <w:b/>
        </w:rPr>
        <w:t>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</w:t>
      </w:r>
      <w:proofErr w:type="gramEnd"/>
      <w:r>
        <w:rPr>
          <w:rFonts w:ascii="Cambria"/>
          <w:b/>
        </w:rPr>
        <w:t>;</w:t>
      </w:r>
    </w:p>
    <w:p w14:paraId="69B6C7B0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4179989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3869D424" w14:textId="77777777" w:rsidR="00C6205B" w:rsidRDefault="00C6205B" w:rsidP="00C6205B">
      <w:pPr>
        <w:spacing w:before="1"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hashIndex</w:t>
      </w:r>
      <w:proofErr w:type="spellEnd"/>
      <w:r>
        <w:rPr>
          <w:rFonts w:ascii="Cambria"/>
          <w:b/>
        </w:rPr>
        <w:t>]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current-&gt;next;</w:t>
      </w:r>
    </w:p>
    <w:p w14:paraId="4EFC4BD5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else {</w:t>
      </w:r>
    </w:p>
    <w:p w14:paraId="3FF613A7" w14:textId="77777777" w:rsidR="00C6205B" w:rsidRDefault="00C6205B" w:rsidP="00C6205B">
      <w:pPr>
        <w:spacing w:before="2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prev</w:t>
      </w:r>
      <w:proofErr w:type="spellEnd"/>
      <w:r>
        <w:rPr>
          <w:rFonts w:ascii="Cambria"/>
          <w:b/>
        </w:rPr>
        <w:t>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5E5CCF5F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98C6A52" w14:textId="77777777" w:rsidR="00C6205B" w:rsidRDefault="00C6205B" w:rsidP="00C6205B">
      <w:pPr>
        <w:pStyle w:val="BodyText"/>
        <w:spacing w:before="3"/>
        <w:rPr>
          <w:rFonts w:ascii="Cambria"/>
          <w:b/>
          <w:sz w:val="21"/>
        </w:rPr>
      </w:pPr>
    </w:p>
    <w:p w14:paraId="0AD79A78" w14:textId="77777777" w:rsidR="00C6205B" w:rsidRDefault="00C6205B" w:rsidP="00C6205B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0C4D966F" w14:textId="77777777" w:rsidR="00C6205B" w:rsidRDefault="00C6205B" w:rsidP="00C6205B">
      <w:pPr>
        <w:ind w:left="221" w:right="7803"/>
        <w:rPr>
          <w:rFonts w:ascii="Cambria"/>
          <w:b/>
        </w:rPr>
      </w:pPr>
      <w:r>
        <w:rPr>
          <w:rFonts w:ascii="Cambria"/>
          <w:b/>
        </w:rPr>
        <w:t>free(current);</w:t>
      </w:r>
      <w:r>
        <w:rPr>
          <w:rFonts w:ascii="Cambria"/>
          <w:b/>
          <w:spacing w:val="1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-&gt;count--;</w:t>
      </w:r>
    </w:p>
    <w:p w14:paraId="1790D394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A119189" w14:textId="77777777" w:rsidR="00C6205B" w:rsidRDefault="00C6205B" w:rsidP="00C6205B">
      <w:pPr>
        <w:pStyle w:val="BodyText"/>
        <w:spacing w:before="11"/>
        <w:rPr>
          <w:rFonts w:ascii="Cambria"/>
          <w:b/>
          <w:sz w:val="21"/>
        </w:rPr>
      </w:pPr>
    </w:p>
    <w:p w14:paraId="7F08F428" w14:textId="77777777" w:rsidR="00C6205B" w:rsidRDefault="00C6205B" w:rsidP="00C6205B">
      <w:pPr>
        <w:ind w:left="221" w:right="5769"/>
        <w:rPr>
          <w:rFonts w:ascii="Cambria"/>
          <w:b/>
        </w:rPr>
      </w:pPr>
      <w:r>
        <w:rPr>
          <w:rFonts w:ascii="Cambria"/>
          <w:b/>
        </w:rPr>
        <w:t xml:space="preserve">void </w:t>
      </w:r>
      <w:proofErr w:type="spellStart"/>
      <w:proofErr w:type="gramStart"/>
      <w:r>
        <w:rPr>
          <w:rFonts w:ascii="Cambria"/>
          <w:b/>
        </w:rPr>
        <w:t>freeTable</w:t>
      </w:r>
      <w:proofErr w:type="spellEnd"/>
      <w:r>
        <w:rPr>
          <w:rFonts w:ascii="Cambria"/>
          <w:b/>
        </w:rPr>
        <w:t>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*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 xml:space="preserve">for (int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= 0;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 xml:space="preserve"> &lt;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 xml:space="preserve">-&gt;size; 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++) 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 xml:space="preserve">Node* current =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-&gt;table[</w:t>
      </w:r>
      <w:proofErr w:type="spellStart"/>
      <w:r>
        <w:rPr>
          <w:rFonts w:ascii="Cambria"/>
          <w:b/>
        </w:rPr>
        <w:t>i</w:t>
      </w:r>
      <w:proofErr w:type="spellEnd"/>
      <w:r>
        <w:rPr>
          <w:rFonts w:ascii="Cambria"/>
          <w:b/>
        </w:rPr>
        <w:t>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14:paraId="158B9600" w14:textId="77777777" w:rsidR="00C6205B" w:rsidRDefault="00C6205B" w:rsidP="00C6205B">
      <w:pPr>
        <w:spacing w:before="1"/>
        <w:ind w:left="221" w:right="7371"/>
        <w:rPr>
          <w:rFonts w:ascii="Cambria"/>
          <w:b/>
        </w:rPr>
      </w:pPr>
      <w:r>
        <w:rPr>
          <w:rFonts w:ascii="Cambria"/>
          <w:b/>
        </w:rPr>
        <w:t>Node* temp = current;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current-&gt;next;</w:t>
      </w:r>
    </w:p>
    <w:p w14:paraId="27062E08" w14:textId="77777777" w:rsidR="00C6205B" w:rsidRDefault="00C6205B" w:rsidP="00C6205B">
      <w:pPr>
        <w:pStyle w:val="BodyText"/>
        <w:spacing w:before="10"/>
        <w:rPr>
          <w:rFonts w:ascii="Cambria"/>
          <w:b/>
          <w:sz w:val="21"/>
        </w:rPr>
      </w:pPr>
    </w:p>
    <w:p w14:paraId="3320ACF1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free(temp);</w:t>
      </w:r>
    </w:p>
    <w:p w14:paraId="079770B2" w14:textId="77777777" w:rsidR="00C6205B" w:rsidRDefault="00C6205B" w:rsidP="00C6205B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7CB19A8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5A41654" w14:textId="77777777" w:rsidR="00C6205B" w:rsidRDefault="00C6205B" w:rsidP="00C6205B">
      <w:pPr>
        <w:spacing w:before="2"/>
        <w:ind w:left="221" w:right="7419"/>
        <w:rPr>
          <w:rFonts w:ascii="Cambria"/>
          <w:b/>
        </w:rPr>
      </w:pPr>
      <w:r>
        <w:rPr>
          <w:rFonts w:ascii="Cambria"/>
          <w:b/>
        </w:rPr>
        <w:t>free(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-&gt;table);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);</w:t>
      </w:r>
    </w:p>
    <w:p w14:paraId="22F95541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248760E" w14:textId="77777777" w:rsidR="00C6205B" w:rsidRDefault="00C6205B" w:rsidP="00C6205B">
      <w:pPr>
        <w:pStyle w:val="BodyText"/>
        <w:rPr>
          <w:rFonts w:ascii="Cambria"/>
          <w:b/>
        </w:rPr>
      </w:pPr>
    </w:p>
    <w:p w14:paraId="40E5CFF3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proofErr w:type="gramStart"/>
      <w:r>
        <w:rPr>
          <w:rFonts w:ascii="Cambria"/>
          <w:b/>
        </w:rPr>
        <w:t>main(</w:t>
      </w:r>
      <w:proofErr w:type="gramEnd"/>
      <w:r>
        <w:rPr>
          <w:rFonts w:ascii="Cambria"/>
          <w:b/>
        </w:rPr>
        <w:t>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4B678773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*</w:t>
      </w:r>
      <w:r>
        <w:rPr>
          <w:rFonts w:ascii="Cambria"/>
          <w:b/>
          <w:spacing w:val="-1"/>
        </w:rPr>
        <w:t xml:space="preserve"> 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proofErr w:type="spellStart"/>
      <w:proofErr w:type="gramStart"/>
      <w:r>
        <w:rPr>
          <w:rFonts w:ascii="Cambria"/>
          <w:b/>
        </w:rPr>
        <w:t>createTable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5);</w:t>
      </w:r>
    </w:p>
    <w:p w14:paraId="5DC42F60" w14:textId="77777777" w:rsidR="00C6205B" w:rsidRDefault="00C6205B" w:rsidP="00C6205B">
      <w:pPr>
        <w:pStyle w:val="BodyText"/>
        <w:rPr>
          <w:rFonts w:ascii="Cambria"/>
          <w:b/>
        </w:rPr>
      </w:pPr>
    </w:p>
    <w:p w14:paraId="4A5A6598" w14:textId="77777777" w:rsidR="00C6205B" w:rsidRDefault="00C6205B" w:rsidP="00C6205B">
      <w:pPr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1,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10);</w:t>
      </w:r>
    </w:p>
    <w:p w14:paraId="08F84B65" w14:textId="77777777" w:rsidR="00C6205B" w:rsidRDefault="00C6205B" w:rsidP="00C6205B">
      <w:pPr>
        <w:spacing w:before="1"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2,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20);</w:t>
      </w:r>
    </w:p>
    <w:p w14:paraId="387106A2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3,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30);</w:t>
      </w:r>
    </w:p>
    <w:p w14:paraId="63183D61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4,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40);</w:t>
      </w:r>
    </w:p>
    <w:p w14:paraId="33F7ABD9" w14:textId="77777777" w:rsidR="00C6205B" w:rsidRDefault="00C6205B" w:rsidP="00C6205B">
      <w:pPr>
        <w:spacing w:before="2"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5,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50);</w:t>
      </w:r>
    </w:p>
    <w:p w14:paraId="3F88761B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60);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//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This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should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trigger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rehashing</w:t>
      </w:r>
    </w:p>
    <w:p w14:paraId="7127AE37" w14:textId="77777777" w:rsidR="00C6205B" w:rsidRDefault="00C6205B" w:rsidP="00C6205B">
      <w:pPr>
        <w:pStyle w:val="BodyText"/>
        <w:rPr>
          <w:rFonts w:ascii="Cambria"/>
          <w:b/>
        </w:rPr>
      </w:pPr>
    </w:p>
    <w:p w14:paraId="1A536DF7" w14:textId="77777777" w:rsidR="00C6205B" w:rsidRDefault="00C6205B" w:rsidP="00C6205B">
      <w:pPr>
        <w:ind w:left="221" w:right="4386"/>
        <w:jc w:val="both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"Value for key 1: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1));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 for key 2: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2));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 for key 3: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3));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 for key 4: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4));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 for key 5: %d\n", 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 5));</w:t>
      </w:r>
      <w:r>
        <w:rPr>
          <w:rFonts w:ascii="Cambria"/>
          <w:b/>
          <w:spacing w:val="-46"/>
        </w:rPr>
        <w:t xml:space="preserve"> </w:t>
      </w:r>
      <w:proofErr w:type="spell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("Value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6: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6));</w:t>
      </w:r>
    </w:p>
    <w:p w14:paraId="0DAE6B7C" w14:textId="77777777" w:rsidR="00C6205B" w:rsidRDefault="00C6205B" w:rsidP="00C6205B">
      <w:pPr>
        <w:pStyle w:val="BodyText"/>
        <w:spacing w:before="2"/>
        <w:rPr>
          <w:rFonts w:ascii="Cambria"/>
          <w:b/>
        </w:rPr>
      </w:pPr>
    </w:p>
    <w:p w14:paraId="775E23D9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delete(</w:t>
      </w:r>
      <w:proofErr w:type="spellStart"/>
      <w:proofErr w:type="gramEnd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3);</w:t>
      </w:r>
    </w:p>
    <w:p w14:paraId="719237B0" w14:textId="77777777" w:rsidR="00C6205B" w:rsidRDefault="00C6205B" w:rsidP="00C6205B">
      <w:pPr>
        <w:spacing w:line="257" w:lineRule="exact"/>
        <w:ind w:left="221"/>
        <w:rPr>
          <w:rFonts w:ascii="Cambria"/>
          <w:b/>
        </w:rPr>
      </w:pPr>
      <w:proofErr w:type="spellStart"/>
      <w:proofErr w:type="gramStart"/>
      <w:r>
        <w:rPr>
          <w:rFonts w:ascii="Cambria"/>
          <w:b/>
        </w:rPr>
        <w:t>printf</w:t>
      </w:r>
      <w:proofErr w:type="spellEnd"/>
      <w:r>
        <w:rPr>
          <w:rFonts w:ascii="Cambria"/>
          <w:b/>
        </w:rPr>
        <w:t>(</w:t>
      </w:r>
      <w:proofErr w:type="gramEnd"/>
      <w:r>
        <w:rPr>
          <w:rFonts w:ascii="Cambria"/>
          <w:b/>
        </w:rPr>
        <w:t>"Value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3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after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deletion: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3));</w:t>
      </w:r>
    </w:p>
    <w:p w14:paraId="116F3E85" w14:textId="77777777" w:rsidR="00C6205B" w:rsidRDefault="00C6205B" w:rsidP="00C6205B">
      <w:pPr>
        <w:pStyle w:val="BodyText"/>
        <w:spacing w:before="1"/>
        <w:rPr>
          <w:rFonts w:ascii="Cambria"/>
          <w:b/>
        </w:rPr>
      </w:pPr>
    </w:p>
    <w:p w14:paraId="73BE3739" w14:textId="77777777" w:rsidR="00C6205B" w:rsidRDefault="00C6205B" w:rsidP="00C6205B">
      <w:pPr>
        <w:ind w:left="221" w:right="7563"/>
        <w:rPr>
          <w:rFonts w:ascii="Cambria"/>
          <w:b/>
        </w:rPr>
      </w:pPr>
      <w:proofErr w:type="spellStart"/>
      <w:r>
        <w:rPr>
          <w:rFonts w:ascii="Cambria"/>
          <w:b/>
        </w:rPr>
        <w:t>freeTable</w:t>
      </w:r>
      <w:proofErr w:type="spellEnd"/>
      <w:r>
        <w:rPr>
          <w:rFonts w:ascii="Cambria"/>
          <w:b/>
        </w:rPr>
        <w:t>(</w:t>
      </w:r>
      <w:proofErr w:type="spellStart"/>
      <w:r>
        <w:rPr>
          <w:rFonts w:ascii="Cambria"/>
          <w:b/>
        </w:rPr>
        <w:t>hashTable</w:t>
      </w:r>
      <w:proofErr w:type="spellEnd"/>
      <w:r>
        <w:rPr>
          <w:rFonts w:ascii="Cambria"/>
          <w:b/>
        </w:rPr>
        <w:t>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14:paraId="63598DC6" w14:textId="77777777" w:rsidR="00C6205B" w:rsidRDefault="00C6205B" w:rsidP="00C6205B">
      <w:pPr>
        <w:pStyle w:val="BodyText"/>
        <w:spacing w:before="10"/>
        <w:rPr>
          <w:rFonts w:ascii="Cambria"/>
          <w:b/>
          <w:sz w:val="21"/>
        </w:rPr>
      </w:pPr>
    </w:p>
    <w:p w14:paraId="7DA0DFBC" w14:textId="77777777" w:rsidR="00C6205B" w:rsidRDefault="00C6205B" w:rsidP="00C6205B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FB42456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CE2C697" w14:textId="77777777" w:rsidR="00C6205B" w:rsidRDefault="00C6205B" w:rsidP="00C6205B">
      <w:pPr>
        <w:spacing w:before="101"/>
        <w:rPr>
          <w:rFonts w:ascii="Cambria"/>
          <w:b/>
        </w:rPr>
      </w:pPr>
      <w:r>
        <w:rPr>
          <w:rFonts w:ascii="Cambria"/>
          <w:b/>
        </w:rPr>
        <w:lastRenderedPageBreak/>
        <w:t>OUTPUT:</w:t>
      </w:r>
    </w:p>
    <w:p w14:paraId="02E97669" w14:textId="77777777" w:rsidR="00C6205B" w:rsidRDefault="00C6205B" w:rsidP="00C6205B">
      <w:pPr>
        <w:pStyle w:val="BodyText"/>
        <w:rPr>
          <w:rFonts w:ascii="Cambria"/>
          <w:b/>
          <w:sz w:val="20"/>
        </w:rPr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0BF1AE2B" wp14:editId="51B34DD5">
            <wp:simplePos x="0" y="0"/>
            <wp:positionH relativeFrom="page">
              <wp:posOffset>748665</wp:posOffset>
            </wp:positionH>
            <wp:positionV relativeFrom="paragraph">
              <wp:posOffset>380365</wp:posOffset>
            </wp:positionV>
            <wp:extent cx="4440555" cy="1095375"/>
            <wp:effectExtent l="0" t="0" r="0" b="0"/>
            <wp:wrapTopAndBottom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5.png"/>
                    <pic:cNvPicPr>
                      <a:picLocks noChangeAspect="1"/>
                    </pic:cNvPicPr>
                  </pic:nvPicPr>
                  <pic:blipFill>
                    <a:blip r:embed="rId62" cstate="print"/>
                    <a:srcRect t="18293" b="11585"/>
                    <a:stretch>
                      <a:fillRect/>
                    </a:stretch>
                  </pic:blipFill>
                  <pic:spPr>
                    <a:xfrm>
                      <a:off x="0" y="0"/>
                      <a:ext cx="444045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04EAB" w14:textId="77777777" w:rsidR="00C6205B" w:rsidRDefault="00C6205B" w:rsidP="00C6205B">
      <w:pPr>
        <w:pStyle w:val="BodyText"/>
        <w:spacing w:before="9"/>
        <w:rPr>
          <w:rFonts w:ascii="Cambria"/>
          <w:b/>
          <w:sz w:val="20"/>
        </w:rPr>
      </w:pPr>
    </w:p>
    <w:p w14:paraId="5C86DCA0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CCAC330" w14:textId="77777777" w:rsidR="00C6205B" w:rsidRDefault="00C6205B" w:rsidP="00C6205B">
      <w:pPr>
        <w:pStyle w:val="BodyText"/>
        <w:spacing w:before="2"/>
        <w:rPr>
          <w:rFonts w:ascii="Cambria"/>
          <w:b/>
          <w:sz w:val="18"/>
        </w:rPr>
      </w:pPr>
      <w:r>
        <w:rPr>
          <w:noProof/>
        </w:rPr>
        <w:drawing>
          <wp:anchor distT="0" distB="0" distL="0" distR="0" simplePos="0" relativeHeight="251676672" behindDoc="0" locked="0" layoutInCell="1" allowOverlap="1" wp14:anchorId="66BDD6A4" wp14:editId="1BE051DC">
            <wp:simplePos x="0" y="0"/>
            <wp:positionH relativeFrom="page">
              <wp:posOffset>728345</wp:posOffset>
            </wp:positionH>
            <wp:positionV relativeFrom="paragraph">
              <wp:posOffset>66040</wp:posOffset>
            </wp:positionV>
            <wp:extent cx="4939665" cy="771525"/>
            <wp:effectExtent l="0" t="0" r="0" b="0"/>
            <wp:wrapTopAndBottom/>
            <wp:docPr id="4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6.png"/>
                    <pic:cNvPicPr>
                      <a:picLocks noChangeAspect="1"/>
                    </pic:cNvPicPr>
                  </pic:nvPicPr>
                  <pic:blipFill>
                    <a:blip r:embed="rId63" cstate="print"/>
                    <a:srcRect t="11456" b="9903"/>
                    <a:stretch>
                      <a:fillRect/>
                    </a:stretch>
                  </pic:blipFill>
                  <pic:spPr>
                    <a:xfrm>
                      <a:off x="0" y="0"/>
                      <a:ext cx="4939704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ED2D7" w14:textId="77777777" w:rsidR="00C6205B" w:rsidRDefault="00C6205B" w:rsidP="00C6205B">
      <w:pPr>
        <w:pStyle w:val="BodyText"/>
        <w:rPr>
          <w:rFonts w:ascii="Cambria"/>
          <w:b/>
          <w:sz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7B11734" wp14:editId="2FD3D4CC">
                <wp:simplePos x="0" y="0"/>
                <wp:positionH relativeFrom="column">
                  <wp:posOffset>2441575</wp:posOffset>
                </wp:positionH>
                <wp:positionV relativeFrom="paragraph">
                  <wp:posOffset>541020</wp:posOffset>
                </wp:positionV>
                <wp:extent cx="1836420" cy="69850"/>
                <wp:effectExtent l="0" t="0" r="0" b="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4">
                      <w14:nvContentPartPr>
                        <w14:cNvContentPartPr/>
                      </w14:nvContentPartPr>
                      <w14:xfrm>
                        <a:off x="3127375" y="4154170"/>
                        <a:ext cx="183642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AA169" id="Ink 60" o:spid="_x0000_s1026" type="#_x0000_t75" style="position:absolute;margin-left:192.25pt;margin-top:42.6pt;width:392.05pt;height:337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">
                <v:imagedata r:id="rId65" o:title="" croptop="-1361881f" cropleft="-109190f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77696" behindDoc="0" locked="0" layoutInCell="1" allowOverlap="1" wp14:anchorId="6C9764B5" wp14:editId="06FF625A">
            <wp:simplePos x="0" y="0"/>
            <wp:positionH relativeFrom="page">
              <wp:posOffset>693420</wp:posOffset>
            </wp:positionH>
            <wp:positionV relativeFrom="paragraph">
              <wp:posOffset>62230</wp:posOffset>
            </wp:positionV>
            <wp:extent cx="5853430" cy="610235"/>
            <wp:effectExtent l="0" t="0" r="0" b="0"/>
            <wp:wrapTopAndBottom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7.png"/>
                    <pic:cNvPicPr>
                      <a:picLocks noChangeAspect="1"/>
                    </pic:cNvPicPr>
                  </pic:nvPicPr>
                  <pic:blipFill>
                    <a:blip r:embed="rId66" cstate="print"/>
                    <a:srcRect t="31111"/>
                    <a:stretch>
                      <a:fillRect/>
                    </a:stretch>
                  </pic:blipFill>
                  <pic:spPr>
                    <a:xfrm>
                      <a:off x="0" y="0"/>
                      <a:ext cx="585338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B6A1B" w14:textId="77777777" w:rsidR="00C6205B" w:rsidRDefault="00C6205B" w:rsidP="00C6205B">
      <w:pPr>
        <w:pStyle w:val="BodyText"/>
        <w:spacing w:before="1"/>
        <w:rPr>
          <w:rFonts w:ascii="Cambria"/>
          <w:b/>
          <w:sz w:val="18"/>
        </w:rPr>
      </w:pPr>
    </w:p>
    <w:p w14:paraId="46826C25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147B9538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64184DA6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1367BE03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0DF1315D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78FF8011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7CE110B8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614B6F7C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2600BFA4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05C4B705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66ADF662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3AD1F6F4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23FBB0F4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09C050F8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31EEE2C8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347EDE56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02244E41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45DAD241" w14:textId="77777777" w:rsidR="00C6205B" w:rsidRDefault="00C6205B" w:rsidP="00C6205B">
      <w:pPr>
        <w:pStyle w:val="BodyText"/>
        <w:rPr>
          <w:rFonts w:ascii="Cambria"/>
          <w:b/>
          <w:sz w:val="26"/>
        </w:rPr>
      </w:pPr>
    </w:p>
    <w:p w14:paraId="76C0DBC2" w14:textId="77777777" w:rsidR="00C6205B" w:rsidRDefault="00C6205B" w:rsidP="00C6205B">
      <w:pPr>
        <w:spacing w:before="16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FBB91A5" w14:textId="77777777" w:rsidR="00C6205B" w:rsidRDefault="00C6205B" w:rsidP="00C6205B">
      <w:pPr>
        <w:rPr>
          <w:rFonts w:ascii="Cambria"/>
        </w:rPr>
        <w:sectPr w:rsidR="00C6205B" w:rsidSect="00C6205B">
          <w:pgSz w:w="11920" w:h="16860"/>
          <w:pgMar w:top="1240" w:right="760" w:bottom="280" w:left="1080" w:header="70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9CF3DA2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5E7C4FC2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620CB27F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1C2896FE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5C35547B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04F6D418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0C33554B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285BD70B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66558EB2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B502A5D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4D761A9C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46E7B102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417E6781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2955882C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5155BE53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617354C9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20888CAC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1895A4F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D5A4889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0B9DA6AF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A10453E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1D3D21CF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4D46C436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2EE2266F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4E9297F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6FE9B750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42A7185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1B51E617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2FF4D40D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5E77CC70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4EADD19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130DDF3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ABF9343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62813EF7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13596A77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68561DD0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4AC29273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2579101C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06BBCD8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0386690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EC36FB6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2AA18B4F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126A28A6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0DA61EB5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8F4B449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1EB526A5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26983E6B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399F445F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2E0EBE83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06AF84CE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168684D1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41A1FF52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7ECCCBDF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11B6171C" w14:textId="77777777" w:rsidR="00C6205B" w:rsidRDefault="00C6205B" w:rsidP="00C6205B">
      <w:pPr>
        <w:pStyle w:val="BodyText"/>
        <w:rPr>
          <w:rFonts w:ascii="Cambria"/>
          <w:b/>
          <w:sz w:val="20"/>
        </w:rPr>
      </w:pPr>
    </w:p>
    <w:p w14:paraId="11A152A2" w14:textId="77777777" w:rsidR="00C6205B" w:rsidRDefault="00C6205B" w:rsidP="00C6205B">
      <w:pPr>
        <w:pStyle w:val="BodyText"/>
        <w:spacing w:before="1"/>
        <w:rPr>
          <w:rFonts w:ascii="Cambria"/>
          <w:b/>
          <w:sz w:val="18"/>
        </w:rPr>
      </w:pPr>
    </w:p>
    <w:p w14:paraId="74EBD2EF" w14:textId="77777777" w:rsidR="00C6205B" w:rsidRDefault="00C6205B" w:rsidP="00C6205B">
      <w:pPr>
        <w:pStyle w:val="Heading1"/>
        <w:ind w:left="89"/>
      </w:pPr>
    </w:p>
    <w:p w14:paraId="160822F9" w14:textId="77777777" w:rsidR="00C6205B" w:rsidRDefault="00C6205B" w:rsidP="00C6205B"/>
    <w:p w14:paraId="51325F95" w14:textId="77777777" w:rsidR="00C6205B" w:rsidRDefault="00C6205B" w:rsidP="00C6205B">
      <w:pPr>
        <w:spacing w:before="171"/>
        <w:ind w:right="4649"/>
      </w:pPr>
    </w:p>
    <w:p w14:paraId="1489A8A7" w14:textId="77777777" w:rsidR="00C6205B" w:rsidRDefault="00C6205B" w:rsidP="00C6205B"/>
    <w:p w14:paraId="6F607362" w14:textId="77777777" w:rsidR="00E11784" w:rsidRDefault="00E11784"/>
    <w:sectPr w:rsidR="00E11784" w:rsidSect="00C6205B">
      <w:headerReference w:type="default" r:id="rId67"/>
      <w:pgSz w:w="11920" w:h="16860"/>
      <w:pgMar w:top="1600" w:right="760" w:bottom="0" w:left="108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2513B" w14:textId="77777777" w:rsidR="001377EB" w:rsidRDefault="001377EB">
      <w:r>
        <w:separator/>
      </w:r>
    </w:p>
  </w:endnote>
  <w:endnote w:type="continuationSeparator" w:id="0">
    <w:p w14:paraId="3BDFF546" w14:textId="77777777" w:rsidR="001377EB" w:rsidRDefault="00137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2871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6CCE12" w14:textId="77777777" w:rsidR="00FD01A9" w:rsidRDefault="001377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2A44EE" w14:textId="77777777" w:rsidR="00FD01A9" w:rsidRDefault="00FD01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3DE07" w14:textId="77777777" w:rsidR="001377EB" w:rsidRDefault="001377EB">
      <w:r>
        <w:separator/>
      </w:r>
    </w:p>
  </w:footnote>
  <w:footnote w:type="continuationSeparator" w:id="0">
    <w:p w14:paraId="1BD6D539" w14:textId="77777777" w:rsidR="001377EB" w:rsidRDefault="001377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3D913" w14:textId="77777777" w:rsidR="00FD01A9" w:rsidRDefault="00FD01A9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F70C3" w14:textId="77777777" w:rsidR="00FD01A9" w:rsidRDefault="00FD01A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9288B902"/>
    <w:multiLevelType w:val="multilevel"/>
    <w:tmpl w:val="9288B902"/>
    <w:lvl w:ilvl="0">
      <w:start w:val="1"/>
      <w:numFmt w:val="decimal"/>
      <w:lvlText w:val="%1."/>
      <w:lvlJc w:val="left"/>
      <w:pPr>
        <w:ind w:left="461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9C8AC8EF"/>
    <w:multiLevelType w:val="multilevel"/>
    <w:tmpl w:val="9C8AC8EF"/>
    <w:lvl w:ilvl="0">
      <w:start w:val="1"/>
      <w:numFmt w:val="decimal"/>
      <w:lvlText w:val="%1)"/>
      <w:lvlJc w:val="left"/>
      <w:pPr>
        <w:ind w:left="480" w:hanging="259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39" w:hanging="25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B0F1ACD9"/>
    <w:multiLevelType w:val="multilevel"/>
    <w:tmpl w:val="B0F1ACD9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B5E306ED"/>
    <w:multiLevelType w:val="multilevel"/>
    <w:tmpl w:val="B5E306ED"/>
    <w:lvl w:ilvl="0">
      <w:start w:val="1"/>
      <w:numFmt w:val="lowerRoman"/>
      <w:lvlText w:val="(%1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BE923771"/>
    <w:multiLevelType w:val="multilevel"/>
    <w:tmpl w:val="BE923771"/>
    <w:lvl w:ilvl="0">
      <w:start w:val="1"/>
      <w:numFmt w:val="lowerRoman"/>
      <w:lvlText w:val="%1."/>
      <w:lvlJc w:val="left"/>
      <w:pPr>
        <w:ind w:left="408" w:hanging="187"/>
      </w:pPr>
      <w:rPr>
        <w:rFonts w:ascii="Arial MT" w:eastAsia="Arial MT" w:hAnsi="Arial MT" w:cs="Arial MT" w:hint="default"/>
        <w:color w:val="21212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67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34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1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8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2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9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6" w:hanging="187"/>
      </w:pPr>
      <w:rPr>
        <w:rFonts w:hint="default"/>
        <w:lang w:val="en-US" w:eastAsia="en-US" w:bidi="ar-SA"/>
      </w:rPr>
    </w:lvl>
  </w:abstractNum>
  <w:abstractNum w:abstractNumId="6" w15:restartNumberingAfterBreak="0">
    <w:nsid w:val="BF205925"/>
    <w:multiLevelType w:val="multilevel"/>
    <w:tmpl w:val="BF205925"/>
    <w:lvl w:ilvl="0">
      <w:numFmt w:val="bullet"/>
      <w:lvlText w:val="-"/>
      <w:lvlJc w:val="left"/>
      <w:pPr>
        <w:ind w:left="221" w:hanging="147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4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47"/>
      </w:pPr>
      <w:rPr>
        <w:rFonts w:hint="default"/>
        <w:lang w:val="en-US" w:eastAsia="en-US" w:bidi="ar-SA"/>
      </w:rPr>
    </w:lvl>
  </w:abstractNum>
  <w:abstractNum w:abstractNumId="7" w15:restartNumberingAfterBreak="0">
    <w:nsid w:val="C8879AEF"/>
    <w:multiLevelType w:val="multilevel"/>
    <w:tmpl w:val="C8879AEF"/>
    <w:lvl w:ilvl="0">
      <w:start w:val="1"/>
      <w:numFmt w:val="lowerRoman"/>
      <w:lvlText w:val="%1."/>
      <w:lvlJc w:val="left"/>
      <w:pPr>
        <w:ind w:left="221" w:hanging="187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7"/>
      </w:pPr>
      <w:rPr>
        <w:rFonts w:hint="default"/>
        <w:lang w:val="en-US" w:eastAsia="en-US" w:bidi="ar-SA"/>
      </w:rPr>
    </w:lvl>
  </w:abstractNum>
  <w:abstractNum w:abstractNumId="8" w15:restartNumberingAfterBreak="0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720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59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98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37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6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4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281"/>
      </w:pPr>
      <w:rPr>
        <w:rFonts w:hint="default"/>
        <w:lang w:val="en-US" w:eastAsia="en-US" w:bidi="ar-SA"/>
      </w:rPr>
    </w:lvl>
  </w:abstractNum>
  <w:abstractNum w:abstractNumId="9" w15:restartNumberingAfterBreak="0">
    <w:nsid w:val="D7F9FE59"/>
    <w:multiLevelType w:val="multilevel"/>
    <w:tmpl w:val="D7F9FE59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0" w15:restartNumberingAfterBreak="0">
    <w:nsid w:val="DCBA6B53"/>
    <w:multiLevelType w:val="multilevel"/>
    <w:tmpl w:val="DCBA6B53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1" w15:restartNumberingAfterBreak="0">
    <w:nsid w:val="F4B5D9F5"/>
    <w:multiLevelType w:val="multilevel"/>
    <w:tmpl w:val="F4B5D9F5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2" w15:restartNumberingAfterBreak="0">
    <w:nsid w:val="0053208E"/>
    <w:multiLevelType w:val="multilevel"/>
    <w:tmpl w:val="0053208E"/>
    <w:lvl w:ilvl="0">
      <w:start w:val="1"/>
      <w:numFmt w:val="lowerRoman"/>
      <w:lvlText w:val="(%1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13" w15:restartNumberingAfterBreak="0">
    <w:nsid w:val="0248C179"/>
    <w:multiLevelType w:val="multilevel"/>
    <w:tmpl w:val="0248C179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4" w15:restartNumberingAfterBreak="0">
    <w:nsid w:val="03D62ECE"/>
    <w:multiLevelType w:val="multilevel"/>
    <w:tmpl w:val="03D62ECE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5" w15:restartNumberingAfterBreak="0">
    <w:nsid w:val="0E640482"/>
    <w:multiLevelType w:val="multilevel"/>
    <w:tmpl w:val="0E640482"/>
    <w:lvl w:ilvl="0">
      <w:start w:val="3"/>
      <w:numFmt w:val="decimal"/>
      <w:lvlText w:val="%1)"/>
      <w:lvlJc w:val="left"/>
      <w:pPr>
        <w:ind w:left="497" w:hanging="276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76"/>
      </w:pPr>
      <w:rPr>
        <w:rFonts w:hint="default"/>
        <w:lang w:val="en-US" w:eastAsia="en-US" w:bidi="ar-SA"/>
      </w:rPr>
    </w:lvl>
  </w:abstractNum>
  <w:abstractNum w:abstractNumId="16" w15:restartNumberingAfterBreak="0">
    <w:nsid w:val="2470EC97"/>
    <w:multiLevelType w:val="multilevel"/>
    <w:tmpl w:val="2470EC97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902" w:hanging="281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40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8" w:hanging="720"/>
      </w:pPr>
      <w:rPr>
        <w:rFonts w:hint="default"/>
        <w:lang w:val="en-US" w:eastAsia="en-US" w:bidi="ar-SA"/>
      </w:rPr>
    </w:lvl>
  </w:abstractNum>
  <w:abstractNum w:abstractNumId="17" w15:restartNumberingAfterBreak="0">
    <w:nsid w:val="25B654F3"/>
    <w:multiLevelType w:val="multilevel"/>
    <w:tmpl w:val="25B654F3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8" w15:restartNumberingAfterBreak="0">
    <w:nsid w:val="2A8F537B"/>
    <w:multiLevelType w:val="multilevel"/>
    <w:tmpl w:val="2A8F537B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9" w15:restartNumberingAfterBreak="0">
    <w:nsid w:val="39A0D9AC"/>
    <w:multiLevelType w:val="multilevel"/>
    <w:tmpl w:val="39A0D9AC"/>
    <w:lvl w:ilvl="0">
      <w:start w:val="1"/>
      <w:numFmt w:val="upperLetter"/>
      <w:lvlText w:val="%1."/>
      <w:lvlJc w:val="left"/>
      <w:pPr>
        <w:ind w:left="464" w:hanging="243"/>
      </w:pPr>
      <w:rPr>
        <w:rFonts w:ascii="Cambria" w:eastAsia="Cambria" w:hAnsi="Cambria" w:cs="Cambria" w:hint="default"/>
        <w:b/>
        <w:bCs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21" w:hanging="24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82" w:hanging="2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3" w:hanging="2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4" w:hanging="2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5" w:hanging="2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6" w:hanging="2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7" w:hanging="2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8" w:hanging="243"/>
      </w:pPr>
      <w:rPr>
        <w:rFonts w:hint="default"/>
        <w:lang w:val="en-US" w:eastAsia="en-US" w:bidi="ar-SA"/>
      </w:rPr>
    </w:lvl>
  </w:abstractNum>
  <w:abstractNum w:abstractNumId="20" w15:restartNumberingAfterBreak="0">
    <w:nsid w:val="46A08BB8"/>
    <w:multiLevelType w:val="multilevel"/>
    <w:tmpl w:val="46A08BB8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1" w15:restartNumberingAfterBreak="0">
    <w:nsid w:val="4C1BAE26"/>
    <w:multiLevelType w:val="multilevel"/>
    <w:tmpl w:val="4C1BAE26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2" w15:restartNumberingAfterBreak="0">
    <w:nsid w:val="4D4DC07F"/>
    <w:multiLevelType w:val="multilevel"/>
    <w:tmpl w:val="4D4DC07F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3" w15:restartNumberingAfterBreak="0">
    <w:nsid w:val="59ADCABA"/>
    <w:multiLevelType w:val="multilevel"/>
    <w:tmpl w:val="59ADCABA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4" w15:restartNumberingAfterBreak="0">
    <w:nsid w:val="5A241D34"/>
    <w:multiLevelType w:val="multilevel"/>
    <w:tmpl w:val="5A241D34"/>
    <w:lvl w:ilvl="0">
      <w:start w:val="1"/>
      <w:numFmt w:val="lowerRoman"/>
      <w:lvlText w:val="%1."/>
      <w:lvlJc w:val="left"/>
      <w:pPr>
        <w:ind w:left="221" w:hanging="18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3"/>
      </w:pPr>
      <w:rPr>
        <w:rFonts w:hint="default"/>
        <w:lang w:val="en-US" w:eastAsia="en-US" w:bidi="ar-SA"/>
      </w:rPr>
    </w:lvl>
  </w:abstractNum>
  <w:abstractNum w:abstractNumId="25" w15:restartNumberingAfterBreak="0">
    <w:nsid w:val="60382F6E"/>
    <w:multiLevelType w:val="multilevel"/>
    <w:tmpl w:val="60382F6E"/>
    <w:lvl w:ilvl="0">
      <w:start w:val="1"/>
      <w:numFmt w:val="decimal"/>
      <w:lvlText w:val="%1)"/>
      <w:lvlJc w:val="left"/>
      <w:pPr>
        <w:ind w:left="436" w:hanging="216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03" w:hanging="21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66" w:hanging="2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9" w:hanging="2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2" w:hanging="2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5" w:hanging="2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8" w:hanging="2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1" w:hanging="2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4" w:hanging="216"/>
      </w:pPr>
      <w:rPr>
        <w:rFonts w:hint="default"/>
        <w:lang w:val="en-US" w:eastAsia="en-US" w:bidi="ar-SA"/>
      </w:rPr>
    </w:lvl>
  </w:abstractNum>
  <w:abstractNum w:abstractNumId="26" w15:restartNumberingAfterBreak="0">
    <w:nsid w:val="629F7852"/>
    <w:multiLevelType w:val="multilevel"/>
    <w:tmpl w:val="629F7852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7" w15:restartNumberingAfterBreak="0">
    <w:nsid w:val="72183CF9"/>
    <w:multiLevelType w:val="multilevel"/>
    <w:tmpl w:val="72183CF9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8" w15:restartNumberingAfterBreak="0">
    <w:nsid w:val="77ECEA79"/>
    <w:multiLevelType w:val="multilevel"/>
    <w:tmpl w:val="77ECEA79"/>
    <w:lvl w:ilvl="0">
      <w:start w:val="1"/>
      <w:numFmt w:val="lowerLetter"/>
      <w:lvlText w:val="%1."/>
      <w:lvlJc w:val="left"/>
      <w:pPr>
        <w:ind w:left="489" w:hanging="269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9" w15:restartNumberingAfterBreak="0">
    <w:nsid w:val="7C246926"/>
    <w:multiLevelType w:val="multilevel"/>
    <w:tmpl w:val="7C246926"/>
    <w:lvl w:ilvl="0">
      <w:start w:val="1"/>
      <w:numFmt w:val="decimal"/>
      <w:lvlText w:val="%1)"/>
      <w:lvlJc w:val="left"/>
      <w:pPr>
        <w:ind w:left="502" w:hanging="281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8" w:hanging="360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5" w:hanging="360"/>
      </w:pPr>
      <w:rPr>
        <w:rFonts w:hint="default"/>
        <w:lang w:val="en-US" w:eastAsia="en-US" w:bidi="ar-SA"/>
      </w:rPr>
    </w:lvl>
  </w:abstractNum>
  <w:num w:numId="1" w16cid:durableId="824666051">
    <w:abstractNumId w:val="12"/>
  </w:num>
  <w:num w:numId="2" w16cid:durableId="1347488663">
    <w:abstractNumId w:val="8"/>
  </w:num>
  <w:num w:numId="3" w16cid:durableId="810829235">
    <w:abstractNumId w:val="23"/>
  </w:num>
  <w:num w:numId="4" w16cid:durableId="768623371">
    <w:abstractNumId w:val="6"/>
  </w:num>
  <w:num w:numId="5" w16cid:durableId="105388236">
    <w:abstractNumId w:val="4"/>
  </w:num>
  <w:num w:numId="6" w16cid:durableId="2002848805">
    <w:abstractNumId w:val="14"/>
  </w:num>
  <w:num w:numId="7" w16cid:durableId="865021503">
    <w:abstractNumId w:val="17"/>
  </w:num>
  <w:num w:numId="8" w16cid:durableId="2123381930">
    <w:abstractNumId w:val="27"/>
  </w:num>
  <w:num w:numId="9" w16cid:durableId="608657274">
    <w:abstractNumId w:val="13"/>
  </w:num>
  <w:num w:numId="10" w16cid:durableId="1418288963">
    <w:abstractNumId w:val="0"/>
  </w:num>
  <w:num w:numId="11" w16cid:durableId="137043207">
    <w:abstractNumId w:val="18"/>
  </w:num>
  <w:num w:numId="12" w16cid:durableId="2123919699">
    <w:abstractNumId w:val="24"/>
  </w:num>
  <w:num w:numId="13" w16cid:durableId="1741098406">
    <w:abstractNumId w:val="7"/>
  </w:num>
  <w:num w:numId="14" w16cid:durableId="1495367237">
    <w:abstractNumId w:val="22"/>
  </w:num>
  <w:num w:numId="15" w16cid:durableId="1844274960">
    <w:abstractNumId w:val="11"/>
  </w:num>
  <w:num w:numId="16" w16cid:durableId="94636932">
    <w:abstractNumId w:val="16"/>
  </w:num>
  <w:num w:numId="17" w16cid:durableId="1645503925">
    <w:abstractNumId w:val="10"/>
  </w:num>
  <w:num w:numId="18" w16cid:durableId="1262298199">
    <w:abstractNumId w:val="9"/>
  </w:num>
  <w:num w:numId="19" w16cid:durableId="300305666">
    <w:abstractNumId w:val="2"/>
  </w:num>
  <w:num w:numId="20" w16cid:durableId="1398165866">
    <w:abstractNumId w:val="21"/>
  </w:num>
  <w:num w:numId="21" w16cid:durableId="272371945">
    <w:abstractNumId w:val="25"/>
  </w:num>
  <w:num w:numId="22" w16cid:durableId="1909992150">
    <w:abstractNumId w:val="15"/>
  </w:num>
  <w:num w:numId="23" w16cid:durableId="1149708377">
    <w:abstractNumId w:val="20"/>
  </w:num>
  <w:num w:numId="24" w16cid:durableId="1113938249">
    <w:abstractNumId w:val="3"/>
  </w:num>
  <w:num w:numId="25" w16cid:durableId="1514295374">
    <w:abstractNumId w:val="29"/>
  </w:num>
  <w:num w:numId="26" w16cid:durableId="1513954527">
    <w:abstractNumId w:val="28"/>
  </w:num>
  <w:num w:numId="27" w16cid:durableId="1434125842">
    <w:abstractNumId w:val="5"/>
  </w:num>
  <w:num w:numId="28" w16cid:durableId="1143162256">
    <w:abstractNumId w:val="26"/>
  </w:num>
  <w:num w:numId="29" w16cid:durableId="1663849974">
    <w:abstractNumId w:val="1"/>
  </w:num>
  <w:num w:numId="30" w16cid:durableId="165401821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5B"/>
    <w:rsid w:val="001377EB"/>
    <w:rsid w:val="00894E86"/>
    <w:rsid w:val="00B86484"/>
    <w:rsid w:val="00C6205B"/>
    <w:rsid w:val="00D81207"/>
    <w:rsid w:val="00E11784"/>
    <w:rsid w:val="00FD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E8D1"/>
  <w15:chartTrackingRefBased/>
  <w15:docId w15:val="{B1BDFEA5-6703-43A1-B64F-7D524CCA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6205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C6205B"/>
    <w:pPr>
      <w:ind w:left="86" w:right="417"/>
      <w:jc w:val="center"/>
      <w:outlineLvl w:val="0"/>
    </w:pPr>
    <w:rPr>
      <w:rFonts w:ascii="Arial Black" w:eastAsia="Arial Black" w:hAnsi="Arial Black" w:cs="Arial Black"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rsid w:val="00C6205B"/>
    <w:pPr>
      <w:ind w:left="461" w:hanging="241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6205B"/>
    <w:rPr>
      <w:rFonts w:ascii="Arial Black" w:eastAsia="Arial Black" w:hAnsi="Arial Black" w:cs="Arial Black"/>
      <w:kern w:val="0"/>
      <w:sz w:val="34"/>
      <w:szCs w:val="3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C6205B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6205B"/>
  </w:style>
  <w:style w:type="character" w:customStyle="1" w:styleId="BodyTextChar">
    <w:name w:val="Body Text Char"/>
    <w:basedOn w:val="DefaultParagraphFont"/>
    <w:link w:val="BodyText"/>
    <w:uiPriority w:val="1"/>
    <w:rsid w:val="00C6205B"/>
    <w:rPr>
      <w:rFonts w:ascii="Arial MT" w:eastAsia="Arial MT" w:hAnsi="Arial MT" w:cs="Arial MT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C6205B"/>
    <w:pPr>
      <w:spacing w:before="484"/>
      <w:ind w:left="103" w:right="408"/>
      <w:jc w:val="center"/>
    </w:pPr>
    <w:rPr>
      <w:rFonts w:ascii="Trebuchet MS" w:eastAsia="Trebuchet MS" w:hAnsi="Trebuchet MS" w:cs="Trebuchet MS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C6205B"/>
    <w:rPr>
      <w:rFonts w:ascii="Trebuchet MS" w:eastAsia="Trebuchet MS" w:hAnsi="Trebuchet MS" w:cs="Trebuchet MS"/>
      <w:kern w:val="0"/>
      <w:sz w:val="72"/>
      <w:szCs w:val="72"/>
      <w:lang w:val="en-U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C6205B"/>
    <w:pPr>
      <w:spacing w:after="0" w:line="240" w:lineRule="auto"/>
    </w:pPr>
    <w:rPr>
      <w:kern w:val="0"/>
      <w:sz w:val="20"/>
      <w:szCs w:val="20"/>
      <w:lang w:eastAsia="en-IN" w:bidi="ta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C6205B"/>
    <w:pPr>
      <w:ind w:left="502" w:hanging="282"/>
    </w:pPr>
  </w:style>
  <w:style w:type="paragraph" w:customStyle="1" w:styleId="TableParagraph">
    <w:name w:val="Table Paragraph"/>
    <w:basedOn w:val="Normal"/>
    <w:uiPriority w:val="1"/>
    <w:qFormat/>
    <w:rsid w:val="00C6205B"/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C620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205B"/>
    <w:rPr>
      <w:rFonts w:ascii="Arial MT" w:eastAsia="Arial MT" w:hAnsi="Arial MT" w:cs="Arial MT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620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205B"/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2.xml"/><Relationship Id="rId21" Type="http://schemas.openxmlformats.org/officeDocument/2006/relationships/image" Target="media/image13.png"/><Relationship Id="rId42" Type="http://schemas.openxmlformats.org/officeDocument/2006/relationships/image" Target="media/image27.emf"/><Relationship Id="rId47" Type="http://schemas.openxmlformats.org/officeDocument/2006/relationships/image" Target="media/image31.png"/><Relationship Id="rId63" Type="http://schemas.openxmlformats.org/officeDocument/2006/relationships/image" Target="media/image43.png"/><Relationship Id="rId68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18.emf"/><Relationship Id="rId11" Type="http://schemas.openxmlformats.org/officeDocument/2006/relationships/image" Target="media/image5.jpeg"/><Relationship Id="rId24" Type="http://schemas.openxmlformats.org/officeDocument/2006/relationships/customXml" Target="ink/ink1.xml"/><Relationship Id="rId32" Type="http://schemas.openxmlformats.org/officeDocument/2006/relationships/customXml" Target="ink/ink4.xml"/><Relationship Id="rId37" Type="http://schemas.openxmlformats.org/officeDocument/2006/relationships/image" Target="media/image24.png"/><Relationship Id="rId40" Type="http://schemas.openxmlformats.org/officeDocument/2006/relationships/image" Target="media/image26.emf"/><Relationship Id="rId45" Type="http://schemas.openxmlformats.org/officeDocument/2006/relationships/image" Target="media/image29.emf"/><Relationship Id="rId53" Type="http://schemas.openxmlformats.org/officeDocument/2006/relationships/customXml" Target="ink/ink11.xml"/><Relationship Id="rId58" Type="http://schemas.openxmlformats.org/officeDocument/2006/relationships/image" Target="media/image39.png"/><Relationship Id="rId66" Type="http://schemas.openxmlformats.org/officeDocument/2006/relationships/image" Target="media/image45.png"/><Relationship Id="rId5" Type="http://schemas.openxmlformats.org/officeDocument/2006/relationships/footnotes" Target="footnotes.xml"/><Relationship Id="rId61" Type="http://schemas.openxmlformats.org/officeDocument/2006/relationships/image" Target="media/image41.emf"/><Relationship Id="rId19" Type="http://schemas.openxmlformats.org/officeDocument/2006/relationships/header" Target="header1.xml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7.emf"/><Relationship Id="rId30" Type="http://schemas.openxmlformats.org/officeDocument/2006/relationships/image" Target="media/image19.png"/><Relationship Id="rId35" Type="http://schemas.openxmlformats.org/officeDocument/2006/relationships/image" Target="media/image22.emf"/><Relationship Id="rId43" Type="http://schemas.openxmlformats.org/officeDocument/2006/relationships/image" Target="media/image28.png"/><Relationship Id="rId48" Type="http://schemas.openxmlformats.org/officeDocument/2006/relationships/image" Target="media/image32.png"/><Relationship Id="rId56" Type="http://schemas.openxmlformats.org/officeDocument/2006/relationships/image" Target="media/image37.png"/><Relationship Id="rId64" Type="http://schemas.openxmlformats.org/officeDocument/2006/relationships/customXml" Target="ink/ink13.xml"/><Relationship Id="rId69" Type="http://schemas.openxmlformats.org/officeDocument/2006/relationships/theme" Target="theme/theme1.xml"/><Relationship Id="rId8" Type="http://schemas.openxmlformats.org/officeDocument/2006/relationships/image" Target="media/image2.jpeg"/><Relationship Id="rId51" Type="http://schemas.openxmlformats.org/officeDocument/2006/relationships/customXml" Target="ink/ink10.xml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5" Type="http://schemas.openxmlformats.org/officeDocument/2006/relationships/image" Target="media/image16.emf"/><Relationship Id="rId33" Type="http://schemas.openxmlformats.org/officeDocument/2006/relationships/image" Target="media/image21.emf"/><Relationship Id="rId38" Type="http://schemas.openxmlformats.org/officeDocument/2006/relationships/image" Target="media/image25.png"/><Relationship Id="rId46" Type="http://schemas.openxmlformats.org/officeDocument/2006/relationships/image" Target="media/image30.png"/><Relationship Id="rId59" Type="http://schemas.openxmlformats.org/officeDocument/2006/relationships/image" Target="media/image40.png"/><Relationship Id="rId67" Type="http://schemas.openxmlformats.org/officeDocument/2006/relationships/header" Target="header2.xml"/><Relationship Id="rId20" Type="http://schemas.openxmlformats.org/officeDocument/2006/relationships/image" Target="media/image12.png"/><Relationship Id="rId41" Type="http://schemas.openxmlformats.org/officeDocument/2006/relationships/customXml" Target="ink/ink7.xml"/><Relationship Id="rId54" Type="http://schemas.openxmlformats.org/officeDocument/2006/relationships/image" Target="media/image35.emf"/><Relationship Id="rId62" Type="http://schemas.openxmlformats.org/officeDocument/2006/relationships/image" Target="media/image4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5.png"/><Relationship Id="rId28" Type="http://schemas.openxmlformats.org/officeDocument/2006/relationships/customXml" Target="ink/ink3.xml"/><Relationship Id="rId36" Type="http://schemas.openxmlformats.org/officeDocument/2006/relationships/image" Target="media/image23.png"/><Relationship Id="rId49" Type="http://schemas.openxmlformats.org/officeDocument/2006/relationships/customXml" Target="ink/ink9.xml"/><Relationship Id="rId57" Type="http://schemas.openxmlformats.org/officeDocument/2006/relationships/image" Target="media/image38.png"/><Relationship Id="rId10" Type="http://schemas.openxmlformats.org/officeDocument/2006/relationships/image" Target="media/image4.jpeg"/><Relationship Id="rId31" Type="http://schemas.openxmlformats.org/officeDocument/2006/relationships/image" Target="media/image20.png"/><Relationship Id="rId44" Type="http://schemas.openxmlformats.org/officeDocument/2006/relationships/customXml" Target="ink/ink8.xml"/><Relationship Id="rId52" Type="http://schemas.openxmlformats.org/officeDocument/2006/relationships/image" Target="media/image34.emf"/><Relationship Id="rId60" Type="http://schemas.openxmlformats.org/officeDocument/2006/relationships/customXml" Target="ink/ink12.xml"/><Relationship Id="rId65" Type="http://schemas.openxmlformats.org/officeDocument/2006/relationships/image" Target="media/image4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39" Type="http://schemas.openxmlformats.org/officeDocument/2006/relationships/customXml" Target="ink/ink6.xml"/><Relationship Id="rId34" Type="http://schemas.openxmlformats.org/officeDocument/2006/relationships/customXml" Target="ink/ink5.xml"/><Relationship Id="rId50" Type="http://schemas.openxmlformats.org/officeDocument/2006/relationships/image" Target="media/image33.emf"/><Relationship Id="rId55" Type="http://schemas.openxmlformats.org/officeDocument/2006/relationships/image" Target="media/image3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8967 392654,'0'-11,"11"0,0 11,0 0,-11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4324 1036361,'19'-20,"1"20,-1 0,1 0,-1 0,0 0,1 0,-1 0,1 0,-1 0,1 0,-1 0,20 0,-20 0,-19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3459 1036436,'19'0,"1"0,-1 0,1 0,-1 0,0 0,1 0,-1 0,1 0,-1 0,0 0,1 0,-1 0,1 0,-1 0,37-19,-17 19,-19 0,19 0,-1 0,-18 0,-1 0,1 0,-1 0,0 0,-19-20,20 20,-1 0,1 0,-1 0,0 0,1 0,-3 0,3 0,19 0,-20 0,0 0,1-19,-1 19,1 0,-1 0,20 0,-20 0,1 0,-20-20,19 20,0 0,1 0,-1 0,1 0,-3 0,3 0,-1 0,0 0,1 0,-1 0,1 0,-1 0,1 0,-1 0,0 0,1 0,-1 0,1 0,-1 0,0 0,1 0,-1 0,20 0,-21 0,1 0,20-19,0 19,19-20,-19 20,-1 0,1 0,-19 0,18 0,-18 0,-20-19,19 19,-1 0,1-20,20 20,0 0,0 0,0 0,-1-17,1 17,19 0,-38 0,-1 0,-1 0,1-20,1 20,-1 0,0 0,1 0,-1 0,1 0,18 0,-18 0,19 0,-20 0,0 0,1 0,19 0,-20 0,0 0,-38 0,0 20,-1-20,1 17,-20-17,20 0,-20 20,19-20,1 0,0 0,-1 0,1 0,-1 0,1 0,0 0,-1 0,1 0,19 19,-37-19,17 0,1 0,0 0,19 20,-20-20,1 0,-1 19,1-19,0 0,-1 0,1 0,-1 0,1 0,0 0,-1 0,1 0,-20 0,21 0,-1 0,-20 0,20 0,38 0,0 0,20 0,-21 0,1 0,20 0,-19 0,-1 0,0 0,1 0,-1 0,1 0,-1 0,0 0,1 0,-1 0,1 0,-1 0,0 0,1 0,-1 0,-1 0,1 0,1 0,-1 0,0 0,1 0,-1 0,1 0,-1 0,0 0,1 0,19 0,-20 0,0 0,1 0,-1 0,1 0,-1 0,0 0,-1 0,1 0,20 0,-19 0,19 0,-1 0,-18 0,19 0,-20 0,0 0,1 0,-1 0,1 0,-1 0,0 0,-1 0,1 0,1 0,-1 0,1 0,-1 0,0 0,20 0,-19 0,-1 0,0 0,1 0,-1 0,1 0,-1 0,0 0,20 0,-19 0,-3 20,22-1,19-19,-19 0,0 0,-20 0,1 0,-1 0,1 0,-1 0,20 20,-20-20,38 0,-19 19,-18-19,-1 0,1 0,-1 0,0 0,1 0,-1 0,1 0,-1 0,0 0,1 0,19 0,-20 0,0 0,1 0,-3 0,3 0,-1 0,1 0,-1 0,1 0,-1 0,0 0,1 0,-1 0,1 0,-1 0,0 0,20 0,-19 0,-1 0,0 0,1 0,-3 0,3 0,-1 0,1 0,-1 0,0 0,1 0,-1 0,1 0,18 0,-18 0,-1 0,1 0,-1 0,20 0,-20 0,-19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6076 1307185,'19'0,"1"0,-1 0,1 0,-1 0,1 0,-1 0,0 0,1 0,-1 0,20 0,-21 0,1 0,1 0,-1 0,-19 19,0 1,-19-20,-1 0,1 0,1 0,-1 0,-1 0,1 0,-1 0,1 0,0 0,-1 0,1 0,-1 0,20 19,-39-19,39 20,20-20,-1 0,1 0,-1 19,1-19,-1 0,0 0,1 0,-1 0,1 0,-1 0,-1 0,1 0,1 0,-1 0,1 0,-1 0,0-19,1 19,19 0,0 0,-20 0,0 0,1 0,-1 0,-19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6043 1404993,'0'-20,"19"1,1 19,-1 0,1 0,-1 0,0 0,1 0,19 0,-20 0,0 0,1 0,-1 0,1 0,-1 0,-1 0,1 0,1 0,-1 0,0 0,1 0,-1 0,20 0,-20-20,1 20,-1 0,1 0,-1 0,0 0,20 0,-19 0,-1-19,0 19,-1 0,1 0,1 0,-1 0,1 0,-1 0,1 0,-1 0,0-20,1 20,-1 0,1 0,-1 0,0 0,20 0,-19 0,-1 0,18 0,-18 0,20 0,-19 0,-1 0,0 0,20 0,-19 0,-1 0,1 0,-1 0,0 0,1 0,-1 0,1 0,-1-19,37 1,-36 18,-1 0,1 0,-1 0,0 0,1-19,-1 19,1 0,18 0,-18-20,-1 20,20 0,-20 0,1 0,19 0,-2 0,-18 0,1 0,-40 0,-19 0,22 0,-22 0,19 20,1-20,0 0,-1 0,1 0,-1 0,1 0,0 0,-1 0,1 0,-1 0,1 0,0 0,-1 0,1 0,-1 0,20 19,-17-19,-3 0,1 0,0 0,-1 0,20 18,-19-18,-1 0,1 0,-20 0,0 0,20 0,-1 0,1 0,-20 0,20 0,-1 0,1 0,1 0,-20 0,18 0,1 0,-1 0,-18 0,18 0,1 0,-1 0,1 0,0 0,-1 0,1 0,19 19,0 1,0-1,39-19,-20 0,0 0,1 0,-1 0,1 0,-1 0,20 0,-20 0,1 0,-1 0,0 0,-1 0,1 0,1 0,-1 0,20 0,-20 0,1 0,-1 0,20 0,-19 0,-1 0,20 0,-20 0,20 0,-20 0,18 0,-17 0,-1 0,20 0,0 0,0 0,-1 0,-18 0,19 0,-20 0,0 0,1 0,-1 0,18 0,-17 0,-1 0,1 0,-1 0,0 0,1 0,-1 0,1 0,-1 0,20 0,0 0,-1 0,-18 0,-1 0,1 0,-1 0,-1 0,21 0,-20 0,0 0,1 0,19 0,-20 0,0 0,1 0,-1 0,20 0,-20 0,20 0,0 0,17 0,-17 0,0 0,0 0,19 0,-38 0,-1 0,0 0,1 0,-1 0,1 0,-1 0,0 0,18 0,2 0,-19 0,-1 0,20 0,0 0,-1 0,1 0,0 0,0 0,0 0,-22 0,3 0,-1 0,1 0,-1 0,0 20,20-20,-19 0,-1 0,0 0,1 0,-1 0,1 0,18 0,-18 0,-1 0,18 0,-17 0,-1 0,1 0,-1 0,0 0,1 0,-1 0,1 0,-1 19,0-19,1 0,-1 0,1 0,-1 0,0 0,1 0,-1 0,1 0,-1 0,-1 0,1 0,0 0,1 0,-1 0,1 0,-1 0,0 0,1 0,-1 0,1 0,-1 0,1 0,-1 0,20 0,0 0,-20 0,18 0,-18 0,20 0,-19 0,-1 0,0 0,1 0,-1 0,1 0,-1 0,0 0,1 0,-1 0,1 0,-1 0,20 0,-2 20,79-20,-57 19,-1-19,-39 0,-19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10401 392663,'0'-20,"19"20,1 0,-1 0,20 0,-19 0,-1 0,0 0,18 0,-17 0,-1 0,1 0,18 0,-18 0,-1 0,1 0,-1 0,1 0,-1 0,0 0,1 0,-1 0,20 0,-20 0,1 0,-2 0,1 0,0 0,1 0,-1 0,-19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9000 392721,'18'0,"1"0,0 0,1 0,-1 0,1-19,-1 19,0 0,1 0,-1 0,1 0,-1 0,20-19,-20 19,20 0,0 0,17-39,-17 39,19 0,-19-20,-19 20,-1 0,20 0,-20-19,1 19,-1 0,0 0,20 0,-39-20,18 20,21 0,-20 0,0 0,1 0,-1 0,1 0,-1 0,0 0,1 0,-1 0,-19-19,20 19,-1 0,20 0,-20 0,1 0,-79 19,40 1,-20-20,0 0,20 19,0 1,-20-20,0 19,0-19,2 0,18 0,-20 0,20 0,-1 20,1-20,-1 19,1-19,0 0,-1 0,1 0,-1 0,1 0,0 0,-1 0,40 0,-1 0,20 0,0 0,19 0,-39 0,1 0,-1 0,0 0,1 0,-1 0,-1 0,1 0,1 0,18 0,-18 0,-1 0,1 0,-1 0,0 0,1 0,-20-19,19 19,20 0,-20 0,1 0,-1 0,1 0,-1 0,-1 0,1 0,1 0,-1 0,0 0,20 0,-19 0,-1 0,0 0,1 0,-1 0,1 0,-1 0,0 0,1 0,-1 0,1 0,-1 0,18 0,2 0,-20 0,1 0,18 0,-18 0,-1 0,1 0,-1 0,0 0,1 0,-1-20,1 20,-1 0,0 0,1 0,-1 0,-1 0,1 0,20 0,-19 0,-1 0,20 0,-20 0,1 0,18 0,-18 0,-1 0,1 0,-1 0,0 0,1 0,-1 0,1 0,-3 0,3 0,-1 0,0 0,1 0,-1 0,1 0,-1 0,20 0,-20 0,1 0,-1 0,20 0,-20 0,20 0,-20 0,1 0,-2 0,1 0,0 0,1 0,-1 0,1 0,-1 0,0 0,1 0,-1 0,1 0,-1 0,0 0,1 0,-1 0,1 0,-1 0,0 0,1 0,-3 0,22 0,-19 0,-1 0,0 0,1 0,-1 0,1 0,-1 0,0 0,20 0,-19 0,-1 0,0 0,20 0,-19 0,17 0,-18 0,1 0,-1 0,0 0,1 0,-1 0,1 0,-1 0,0 0,1 0,-1 0,1 0,18 0,-18 0,-1 0,1 0,-1 0,-1 0,1 0,0 0,1 0,-1 0,1 0,-1 0,0 0,1 0,-1 0,20 0,-20 0,1 0,-1 0,1 0,-1 0,0 0,1 0,-1 0,-1 0,1 0,1 0,-1 0,1 0,-1 0,0 0,1 0,19 0,-20 0,0 0,1 0,-1 0,1 0,-1 0,0 0,1 0,-1 0,18 0,-17 0,-1 0,0 0,1 0,-1 0,1 0,-1 0,0 0,1 0,-1 0,-19 20,-19 18,-20 1,20-39,-1 0,-19 0,20 0,0 0,-1 0,-36 0,17 0,20 0,-20 0,19 0,1 0,0 0,-20 0,19 0,1 0,-59 0,41 0,18 0,19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5824 543953,'19'0,"1"0,-1 0,1 0,18 0,-18 0,-1 0,1 0,-1 0,20-19,-20 19,1-20,-1 20,18 0,-17 0,-1-19,20 0,0 19,-20 0,0 0,1 0,-1 0,1 0,-1-20,0 20,20 0,-19 0,-1 0,0 0,-1 0,2 0,-1 0,0 0,175-39,-174 39,-1 0,-19-19,20 19,-1 0,0-20,1 20,-3 0,3 0,-1 0,1 0,-1-19,0 19,1 0,-1 0,-38 0,-1 0,-18 0,18 0,-19 0,2 0,-1 0,-1 0,-19 0,38 0,1 0,-20 19,20-19,-1 20,1-20,-1 19,1-19,0 20,-1-20,20 19,-18 1,-1 18,0-38,-1 20,1-20,-1 0,1 0,0 0,-1 0,1 0,-20 0,20 0,57 0,-18 0,-1 0,1 0,-1 0,0 0,1 0,-1 0,1 0,-1 0,0 0,-1 0,2 0,-1 0,0 0,20 0,-19 0,-1 0,20 0,0 0,-20 0,0 0,1 0,-1 0,1 0,-1 0,0 0,1 0,-3 0,3 0,-1 0,1 0,-1 0,0 0,20 0,-19 0,19 0,-20 0,20 0,-20 0,1 0,-1 0,0 0,1 0,-3 0,3 0,19 0,-20 0,0 0,1 0,19 0,-20 0,0 0,1 0,19 0,-20 0,1 0,-1 0,0 0,1 0,-1 0,-1 0,1 0,1 0,-1 0,0 0,20 0,-19 0,-1 0,0 0,1 0,-1 0,20 0,-20 0,1 0,-1 0,1 0,-1 0,-1 0,1 0,1 0,-1 0,0 0,1 0,-1 0,1 0,-20 19,19-19,0 0,1 0,-1 0,1 0,-1 0,0 0,1 0,-1 0,1 0,-1 0,0 0,-1 0,1 0,1 0,-1 0,1 0,-1 0,1 0,-1 0,0 0,1 0,-1 0,1 0,18 0,-18 0,-1 0,1 0,-1 0,0 0,-1 0,1 0,1 0,-1 0,1 0,-1 0,0 0,1 0,19 0,-20 0,1 0,-1 0,20 0,-20 0,20 0,-20 0,1 0,-3 0,3 0,-1 0,1 0,-1 0,20 0,-20 0,1 0,-1 0,0 0,1 0,-1 0,1 0,-1 0,0 0,1 0,-1 0,1 0,-1 0,-1 0,21 0,-20 0,0 0,1 0,-1 0,1 0,-1 0,0 0,20 0,-19 0,-1 0,0 0,1 0,-1 0,1 0,-1 0,-1 0,1 0,1 0,-1 0,0 0,1 0,-1 0,1 0,-1 0,0 0,1 0,-1 0,1 0,-1 0,0 0,1 0,-1 0,1 0,-1 0,0 0,-1 0,40 0,-38 0,-1 0,1 0,-1 0,0 0,20 0,-19 0,-1 0,0 0,1 0,-1 0,1 0,-1 0,0 0,-1-19,1 19,1 0,-1 0,-19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5857 543902,'11'0,"0"0,0 0,0 0,0 0,11-11,-11 0,-22 11,0 0,0 0,11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709471,'0'-37,"19"37,1 0,-1 0,1 0,-1 0,0 0,1 0,-1 0,1 0,-1 0,0 0,1 0,-1 0,1 0,-1 0,-1 0,1 0,-19-19,20 19,-1 0,0 0,1 0,-20-20,19 20,1 0,-1 0,0 0,1 0,-1 0,-19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8091 709437,'19'0,"1"0,-1 0,1 0,-3 0,3 0,-1 0,0 0,20 0,0 0,-19 0,-1 0,0 0,1 0,-1 0,1 0,18 0,-18 0,-1 0,1 0,-1 0,18 0,-18 0,1 0,-1 0,1 0,18 0,-18 0,-1 0,1 0,-1 0,20 0,-20 0,1 0,19 0,-20 0,-1 0,1 0,0 0,1 0,-1 0,1 0,-1 0,0 0,1 0,-1 0,1 0,18 0,-18 0,-1 0,20 0,-20 0,1 0,-1 0,-1 0,1 0,1 0,-1 0,1 0,-1 0,0 0,1 0,-1 0,1 0,-1 0,0 0,20 0,-19 0,-1 0,20 0,17 0,-17 0,-19 0,-1 0,0 0,1 0,-1 0,1 0,-1 0,0 0,1 0,-1 0,1 0,-1 0,20 0,-20 0,1 0,-3 0,3 0,-1 0,0 0,1 0,-1 0,1 0,-1 0,0 0,1 0,19 0,-20 0,1 0,-1 0,0 0,1 0,-1 0,1 0,-1 0,-1 0,1 0,0 0,1 0,-1 0,1 0,-1 0,0 0,1 0,-1 0,1 0,18 0,-18 0,-1 0,1 0,-1 0,1 0,17 0,1 0,1 0,0 0,-20 0,20 0,19 0,-38 0,-1 0,1 0,18 0,-18 0,-1 0,-1 0,21 0,-20 0,1 0,-1 0,0 0,1 0,-1 0,1 0,-1 0,0 0,1 0,-1 0,1 0,-1 0,0 0,1 0,-1 0,-1 0,1 0,1 0,-1 0,0 0,1 0,-1 0,1 0,19 0,-1 0,-18 0,19 0,-20 0,0 0,1 0,-1 0,1 0,-3 0,3 0,-1 0,0 0,1 0,-1 0,1 0,-1-19,0-1,1 20,-1 0,1 0,19-19,-20 19,0-19,20 19,-19 0,-1 0,18 0,-18 0,1 0,-1-20,1 20,-1 0,0 0,1 0,-1 0,-38 39,19-20,-39 1,39-1,-19-19,-1 20,1-1,-1-19,-18 0,20 0,-1 0,-1 0,1 0,-1 0,1 0,19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797854,'0'-19,"19"19,1 0,-1 0,1 0,18 0,-18 0,-1 0,20 0,-20 0,20 0,-19 0,17 0,-18 0,1 0,-1 0,0 0,1 0,-1 0,1 0,-1 0,0-19,1 19,19 0,-1 0,-18 0,-1 0,1 0,17-20,-18 20,1 0,-1 0,0 0,1 0,-1 0,1-19,-1 19,20 0,-20 0,1 0,-1 0,0 0,1 0,-1 0,1 0,-1 0,18 0,2 0,0 0,-20 0,0-20,1 20,-1 0,1 0,19 0,-20 0,0 0,20 0,-19 0,18 0,-20 0,21 0,0 0,-20 0,0 0,20 0,-19 0,18 0,-18 0,-1 0,1 0,38 0,-39 0,18 0,-17 0,19 0,-39-19,19 19,0 0,1 0,-1 0,1 0,-1-19,20 19,0 0,-20 0,0 0,1 0,-1 0,1 0,-1 0,-1 0,1 0,1 0,-1 0,0 0,1 0,-1 0,20 0,0 0,-20 0,1 0,18 0,-18 0,-1 0,1 0,-1 0,-38 0,-1 19,1-19,-1 0,1 0,0 0,-1 0,20 19,-19-19,-1 0,1 0,0 0,-20 0,19 20,1-20,0 0,-1 19,-17-19,18 0,-20 0,19 0,1 0,-20 0,20 0,-1 0,1 0,0 0,-1 0,1 0,-20 0,20 0,-1 0,1 0,-1 0,3 0,-3 0,1 0,-20 0,20 0,-1 0,1 0,-1 0,1 0,0 0,-1 0,1 0,-20 0,-19 0,19 0,21 0,-1 0,-20 0,20 0,-1 0,-18 0,18 0,1 0,38 0,20 0,0 0,0 0,-1 0,-1 0,2 0,0 0,-20 0,1 0,19 0,19 0,-19 0,-20 0,1 0,18 0,-18 0,17 0,-18 0,1 0,-1 0,20 0,-20 0,1 0,-1 0,0 0,1 0,-1 0,1 0,-1 0,0 0,1 0,19-19,-20 19,18 0,-17 0,-20-20,19 20,20 0,-20 0,1 0,-1 0,0 0,1 0,19 0,-20 0,0 0,1 0,-1 0,1 0,-1 0,-1 0,1 0,20 0,-20 0,1 0,-1 0,1 0,-1 0,0 0,1 0,-1 0,20 0,0 0,-20 0,1 0,-1 0,0 0,-1 0,21-19,-20 19,1 0,-1 0,0 0,1-19,-1 19,1 0,-1 0,-19-20,-19 20,-1 0,1 0,-1 0,1 0,0 0,-20 0,19 0,-17 0,18 0,0 0,-1 0,1 0,-1 0,1 0,0 0,-1 0,-19 0,1 0,-1 0,19 0,-19 0,20 20,0-20,1 0,-1 0,-1 0,-19 19,39 0,20-19,-1 0,1 20,-1-20,-19 19,37-19,-18 0,1 0,-1 0,1 0,19 0,-20 0,0 0,1 0,-1 0,1 0,-1 0,20 0,-20 0,1 0,-1 0,-38 0,-1 0,1 0,-1 0,1 0,0 0,-1 0,-19 0,20 0,0 0,-20 0,19 0,1 0,-39 0,40 0,-1 0,-20 0,19 0,1 0,0 0,-1 0,1 0,58 0,19 0,-39 0,1 0,-1 0,-1 0,1 0,0 0,1 0,-1 0,1 0,-1 0,1 0,-1 0,0 0,1 0,-1 0,1 0,-1 0,0 0,1 0,-1-19,20 19,-20 0,-1 0,1 0,1 0,-1 0,1 0,-1 0,20 0,-20 0,1 0,38 0,-19 0,-20 0,1 0,-1 0,0 0,-1 0,1 0,20 0,58 0,-77 0,-1 0,0 0,1 0,19 0,-1 0,-18 0,19 0,-22 0,3 0,-1 0,20 0,-20 0,1 0,-1 0,20 0,0 0,-20 0,1 0,-1 0,0 0,20 0,-19 0,17 0,2 0,-20 0,20 0,-20 0,1 0,-1 0,0 0,1 0,-1 0,1 0,-1 0,20 0,-20 0,1 0,-1 0,-1 0,1 0,0 0,1 0,-1 0,1 0,-1 0,20 0,19 0,20 19,-59-19,1 0,36 0,-17 0,-20 0,-19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9701" units="cm"/>
      <inkml:brushProperty name="height" value="0.09701" units="cm"/>
    </inkml:brush>
  </inkml:definitions>
  <inkml:trace contextRef="#ctx0" brushRef="#br0">5025 1036651,'11'0,"0"0,0 0,0 0,-11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111</Pages>
  <Words>9317</Words>
  <Characters>53112</Characters>
  <Application>Microsoft Office Word</Application>
  <DocSecurity>0</DocSecurity>
  <Lines>442</Lines>
  <Paragraphs>124</Paragraphs>
  <ScaleCrop>false</ScaleCrop>
  <Company/>
  <LinksUpToDate>false</LinksUpToDate>
  <CharactersWithSpaces>62305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Venkatesh</dc:creator>
  <cp:keywords/>
  <dc:description/>
  <cp:lastModifiedBy>BARATH KUMAR</cp:lastModifiedBy>
  <cp:revision>2</cp:revision>
  <dcterms:created xsi:type="dcterms:W3CDTF">2024-06-18T15:39:00Z</dcterms:created>
  <dcterms:modified xsi:type="dcterms:W3CDTF">2024-06-18T15:39:00Z</dcterms:modified>
</cp:coreProperties>
</file>